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8FC0" w14:textId="77777777" w:rsidR="000A1088" w:rsidRDefault="00000000">
      <w:pPr>
        <w:pStyle w:val="Heading1"/>
      </w:pPr>
      <w:r>
        <w:t>أسعار اسطوانات الغاز</w:t>
      </w:r>
    </w:p>
    <w:p w14:paraId="0045B788" w14:textId="77777777" w:rsidR="000A1088" w:rsidRDefault="00000000">
      <w:pPr>
        <w:pStyle w:val="Heading2"/>
      </w:pPr>
      <w:r>
        <w:t>الإبلاغ عن عطل</w:t>
      </w:r>
    </w:p>
    <w:p w14:paraId="0D9E9CC6" w14:textId="77777777" w:rsidR="000A1088" w:rsidRDefault="00000000">
      <w:r>
        <w:t>عند وجود عطل يرجى التواصل مع الدعم الفني على الرقم: 065122222</w:t>
      </w:r>
    </w:p>
    <w:p w14:paraId="18F10C89" w14:textId="77777777" w:rsidR="000A1088" w:rsidRDefault="00000000">
      <w:pPr>
        <w:pStyle w:val="Heading2"/>
      </w:pPr>
      <w:r>
        <w:t>الجمهور المستهدف</w:t>
      </w:r>
    </w:p>
    <w:p w14:paraId="727A92E1" w14:textId="77777777" w:rsidR="000A1088" w:rsidRDefault="00000000">
      <w:r>
        <w:t>الموردين الرئيسين في امارة الشارقة ، المستهلك</w:t>
      </w:r>
    </w:p>
    <w:p w14:paraId="6361AD17" w14:textId="77777777" w:rsidR="000A1088" w:rsidRDefault="00000000">
      <w:pPr>
        <w:pStyle w:val="Heading2"/>
      </w:pPr>
      <w:r>
        <w:t>الرسوم</w:t>
      </w:r>
    </w:p>
    <w:p w14:paraId="353A383A" w14:textId="77777777" w:rsidR="000A1088" w:rsidRDefault="00000000">
      <w:r>
        <w:t>بدون مقابل</w:t>
      </w:r>
    </w:p>
    <w:p w14:paraId="158BDFFD" w14:textId="77777777" w:rsidR="000A1088" w:rsidRDefault="00000000">
      <w:pPr>
        <w:pStyle w:val="Heading2"/>
      </w:pPr>
      <w:r>
        <w:t>المستندات المطلوبة</w:t>
      </w:r>
    </w:p>
    <w:p w14:paraId="321CBB5C" w14:textId="77777777" w:rsidR="000A1088" w:rsidRDefault="00000000">
      <w:r>
        <w:t>الفاتورة</w:t>
      </w:r>
    </w:p>
    <w:p w14:paraId="134C9915" w14:textId="77777777" w:rsidR="000A1088" w:rsidRDefault="00000000">
      <w:pPr>
        <w:pStyle w:val="Heading2"/>
      </w:pPr>
      <w:r>
        <w:t>زمن تقديم الخدمة</w:t>
      </w:r>
    </w:p>
    <w:p w14:paraId="7C997A3D" w14:textId="77777777" w:rsidR="000A1088" w:rsidRDefault="00000000">
      <w:r>
        <w:t>يوم عمل</w:t>
      </w:r>
    </w:p>
    <w:p w14:paraId="26F37E88" w14:textId="77777777" w:rsidR="000A1088" w:rsidRDefault="00000000">
      <w:pPr>
        <w:pStyle w:val="Heading2"/>
      </w:pPr>
      <w:r>
        <w:t>ساعات العمل</w:t>
      </w:r>
    </w:p>
    <w:p w14:paraId="6649F15C"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3DBD3AFA" w14:textId="77777777" w:rsidR="000A1088" w:rsidRDefault="00000000">
      <w:pPr>
        <w:pStyle w:val="Heading2"/>
      </w:pPr>
      <w:r>
        <w:t>قنوات تقديم الخدمة</w:t>
      </w:r>
    </w:p>
    <w:p w14:paraId="1F8C5985" w14:textId="77777777" w:rsidR="000A1088" w:rsidRDefault="00000000">
      <w:r>
        <w:t xml:space="preserve">• أفرع دائرة التنمية الاقتصادية • بوابة الدائرة (www.sedd.ae) • مراكز تقديم الخدمة (تسهيل) • تطبيق الدائرة الذكي   </w:t>
      </w:r>
    </w:p>
    <w:p w14:paraId="66530ED8" w14:textId="77777777" w:rsidR="000A1088" w:rsidRDefault="00000000">
      <w:pPr>
        <w:pStyle w:val="Heading2"/>
      </w:pPr>
      <w:r>
        <w:t>هاتف التواصل</w:t>
      </w:r>
    </w:p>
    <w:p w14:paraId="1B6D51E8" w14:textId="77777777" w:rsidR="000A1088" w:rsidRDefault="00000000">
      <w:r>
        <w:t>80080000</w:t>
      </w:r>
    </w:p>
    <w:p w14:paraId="4BEBF82A" w14:textId="77777777" w:rsidR="000A1088" w:rsidRDefault="00000000">
      <w:pPr>
        <w:pStyle w:val="Heading2"/>
      </w:pPr>
      <w:r>
        <w:t>وصف الخدمة</w:t>
      </w:r>
    </w:p>
    <w:p w14:paraId="369C36A7" w14:textId="77777777" w:rsidR="000A1088" w:rsidRDefault="00000000">
      <w:r>
        <w:t>تقوم الدائرة بالتعاون مع الموردين الرئيسين بعرض أسعار أسطوانات الغاز شهرياً لوضع ضوابط تحديد الأسعار مع إمكانية تقديم الشكوى في حال مخالفة الموزع لأسعار أسطوانات الغاز المعتمدة من الدائرة او عدم الالتزام بما ورد في قرار المجلس التنفيذي رقم 22 لسنة 2010 بشأن تصنيع وتعبية وتداول أسطوانات الغاز في إمارة الشارقة .</w:t>
      </w:r>
    </w:p>
    <w:p w14:paraId="21E984E1" w14:textId="77777777" w:rsidR="000A1088" w:rsidRDefault="00000000">
      <w:pPr>
        <w:pStyle w:val="Heading1"/>
      </w:pPr>
      <w:r>
        <w:t>اسأل الخبراء</w:t>
      </w:r>
    </w:p>
    <w:p w14:paraId="169B67E9" w14:textId="77777777" w:rsidR="000A1088" w:rsidRDefault="00000000">
      <w:pPr>
        <w:pStyle w:val="Heading2"/>
      </w:pPr>
      <w:r>
        <w:t>الإبلاغ عن عطل</w:t>
      </w:r>
    </w:p>
    <w:p w14:paraId="62EE03A6" w14:textId="77777777" w:rsidR="000A1088" w:rsidRDefault="00000000">
      <w:r>
        <w:t>عند وجود عطل يرجى التواصل مع الدعم الفني على الرقم:065122224</w:t>
      </w:r>
    </w:p>
    <w:p w14:paraId="600EE55F" w14:textId="77777777" w:rsidR="000A1088" w:rsidRDefault="00000000">
      <w:pPr>
        <w:pStyle w:val="Heading2"/>
      </w:pPr>
      <w:r>
        <w:t>الجمهور المستهدف</w:t>
      </w:r>
    </w:p>
    <w:p w14:paraId="36826732" w14:textId="77777777" w:rsidR="000A1088" w:rsidRDefault="00000000">
      <w:r>
        <w:t>- رواد الأعمال و المستثمرين- الطلبة- الباحثين- الإحصائيين</w:t>
      </w:r>
    </w:p>
    <w:p w14:paraId="43BDC267" w14:textId="77777777" w:rsidR="000A1088" w:rsidRDefault="00000000">
      <w:pPr>
        <w:pStyle w:val="Heading2"/>
      </w:pPr>
      <w:r>
        <w:t>المدة المتوقعة لإنجاز الخدمة</w:t>
      </w:r>
    </w:p>
    <w:p w14:paraId="61D7D011" w14:textId="77777777" w:rsidR="000A1088" w:rsidRDefault="00000000">
      <w:r>
        <w:t>4 أيام عمل</w:t>
      </w:r>
    </w:p>
    <w:p w14:paraId="2F561689" w14:textId="77777777" w:rsidR="000A1088" w:rsidRDefault="00000000">
      <w:pPr>
        <w:pStyle w:val="Heading2"/>
      </w:pPr>
      <w:r>
        <w:lastRenderedPageBreak/>
        <w:t>المستندات المطلوبة</w:t>
      </w:r>
    </w:p>
    <w:p w14:paraId="14AB5100" w14:textId="77777777" w:rsidR="000A1088" w:rsidRDefault="00000000">
      <w:r>
        <w:t>لاتوجد</w:t>
      </w:r>
    </w:p>
    <w:p w14:paraId="0B4F2E91" w14:textId="77777777" w:rsidR="000A1088" w:rsidRDefault="00000000">
      <w:pPr>
        <w:pStyle w:val="Heading2"/>
      </w:pPr>
      <w:r>
        <w:t>رسوم الخدمة</w:t>
      </w:r>
    </w:p>
    <w:p w14:paraId="77BA21AD" w14:textId="77777777" w:rsidR="000A1088" w:rsidRDefault="00000000">
      <w:r>
        <w:t>لاتوجد</w:t>
      </w:r>
    </w:p>
    <w:p w14:paraId="3AAAE21C" w14:textId="77777777" w:rsidR="000A1088" w:rsidRDefault="00000000">
      <w:pPr>
        <w:pStyle w:val="Heading2"/>
      </w:pPr>
      <w:r>
        <w:t>ساعات العمل</w:t>
      </w:r>
    </w:p>
    <w:p w14:paraId="48B1142E"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4C5FF18A" w14:textId="77777777" w:rsidR="000A1088" w:rsidRDefault="00000000">
      <w:pPr>
        <w:pStyle w:val="Heading2"/>
      </w:pPr>
      <w:r>
        <w:t>قنوات تقديم الخدمة</w:t>
      </w:r>
    </w:p>
    <w:p w14:paraId="17C22A41" w14:textId="77777777" w:rsidR="000A1088" w:rsidRDefault="00000000">
      <w:r>
        <w:t xml:space="preserve">• أفرع دائرة التنمية الاقتصادية • بوابة الدائرة (www.sedd.ae) • مراكز تقديم الخدمة (تسهيل) • تطبيق الدائرة الذكي  </w:t>
      </w:r>
    </w:p>
    <w:p w14:paraId="0EDBC167" w14:textId="77777777" w:rsidR="000A1088" w:rsidRDefault="00000000">
      <w:pPr>
        <w:pStyle w:val="Heading2"/>
      </w:pPr>
      <w:r>
        <w:t>هاتف التواصل</w:t>
      </w:r>
    </w:p>
    <w:p w14:paraId="1F975254" w14:textId="77777777" w:rsidR="000A1088" w:rsidRDefault="00000000">
      <w:r>
        <w:t>80080000</w:t>
      </w:r>
    </w:p>
    <w:p w14:paraId="0B3E260D" w14:textId="77777777" w:rsidR="000A1088" w:rsidRDefault="00000000">
      <w:pPr>
        <w:pStyle w:val="Heading2"/>
      </w:pPr>
      <w:r>
        <w:t>وصف الخدمة</w:t>
      </w:r>
    </w:p>
    <w:p w14:paraId="6A4689C7" w14:textId="77777777" w:rsidR="000A1088" w:rsidRDefault="00000000">
      <w:r>
        <w:t>يتم من خلال هذه الخدمة الرد على استفسارات الجمهور في عدد من الاختصاصات الهامة في المجال الاقتصادي , من خلال النوافذ التالية:اسأل الخبير الصناعيللرد على الاستفسارات المتعلقة بالقطاع الصناعي بالإمارة وكل ما يتعلق بمراحل اصدار التراخيص الصناعية و إقامة المصانع. اسأل الخبير القانونيللرد على الاستفسارات المتعلقة بالمسائل القانونية المتعلقة بتراخيص الأعمال بالإمارة, و تقديم الاستشارات القانونية.اسأل الخبير الاقتصاديللرد على الاستفسارات الخاصة بالتقارير الإحصائية و الاقتصادية بإمارة الشارقة , و تقديم الاستشارات المتعلقة بدراسة الجدوى الاقتصادية و تكلفة الإعمال</w:t>
      </w:r>
    </w:p>
    <w:p w14:paraId="2F2074F4" w14:textId="77777777" w:rsidR="000A1088" w:rsidRDefault="00000000">
      <w:pPr>
        <w:pStyle w:val="Heading1"/>
      </w:pPr>
      <w:r>
        <w:t>إستخراج مستند قانوني</w:t>
      </w:r>
    </w:p>
    <w:p w14:paraId="0B33906E" w14:textId="77777777" w:rsidR="000A1088" w:rsidRDefault="00000000">
      <w:pPr>
        <w:pStyle w:val="Heading2"/>
      </w:pPr>
      <w:r>
        <w:t>الإبلاغ عن عطل</w:t>
      </w:r>
    </w:p>
    <w:p w14:paraId="543892FE" w14:textId="77777777" w:rsidR="000A1088" w:rsidRDefault="00000000">
      <w:r>
        <w:t>عند وجود عطل يرجى التواصل مع الدعم الفني على الرقم:065122224</w:t>
      </w:r>
    </w:p>
    <w:p w14:paraId="196BFB9C" w14:textId="77777777" w:rsidR="000A1088" w:rsidRDefault="00000000">
      <w:pPr>
        <w:pStyle w:val="Heading2"/>
      </w:pPr>
      <w:r>
        <w:t>الجمهور المستهدف</w:t>
      </w:r>
    </w:p>
    <w:p w14:paraId="5EA04146" w14:textId="77777777" w:rsidR="000A1088" w:rsidRDefault="00000000">
      <w:r>
        <w:t>المتعامل</w:t>
      </w:r>
    </w:p>
    <w:p w14:paraId="44F4FDB6" w14:textId="77777777" w:rsidR="000A1088" w:rsidRDefault="00000000">
      <w:pPr>
        <w:pStyle w:val="Heading2"/>
      </w:pPr>
      <w:r>
        <w:t>المستندات المطلوبة ومتطلبات الخدمة</w:t>
      </w:r>
    </w:p>
    <w:p w14:paraId="05B5FC72" w14:textId="77777777" w:rsidR="000A1088" w:rsidRDefault="00000000">
      <w:r>
        <w:t>بصمة المستثمرين أو من يمثلهم قانونيا لدى مركز تقديم الخدمة</w:t>
      </w:r>
    </w:p>
    <w:p w14:paraId="31A26646" w14:textId="77777777" w:rsidR="000A1088" w:rsidRDefault="00000000">
      <w:pPr>
        <w:pStyle w:val="Heading2"/>
      </w:pPr>
      <w:r>
        <w:t>رسوم الخدمة</w:t>
      </w:r>
    </w:p>
    <w:p w14:paraId="3E3A627F" w14:textId="77777777" w:rsidR="000A1088" w:rsidRDefault="00000000">
      <w:r>
        <w:t>استخراج مستند 10 درهم</w:t>
      </w:r>
    </w:p>
    <w:p w14:paraId="60E17E86" w14:textId="77777777" w:rsidR="000A1088" w:rsidRDefault="00000000">
      <w:pPr>
        <w:pStyle w:val="Heading2"/>
      </w:pPr>
      <w:r>
        <w:t>زمن تقديم الخدمة</w:t>
      </w:r>
    </w:p>
    <w:p w14:paraId="45BFB318" w14:textId="77777777" w:rsidR="000A1088" w:rsidRDefault="00000000">
      <w:r>
        <w:t>يوم عمل</w:t>
      </w:r>
    </w:p>
    <w:p w14:paraId="66468672" w14:textId="77777777" w:rsidR="000A1088" w:rsidRDefault="00000000">
      <w:pPr>
        <w:pStyle w:val="Heading2"/>
      </w:pPr>
      <w:r>
        <w:t>ساعات العمل</w:t>
      </w:r>
    </w:p>
    <w:p w14:paraId="3AA09E61"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3EE8B658" w14:textId="77777777" w:rsidR="000A1088" w:rsidRDefault="00000000">
      <w:pPr>
        <w:pStyle w:val="Heading2"/>
      </w:pPr>
      <w:r>
        <w:lastRenderedPageBreak/>
        <w:t>قنوات تقديم الخدمة</w:t>
      </w:r>
    </w:p>
    <w:p w14:paraId="00A83646"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5036C8E9" w14:textId="77777777" w:rsidR="000A1088" w:rsidRDefault="00000000">
      <w:pPr>
        <w:pStyle w:val="Heading2"/>
      </w:pPr>
      <w:r>
        <w:t>هاتف التواصل</w:t>
      </w:r>
    </w:p>
    <w:p w14:paraId="60C6764C" w14:textId="77777777" w:rsidR="000A1088" w:rsidRDefault="00000000">
      <w:r>
        <w:t>80080000</w:t>
      </w:r>
    </w:p>
    <w:p w14:paraId="38B53D3E" w14:textId="77777777" w:rsidR="000A1088" w:rsidRDefault="00000000">
      <w:pPr>
        <w:pStyle w:val="Heading2"/>
      </w:pPr>
      <w:r>
        <w:t>وصف الخدمة</w:t>
      </w:r>
    </w:p>
    <w:p w14:paraId="1BFB4220" w14:textId="77777777" w:rsidR="000A1088" w:rsidRDefault="00000000">
      <w:r>
        <w:t>طلب استخراج المستندات من نظام التراخيص لكافة الاجراءات المتخذة بقسم الشؤون القانونية التجارية</w:t>
      </w:r>
    </w:p>
    <w:p w14:paraId="11248DDC" w14:textId="77777777" w:rsidR="000A1088" w:rsidRDefault="00000000">
      <w:pPr>
        <w:pStyle w:val="Heading1"/>
      </w:pPr>
      <w:r>
        <w:t>استعلام عن الأنشطة</w:t>
      </w:r>
    </w:p>
    <w:p w14:paraId="4262E84B" w14:textId="77777777" w:rsidR="000A1088" w:rsidRDefault="00000000">
      <w:pPr>
        <w:pStyle w:val="Heading2"/>
      </w:pPr>
      <w:r>
        <w:t>الإبلاغ عن عطل</w:t>
      </w:r>
    </w:p>
    <w:p w14:paraId="67766800" w14:textId="77777777" w:rsidR="000A1088" w:rsidRDefault="00000000">
      <w:r>
        <w:t>عند وجود عطل يرجى التواصل مع الدعم الفني على الرقم: 065122224</w:t>
      </w:r>
    </w:p>
    <w:p w14:paraId="4480B146" w14:textId="77777777" w:rsidR="000A1088" w:rsidRDefault="00000000">
      <w:pPr>
        <w:pStyle w:val="Heading2"/>
      </w:pPr>
      <w:r>
        <w:t>الجمهور المستهدف</w:t>
      </w:r>
    </w:p>
    <w:p w14:paraId="181DAC24" w14:textId="77777777" w:rsidR="000A1088" w:rsidRDefault="00000000">
      <w:r>
        <w:t>المتعاملين</w:t>
      </w:r>
    </w:p>
    <w:p w14:paraId="45618F29" w14:textId="77777777" w:rsidR="000A1088" w:rsidRDefault="00000000">
      <w:pPr>
        <w:pStyle w:val="Heading2"/>
      </w:pPr>
      <w:r>
        <w:t>الخدمات المرتبطة</w:t>
      </w:r>
    </w:p>
    <w:p w14:paraId="4ABDE692" w14:textId="77777777" w:rsidR="000A1088" w:rsidRDefault="00000000">
      <w:r>
        <w:t>لا يوجد</w:t>
      </w:r>
    </w:p>
    <w:p w14:paraId="72433E3C" w14:textId="77777777" w:rsidR="000A1088" w:rsidRDefault="00000000">
      <w:pPr>
        <w:pStyle w:val="Heading2"/>
      </w:pPr>
      <w:r>
        <w:t>المستندات المطلوبة</w:t>
      </w:r>
    </w:p>
    <w:p w14:paraId="18B783C7" w14:textId="77777777" w:rsidR="000A1088" w:rsidRDefault="00000000">
      <w:r>
        <w:t xml:space="preserve"> لا يوجد  </w:t>
      </w:r>
    </w:p>
    <w:p w14:paraId="5347260F" w14:textId="77777777" w:rsidR="000A1088" w:rsidRDefault="00000000">
      <w:pPr>
        <w:pStyle w:val="Heading2"/>
      </w:pPr>
      <w:r>
        <w:t>رسوم الخدمة</w:t>
      </w:r>
    </w:p>
    <w:p w14:paraId="6B8BF333" w14:textId="77777777" w:rsidR="000A1088" w:rsidRDefault="00000000">
      <w:r>
        <w:t xml:space="preserve">لا يوجد </w:t>
      </w:r>
    </w:p>
    <w:p w14:paraId="72FDDEFD" w14:textId="77777777" w:rsidR="000A1088" w:rsidRDefault="00000000">
      <w:pPr>
        <w:pStyle w:val="Heading2"/>
      </w:pPr>
      <w:r>
        <w:t>زمن تقديم الخدمة</w:t>
      </w:r>
    </w:p>
    <w:p w14:paraId="10608CAB" w14:textId="77777777" w:rsidR="000A1088" w:rsidRDefault="00000000">
      <w:r>
        <w:t>عند الاستعلام ( فوري )</w:t>
      </w:r>
    </w:p>
    <w:p w14:paraId="6301403B" w14:textId="77777777" w:rsidR="000A1088" w:rsidRDefault="00000000">
      <w:pPr>
        <w:pStyle w:val="Heading2"/>
      </w:pPr>
      <w:r>
        <w:t>ساعات العمل</w:t>
      </w:r>
    </w:p>
    <w:p w14:paraId="4209F58B" w14:textId="77777777" w:rsidR="000A1088" w:rsidRDefault="00000000">
      <w:r>
        <w:t>الدوام الرسمي من الساعة 7:30 صباحاً حتى الساعة 3:30 ظهراً مراكز تقديم الخدمة ( تسهيل ) من الساعة 8 صباحاً وحتى الساعة 8 مساءً</w:t>
      </w:r>
    </w:p>
    <w:p w14:paraId="131DB4BC" w14:textId="77777777" w:rsidR="000A1088" w:rsidRDefault="00000000">
      <w:pPr>
        <w:pStyle w:val="Heading2"/>
      </w:pPr>
      <w:r>
        <w:t>قنوات تقديم الخدمة</w:t>
      </w:r>
    </w:p>
    <w:p w14:paraId="75AB3E9A" w14:textId="77777777" w:rsidR="000A1088" w:rsidRDefault="00000000">
      <w:r>
        <w:t xml:space="preserve">أفرع دائرة التنمية الاقتصادية بوابة الدائرة (www.sedd.ae) مراكز تقديم الخدمة (تسهيل) تطبيق الدائرة الذكي  </w:t>
      </w:r>
    </w:p>
    <w:p w14:paraId="458D7D86" w14:textId="77777777" w:rsidR="000A1088" w:rsidRDefault="00000000">
      <w:pPr>
        <w:pStyle w:val="Heading2"/>
      </w:pPr>
      <w:r>
        <w:t>متطلبات الخدمة</w:t>
      </w:r>
    </w:p>
    <w:p w14:paraId="601566F4" w14:textId="77777777" w:rsidR="000A1088" w:rsidRDefault="00000000">
      <w:r>
        <w:t xml:space="preserve"> ادراج اسم النشاط او الرقم الوزاري او رقم النشاط </w:t>
      </w:r>
    </w:p>
    <w:p w14:paraId="301B8059" w14:textId="77777777" w:rsidR="000A1088" w:rsidRDefault="00000000">
      <w:pPr>
        <w:pStyle w:val="Heading2"/>
      </w:pPr>
      <w:r>
        <w:t>هاتف التواصل</w:t>
      </w:r>
    </w:p>
    <w:p w14:paraId="2A17AAC7" w14:textId="77777777" w:rsidR="000A1088" w:rsidRDefault="00000000">
      <w:r>
        <w:t>هاتف التواصل80080000</w:t>
      </w:r>
    </w:p>
    <w:p w14:paraId="68FF62F7" w14:textId="77777777" w:rsidR="000A1088" w:rsidRDefault="00000000">
      <w:pPr>
        <w:pStyle w:val="Heading2"/>
      </w:pPr>
      <w:r>
        <w:lastRenderedPageBreak/>
        <w:t>وصف الخدمة</w:t>
      </w:r>
    </w:p>
    <w:p w14:paraId="2884934B" w14:textId="77777777" w:rsidR="000A1088" w:rsidRDefault="00000000">
      <w:r>
        <w:t>تفيد هذه الخدمة المتعاملين الراغبين بإصدار رخص جديدة أو بتعديل الأنشطة المسجلة في رخصهم الحالية، حيث يستطيعون من خلالها البحث في الأنشطة المعتمدة في الإمارة ليتأكدوا من توفرها</w:t>
      </w:r>
    </w:p>
    <w:p w14:paraId="01137DDD" w14:textId="77777777" w:rsidR="000A1088" w:rsidRDefault="00000000">
      <w:pPr>
        <w:pStyle w:val="Heading1"/>
      </w:pPr>
      <w:r>
        <w:t>إصدار اسم تجاري</w:t>
      </w:r>
    </w:p>
    <w:p w14:paraId="63D0440D" w14:textId="77777777" w:rsidR="000A1088" w:rsidRDefault="00000000">
      <w:pPr>
        <w:pStyle w:val="Heading2"/>
      </w:pPr>
      <w:r>
        <w:t>اشتراطات الإسم التجاري</w:t>
      </w:r>
    </w:p>
    <w:p w14:paraId="47CF8C7A" w14:textId="77777777" w:rsidR="000A1088" w:rsidRDefault="00000000">
      <w:r>
        <w:t>•يجب أن يكون الاسم التجاري عربي المعنى ويستثنى من ذلك: - أسماء فروع الشركات الأجنبية المسجلة بالخارج.- أسماء فروع الشركات سواء كانت محلية أو أجنبية. الأسماء الغير مسموح تسجيلها: - أسماء وصفات الجلالة ما لم يكن اسماً شخصياً مركباً.- أسماء الشركات العالمية (المشهورة) ما لم يكن الاسم لفرع لها.- أسماء الهيئات والمؤسسات والمنظمات المحلية والعربية والدولية.- الأسماء التي تتعارض مع العلامات التجارية المسجلة بالدولة ما لم يكن مقدم طلب مخول باستعمالها.- الأسماء التي تتعارض مع النظام العام والآداب في الدولة.- الأسماء الغامضة أو المشابهة لأسماء مسجلة أو التي تؤدي إلى تضليل الجمهور. •لا يجوز اختيار أسماء المعالم الهامة في الدولة على سبيل المثال لا الحصر: ( الإمارات - أبوظبي - دبي - الشارقة - عجمان - أم القيوين - رأس الخيمة - الفجيرة - برج خليفة -زعبيل - الوصل) ولا يجوز اختيارها أيضاً في حالة اقترانها ب(مدينة أو قرية). •لا يجوز اختيار الأسماء التالية: الأولمبي - الاتحاد - زلال - العرصة - الحديثة - الجديدة - العربية - القصباء - الأرقام - الأحرف - القديم.</w:t>
      </w:r>
    </w:p>
    <w:p w14:paraId="004CFCE4" w14:textId="77777777" w:rsidR="000A1088" w:rsidRDefault="00000000">
      <w:pPr>
        <w:pStyle w:val="Heading2"/>
      </w:pPr>
      <w:r>
        <w:t>الإبلاغ عن عطل</w:t>
      </w:r>
    </w:p>
    <w:p w14:paraId="248E5EC4" w14:textId="77777777" w:rsidR="000A1088" w:rsidRDefault="00000000">
      <w:r>
        <w:t>عند وجود عطل يرجى التواصل مع الدعم الفني على الرقم: 065122224</w:t>
      </w:r>
    </w:p>
    <w:p w14:paraId="04D657EE" w14:textId="77777777" w:rsidR="000A1088" w:rsidRDefault="00000000">
      <w:pPr>
        <w:pStyle w:val="Heading2"/>
      </w:pPr>
      <w:r>
        <w:t>الجمهور المستهدف</w:t>
      </w:r>
    </w:p>
    <w:p w14:paraId="2DF7F557" w14:textId="77777777" w:rsidR="000A1088" w:rsidRDefault="00000000">
      <w:r>
        <w:t>المتعاملين</w:t>
      </w:r>
    </w:p>
    <w:p w14:paraId="1C8BE712" w14:textId="77777777" w:rsidR="000A1088" w:rsidRDefault="00000000">
      <w:pPr>
        <w:pStyle w:val="Heading2"/>
      </w:pPr>
      <w:r>
        <w:t>الخدمات المرتبطة</w:t>
      </w:r>
    </w:p>
    <w:p w14:paraId="3E2C568F" w14:textId="77777777" w:rsidR="000A1088" w:rsidRDefault="00000000">
      <w:r>
        <w:t>•خدمة تسجيل مبدئي لمستثمر جديد</w:t>
      </w:r>
    </w:p>
    <w:p w14:paraId="46018E8E" w14:textId="77777777" w:rsidR="000A1088" w:rsidRDefault="00000000">
      <w:pPr>
        <w:pStyle w:val="Heading2"/>
      </w:pPr>
      <w:r>
        <w:t>المستندات المطلوبة</w:t>
      </w:r>
    </w:p>
    <w:p w14:paraId="44C6B8EC" w14:textId="77777777" w:rsidR="000A1088" w:rsidRDefault="00000000">
      <w:r>
        <w:t>•إستمارة الترخيص.•نموذج تسجيل المستثمر.•الموافقة الأمنية للمستثمرين.•صورة من جواز السفر سارية المفعول للمستثمر وبطاقة الهوية والإقامة لغير المواطن.•رسالة عدم ممانعة مصدقة حسب الأصول لغير المستثمر ( إن تطلب الأمر ).•إذن بالتجارة للقاصر دون 21 عاماً إن تطلب الأمر.•موافقة الجهات الرسمية تبعاً للنشاط التجاري.•حضور أصحاب العلاقات أو من ينوب عنهم قانونياً.•نموذج إقرار وتعهد من قبل المستثمر بأنه لا يعمل بأي جهة حكومية أو اتحادية في إمارة الشارقة في حال أن المستثمر كان لدية أكثر من عشر رخص.</w:t>
      </w:r>
    </w:p>
    <w:p w14:paraId="16B11FB0" w14:textId="77777777" w:rsidR="000A1088" w:rsidRDefault="00000000">
      <w:pPr>
        <w:pStyle w:val="Heading2"/>
      </w:pPr>
      <w:r>
        <w:t>رسوم الخدمة</w:t>
      </w:r>
    </w:p>
    <w:p w14:paraId="24195045" w14:textId="77777777" w:rsidR="000A1088" w:rsidRDefault="00000000">
      <w:r>
        <w:t>(blank)</w:t>
      </w:r>
    </w:p>
    <w:p w14:paraId="7A293CC8" w14:textId="77777777" w:rsidR="000A1088" w:rsidRDefault="00000000">
      <w:pPr>
        <w:pStyle w:val="Heading2"/>
      </w:pPr>
      <w:r>
        <w:t>زمن تقديم الخدمة</w:t>
      </w:r>
    </w:p>
    <w:p w14:paraId="1B0DBD12" w14:textId="77777777" w:rsidR="000A1088" w:rsidRDefault="00000000">
      <w:r>
        <w:t>يوم عمل</w:t>
      </w:r>
    </w:p>
    <w:p w14:paraId="791B0B1E" w14:textId="77777777" w:rsidR="000A1088" w:rsidRDefault="00000000">
      <w:pPr>
        <w:pStyle w:val="Heading2"/>
      </w:pPr>
      <w:r>
        <w:t>ساعات العمل</w:t>
      </w:r>
    </w:p>
    <w:p w14:paraId="1D8664DA" w14:textId="77777777" w:rsidR="000A1088" w:rsidRDefault="00000000">
      <w:r>
        <w:t>•أفرع دائرة التنمية الإقتصادية:من الساعة 7:30 صباحاً وحتى الساعة 3:30 مساءً.•مراكز تقديم الخدمة (تسهيل):من الساعة 8 صباحاً وحتى الساعة 8 مساءً.</w:t>
      </w:r>
    </w:p>
    <w:p w14:paraId="47D7C8DA" w14:textId="77777777" w:rsidR="000A1088" w:rsidRDefault="00000000">
      <w:pPr>
        <w:pStyle w:val="Heading2"/>
      </w:pPr>
      <w:r>
        <w:lastRenderedPageBreak/>
        <w:t>قنوات تقديم الخدمة</w:t>
      </w:r>
    </w:p>
    <w:p w14:paraId="3C411BE0" w14:textId="77777777" w:rsidR="000A1088" w:rsidRDefault="00000000">
      <w:r>
        <w:t>يتم تقديم الخدمة عن طريق:•أفرع دائرة التنمية الإقتصادية.•بوابة الدائرة الرقمية.Sedd.ae•مراكز تقديم الخدمة المعتمدة.•تطبيق الدائرة الذكي.</w:t>
      </w:r>
    </w:p>
    <w:p w14:paraId="28D7418F" w14:textId="77777777" w:rsidR="000A1088" w:rsidRDefault="00000000">
      <w:pPr>
        <w:pStyle w:val="Heading2"/>
      </w:pPr>
      <w:r>
        <w:t>هاتف التواصل</w:t>
      </w:r>
    </w:p>
    <w:p w14:paraId="64FAD4FA" w14:textId="77777777" w:rsidR="000A1088" w:rsidRDefault="00000000">
      <w:r>
        <w:t>80080000</w:t>
      </w:r>
    </w:p>
    <w:p w14:paraId="05C96659" w14:textId="77777777" w:rsidR="000A1088" w:rsidRDefault="00000000">
      <w:pPr>
        <w:pStyle w:val="Heading2"/>
      </w:pPr>
      <w:r>
        <w:t>وصف الخدمة</w:t>
      </w:r>
    </w:p>
    <w:p w14:paraId="1A680A8C" w14:textId="77777777" w:rsidR="000A1088" w:rsidRDefault="00000000">
      <w:r>
        <w:t>هي خطوة لإصدار الترخيص وتتضمن الخدمة الإسم التجاري والنشاط وأسماء الشركاء ونوع الترخيص والشكل القانوني للمنشأة.</w:t>
      </w:r>
    </w:p>
    <w:p w14:paraId="246968C4" w14:textId="77777777" w:rsidR="000A1088" w:rsidRDefault="00000000">
      <w:pPr>
        <w:pStyle w:val="Heading1"/>
      </w:pPr>
      <w:r>
        <w:t>إصدار رخصة</w:t>
      </w:r>
    </w:p>
    <w:p w14:paraId="7AE4DAC0" w14:textId="77777777" w:rsidR="000A1088" w:rsidRDefault="00000000">
      <w:pPr>
        <w:pStyle w:val="Heading2"/>
      </w:pPr>
      <w:r>
        <w:t>الإبلاغ عن عطل</w:t>
      </w:r>
    </w:p>
    <w:p w14:paraId="38A8F6C1" w14:textId="77777777" w:rsidR="000A1088" w:rsidRDefault="00000000">
      <w:r>
        <w:t>عند وجود عطل يرجى التواصل مع الدعم الفني على الرقم: 065122224</w:t>
      </w:r>
    </w:p>
    <w:p w14:paraId="450F1F75" w14:textId="77777777" w:rsidR="000A1088" w:rsidRDefault="00000000">
      <w:pPr>
        <w:pStyle w:val="Heading2"/>
      </w:pPr>
      <w:r>
        <w:t>الجمهور المستهدف</w:t>
      </w:r>
    </w:p>
    <w:p w14:paraId="7036A112" w14:textId="77777777" w:rsidR="000A1088" w:rsidRDefault="00000000">
      <w:r>
        <w:t>المتعاملين</w:t>
      </w:r>
    </w:p>
    <w:p w14:paraId="7ACE1A02" w14:textId="77777777" w:rsidR="000A1088" w:rsidRDefault="00000000">
      <w:pPr>
        <w:pStyle w:val="Heading2"/>
      </w:pPr>
      <w:r>
        <w:t>الخدمات المرتبطة</w:t>
      </w:r>
    </w:p>
    <w:p w14:paraId="4FC8C346" w14:textId="77777777" w:rsidR="000A1088" w:rsidRDefault="00000000">
      <w:r>
        <w:t>مؤسسة الشارقة لدعم المشاريع الريادية "روّاد" -هيئة الشارقة للموانئ والجمارك والمناطق الحرة -هيئة الإنماء التجاري والسياحي - هيئة الوقاية والسلامة - الإدارة العامة للدفاع المدني - دائرة الخدمات الاجتماعيةدائرة التخطيط والمساحة - بلدية مدينة الشارقة -مدينة الشارقة للخدمات الإنسانية - بلدية مدينة خورفكاندائرة الأوقاف - بلدية مدينة مليحةوزارة الاقتصاد - الهيئة العامة للرياضة - وزارة التربية والتعليم - وزارة التغير المناخي والبيئة - -مصرف الامارات العربية المتحدة المركزي - وزارة الصحة ووقاية المجتمع - مجموعة بريد الإمارات - وزارة الدفاع - وزارة العدل - وزارة الصناعة والتكنلوجيا المتقدمة - وزارة الداخلية - وزارة الموارد البشرية والتوطين - المركز الوطني للوثائق والبحوث  - هيئة الأوراق المالية والسلع   - الهيئة العامة لتنظيم قطاع الاتصالات - المجلس الوطني للأعلام - الهيئة العامة للشؤون الإسلامية والأوقاف - المركز الوطني للإرصاد الجوية والزلازل - اتحاد الإمارات للكاراتيه - وزارة تنمية المجتمع - الهيئة الإتحادية للهوية والجنسية - الإدارة العامة للدفاع المدني - الهيئة العامة لرعاية الشباب والرياضة - وزارة الثقافة والشباب  - المؤسسة الإتحادية للشباب - وزارة الخارجية والتعاون الدولي - الإدارة العامة للدفاع المدني - إدارة الهيئة العامة للرياضة – وزارة الموارد البشرية و التوطين - وزارة الطاقة والبنية التحتية – وزارة المالية - مؤسسات التعليم العالي الإماراتية الحكومية</w:t>
      </w:r>
    </w:p>
    <w:p w14:paraId="63F83AB4" w14:textId="77777777" w:rsidR="000A1088" w:rsidRDefault="00000000">
      <w:pPr>
        <w:pStyle w:val="Heading2"/>
      </w:pPr>
      <w:r>
        <w:t>المستندات المطلوبة</w:t>
      </w:r>
    </w:p>
    <w:p w14:paraId="44F10945" w14:textId="77777777" w:rsidR="000A1088" w:rsidRDefault="00000000">
      <w:r>
        <w:t xml:space="preserve">* استمارة الترخيص* شهادة الاسم التجاري* صورة من جواز السفر وبطاقة الهوية* الموافقة الأمنية للمستثمرين* رسالة عدم ممانعة مصدقة حسب الأصول لغير المستثمر (ان تطلب الامر)* إذن بالتجارة للقاصر أقل من 21 من المحكمة (ان تطلب الامر)* تقرير التقييم الفني (قسم الرقابة التجارية)* صورة مصدقة من عقد الإيجار وصورة من سند الملكية إن تطلب الامر* موافقة الجهات الرسمية تبعاً للنشاط التجاري إن وجدت* عقد وكيل الخدمات – شركة أعمال مهنية مصدقة من الشؤون القانونية التجارية حسب شكل القانوني           (وكيل خدمات/ شركة أعمال مهنية).* نسخة مصدقة من الرخصة التجارية ومن شهادة قيد السجل التجاري للمؤسسة / الشركة الأم حسب               الشكل القانوني (فرع خليجي – فرع أجنبي) بالنسبة لفرع محلي صورة من الرخصة التجارية ومن شهادة       قيد  السجل التجاري للمؤسسة.* عقد الشراكة – عقد التأسيس مصدق من الشؤون القانونية التجارية حسب الشكل القانوني (ذات                  مسؤولية  محدودة – شركة تضامن – الشركات المساهمة العامة/ الخاصة)* نسخة مصدقة من عقد التأسيس للشركة الأم والملاحق إن وجدت حسب الشكل القانوني (فرع خليجي /         فرع أجنبي مع الترجمة القانونية) بنسبة لفرع محلي صورة من عقد التأسيس للشركة الأم والملاحق إن           وجدت حسب الشكل القانوني.* </w:t>
      </w:r>
      <w:r>
        <w:lastRenderedPageBreak/>
        <w:t>محضر اجتماع مجلس الإدارة بالموافقة على فتح الفرع حسب الشكل القانوني (فرع خليجي/ فرع أجنبي        مع  الترجمة القانونية.* نسخة مصدقة من النظام الأساسي للشركة بالنسبة للشركات المساهمة* عقد وكالة بين الشركة الأجنبية والوكيل المحلي مصدق حسب الشكل القانوني (فرع خليجي – فرع أجنبي       مع الترجمة القانونية)* المؤسسات الفريدة والمؤسسات الفردية بنظام وكيل الخدمات )إحضار موافقة من صاحب الترخيص لفتح    الفرع)* الشركات المهنية وشركات الأعمال (إحضار موافقة من أصحاب الترخيص لفتح الفرع).</w:t>
      </w:r>
    </w:p>
    <w:p w14:paraId="6DFD7BE6" w14:textId="77777777" w:rsidR="000A1088" w:rsidRDefault="00000000">
      <w:pPr>
        <w:pStyle w:val="Heading2"/>
      </w:pPr>
      <w:r>
        <w:t>رسوم الخدمة</w:t>
      </w:r>
    </w:p>
    <w:p w14:paraId="30870C9C" w14:textId="77777777" w:rsidR="000A1088" w:rsidRDefault="00000000">
      <w:r>
        <w:t>* إصدار ترخيص 8% للمواطن – 13% للغير المواطن (من قيمة عقد الإيجار)* إصدار سجل: 500-1000-1200-1700-4000-5000-7000 درهماً – حسب الشكل القانوني* طباعة                     300 درهم* الخدمات الإلكترونية    100 درهم* بطاقة المندوب          300 درهم* التقييم الفني           150 درهماً* يتم تحصيل رسوم جهات أخرى ذات علاقة بالترخيص.</w:t>
      </w:r>
    </w:p>
    <w:p w14:paraId="47FB7F6F" w14:textId="77777777" w:rsidR="000A1088" w:rsidRDefault="00000000">
      <w:pPr>
        <w:pStyle w:val="Heading2"/>
      </w:pPr>
      <w:r>
        <w:t>زمن تقديم الخدمة</w:t>
      </w:r>
    </w:p>
    <w:p w14:paraId="16549919" w14:textId="77777777" w:rsidR="000A1088" w:rsidRDefault="00000000">
      <w:r>
        <w:t>يوم عمل</w:t>
      </w:r>
    </w:p>
    <w:p w14:paraId="46820A68" w14:textId="77777777" w:rsidR="000A1088" w:rsidRDefault="00000000">
      <w:pPr>
        <w:pStyle w:val="Heading2"/>
      </w:pPr>
      <w:r>
        <w:t>ساعات العمل</w:t>
      </w:r>
    </w:p>
    <w:p w14:paraId="05D605B6"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7EA5C6FE" w14:textId="77777777" w:rsidR="000A1088" w:rsidRDefault="00000000">
      <w:pPr>
        <w:pStyle w:val="Heading2"/>
      </w:pPr>
      <w:r>
        <w:t>قنوات تقديم الخدمة</w:t>
      </w:r>
    </w:p>
    <w:p w14:paraId="38D00119" w14:textId="77777777" w:rsidR="000A1088" w:rsidRDefault="00000000">
      <w:r>
        <w:t>يتم تقديم الخدمة عن طريق:•أفرع دائرة التنمية الإقتصادية.•  بوابة الدائرة الرقمية.Sedd.ae•  مراكز تقديم الخدمة المعتمدة.•تطبيق الدائرة الذكي.</w:t>
      </w:r>
    </w:p>
    <w:p w14:paraId="1EC6FB9E" w14:textId="77777777" w:rsidR="000A1088" w:rsidRDefault="00000000">
      <w:pPr>
        <w:pStyle w:val="Heading2"/>
      </w:pPr>
      <w:r>
        <w:t>متطلبات الخدمة</w:t>
      </w:r>
    </w:p>
    <w:p w14:paraId="52AFA694" w14:textId="77777777" w:rsidR="000A1088" w:rsidRDefault="00000000">
      <w:r>
        <w:t>1- استمارة الترخيص2- شهادة الاسم التجاري3- صورة الجواز للمواطن4- صورة الجواز للأجنبي5- رسالة عدم ممانعة مصدقة6- تقرير التقييم الفني (قسم الرقابة التجارية)7- صورة مصدقة من عقد الإيجار8- موافقات الجهات الرسمية بحسب النشاط التجاري9- العقود القانونية بحسب نوع الرخصة10- صورة الهوية للأجنبي11- صورة الهوية للمواطن12- صورة مصدقة من سند الملكية</w:t>
      </w:r>
    </w:p>
    <w:p w14:paraId="37964EDD" w14:textId="77777777" w:rsidR="000A1088" w:rsidRDefault="00000000">
      <w:pPr>
        <w:pStyle w:val="Heading2"/>
      </w:pPr>
      <w:r>
        <w:t>هاتف التواصل</w:t>
      </w:r>
    </w:p>
    <w:p w14:paraId="1C5C389F" w14:textId="77777777" w:rsidR="000A1088" w:rsidRDefault="00000000">
      <w:r>
        <w:t>80080000</w:t>
      </w:r>
    </w:p>
    <w:p w14:paraId="18F4F86B" w14:textId="77777777" w:rsidR="000A1088" w:rsidRDefault="00000000">
      <w:pPr>
        <w:pStyle w:val="Heading2"/>
      </w:pPr>
      <w:r>
        <w:t>وصف الخدمة</w:t>
      </w:r>
    </w:p>
    <w:p w14:paraId="08EACD62" w14:textId="77777777" w:rsidR="000A1088" w:rsidRDefault="00000000">
      <w:r>
        <w:t>هي خدمة يتقدم بها المتعامل للحصول على وثيقة رسمية معتمدة يتمكن من خلالها البدء بممارسة الأنشطة الاقتصادية والتجارية بشكل قانوني في الإمارة</w:t>
      </w:r>
    </w:p>
    <w:p w14:paraId="32D5D808" w14:textId="77777777" w:rsidR="000A1088" w:rsidRDefault="00000000">
      <w:pPr>
        <w:pStyle w:val="Heading1"/>
      </w:pPr>
      <w:r>
        <w:t>إصدار شركة الأعمال المهنية</w:t>
      </w:r>
    </w:p>
    <w:p w14:paraId="50CD83EC" w14:textId="77777777" w:rsidR="000A1088" w:rsidRDefault="00000000">
      <w:pPr>
        <w:pStyle w:val="Heading2"/>
      </w:pPr>
      <w:r>
        <w:t>اسم الخدمة</w:t>
      </w:r>
    </w:p>
    <w:p w14:paraId="774AC67A" w14:textId="77777777" w:rsidR="000A1088" w:rsidRDefault="00000000">
      <w:r>
        <w:t>1. تأسيس شركة الاعمال المهنية من مواطني دولة الامارات العربية المتحدة ومواطني دول مجلس التعاون 2. تأسيس شركة الاعمال المهنية للجنسيات من الدول الأخرى - وكيل خدمات</w:t>
      </w:r>
    </w:p>
    <w:p w14:paraId="0AAD3D0C" w14:textId="77777777" w:rsidR="000A1088" w:rsidRDefault="00000000">
      <w:pPr>
        <w:pStyle w:val="Heading2"/>
      </w:pPr>
      <w:r>
        <w:lastRenderedPageBreak/>
        <w:t>الإبلاغ عن عطل</w:t>
      </w:r>
    </w:p>
    <w:p w14:paraId="330B9940" w14:textId="77777777" w:rsidR="000A1088" w:rsidRDefault="00000000">
      <w:r>
        <w:t>عند وجود عطل يرجى التواصل مع الدعم الفني على الرقم:065122224</w:t>
      </w:r>
    </w:p>
    <w:p w14:paraId="5F030650" w14:textId="77777777" w:rsidR="000A1088" w:rsidRDefault="00000000">
      <w:pPr>
        <w:pStyle w:val="Heading2"/>
      </w:pPr>
      <w:r>
        <w:t>الجمهور المستهدف</w:t>
      </w:r>
    </w:p>
    <w:p w14:paraId="121611A4" w14:textId="77777777" w:rsidR="000A1088" w:rsidRDefault="00000000">
      <w:r>
        <w:t>الافراد – شخص اعتباري</w:t>
      </w:r>
    </w:p>
    <w:p w14:paraId="73AF8D9A" w14:textId="77777777" w:rsidR="000A1088" w:rsidRDefault="00000000">
      <w:pPr>
        <w:pStyle w:val="Heading2"/>
      </w:pPr>
      <w:r>
        <w:t>الخدمات المرتبطة</w:t>
      </w:r>
    </w:p>
    <w:p w14:paraId="30D842A9" w14:textId="77777777" w:rsidR="000A1088" w:rsidRDefault="00000000">
      <w:r>
        <w:t>1. بلدية مدينة الشارقة 2. الموافقات الجهات الخارجية حسب النشاط</w:t>
      </w:r>
    </w:p>
    <w:p w14:paraId="73820EA7" w14:textId="77777777" w:rsidR="000A1088" w:rsidRDefault="00000000">
      <w:pPr>
        <w:pStyle w:val="Heading2"/>
      </w:pPr>
      <w:r>
        <w:t>الشروط و الاحكام</w:t>
      </w:r>
    </w:p>
    <w:p w14:paraId="5F7924E3" w14:textId="77777777" w:rsidR="000A1088" w:rsidRDefault="00000000">
      <w:r>
        <w:t>1. يجوز لشخصين أو اكثر (من مواطني الدول الامارات العربية المتحدة والخليجيين ) تأسيس شركة الاعمال المهنية لمزاولة نشاط مهني 2. يجوز لشخصين أو اكثر ( من مواطني الدول الأخرى ) تأسيس شركة الاعمال المهنية لمزاولة نشاط مهني بشريطة وجود وكيل خدمات من مواطني دولة الامارات العربية المتحدة أو دخوله كشريك بأي نسبة كانت . 3. تصديق عقد الايجار من بلدية إمارة الشارقة 4. موافقة الإدارة العامة للدفاع المدني حسب النشاط 5. موافقة الجهات الحكومية الأخرى حسب النشاط</w:t>
      </w:r>
    </w:p>
    <w:p w14:paraId="4588FAFF" w14:textId="77777777" w:rsidR="000A1088" w:rsidRDefault="00000000">
      <w:pPr>
        <w:pStyle w:val="Heading2"/>
      </w:pPr>
      <w:r>
        <w:t>خطوات الحصول على الخدمة</w:t>
      </w:r>
    </w:p>
    <w:p w14:paraId="3311DD02" w14:textId="77777777" w:rsidR="000A1088" w:rsidRDefault="00000000">
      <w:r>
        <w:t>1. اصدار الموافقة المبدئية من خلال القنوات المتاحة عن الطريق الخدمات الالكترونية أو مراكز الخدمة 2. التوقيع على عقد شركة الاعمال المهنية 3. بصمة المستثمرين أو من يمثلهم قانونيا لدى مركز تقديم الخدمة</w:t>
      </w:r>
    </w:p>
    <w:p w14:paraId="4F585D6F" w14:textId="77777777" w:rsidR="000A1088" w:rsidRDefault="00000000">
      <w:pPr>
        <w:pStyle w:val="Heading2"/>
      </w:pPr>
      <w:r>
        <w:t>رسوم الخدمة</w:t>
      </w:r>
    </w:p>
    <w:p w14:paraId="0C053EA6" w14:textId="77777777" w:rsidR="000A1088" w:rsidRDefault="00000000">
      <w:r>
        <w:t>1. رسوم اصدار/ تجديد الرخص التجارية درهم الحد الأدنى 800 درهم للمواطن / 1300 درهم للمواطنين من الدول الأخرى 2. رسوم تصريح لوضع لافته الاسم التجاري 200 درهم 3 . رسوم اعتماد نموذج مواصفات لافتة إعلانية الحد الأدنى 200 درهم مع مراعاة اختلاف الرسوم حسب بيانات اللوحة 4. رسوم إصدار شهادة السجل التجاري 500 درهم 5. رسوم تصديق عقد و كيل خدمات 550 درهم 6. رسوم تصديق عقد شركة الاعمال المهنية 550 درهم 7. مع مراعاة تحصيل الرسوم على القيمة الايجارية للمواطن 8% والمواطنين من الدول الأخرى 13 % 8. مع مراعاة تحصيل رسوم نظام غرفة تجارة وصناعة الشارقة</w:t>
      </w:r>
    </w:p>
    <w:p w14:paraId="4041192E" w14:textId="77777777" w:rsidR="000A1088" w:rsidRDefault="00000000">
      <w:pPr>
        <w:pStyle w:val="Heading2"/>
      </w:pPr>
      <w:r>
        <w:t>زمن تقديم الخدمة</w:t>
      </w:r>
    </w:p>
    <w:p w14:paraId="1C6FE05D" w14:textId="77777777" w:rsidR="000A1088" w:rsidRDefault="00000000">
      <w:r>
        <w:t>يوم عمل</w:t>
      </w:r>
    </w:p>
    <w:p w14:paraId="0AFF23C9" w14:textId="77777777" w:rsidR="000A1088" w:rsidRDefault="00000000">
      <w:pPr>
        <w:pStyle w:val="Heading2"/>
      </w:pPr>
      <w:r>
        <w:t>ساعات العمل</w:t>
      </w:r>
    </w:p>
    <w:p w14:paraId="790C7AE2"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6ED31806" w14:textId="77777777" w:rsidR="000A1088" w:rsidRDefault="00000000">
      <w:pPr>
        <w:pStyle w:val="Heading2"/>
      </w:pPr>
      <w:r>
        <w:t>قنوات تقديم الخدمة</w:t>
      </w:r>
    </w:p>
    <w:p w14:paraId="334D9BFC"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4365EB7D" w14:textId="77777777" w:rsidR="000A1088" w:rsidRDefault="00000000">
      <w:pPr>
        <w:pStyle w:val="Heading2"/>
      </w:pPr>
      <w:r>
        <w:t>هاتف التواصل</w:t>
      </w:r>
    </w:p>
    <w:p w14:paraId="3807E530" w14:textId="77777777" w:rsidR="000A1088" w:rsidRDefault="00000000">
      <w:r>
        <w:t>80080000</w:t>
      </w:r>
    </w:p>
    <w:p w14:paraId="21F046EB" w14:textId="77777777" w:rsidR="000A1088" w:rsidRDefault="00000000">
      <w:pPr>
        <w:pStyle w:val="Heading2"/>
      </w:pPr>
      <w:r>
        <w:lastRenderedPageBreak/>
        <w:t>وصف الخدمة</w:t>
      </w:r>
    </w:p>
    <w:p w14:paraId="19DD6F1A" w14:textId="77777777" w:rsidR="000A1088" w:rsidRDefault="00000000">
      <w:r>
        <w:t>هي الشر كة التي يكون بها شريكين أو أكثر يمارسون الأنشطة المهنية مثال : نشاط خياطة الملابس أو صالونات التجميل أو الاستشارات أو التدريب ,,,, الخ وهو ذلك الاتفاق المبرم بين الشركاء في الترخيص المهني والذي ينظم ويحدد حصص كل شخص منهم ويحفظ حقوقهم المادية.</w:t>
      </w:r>
    </w:p>
    <w:p w14:paraId="5EFC0818" w14:textId="77777777" w:rsidR="000A1088" w:rsidRDefault="00000000">
      <w:pPr>
        <w:pStyle w:val="Heading1"/>
      </w:pPr>
      <w:r>
        <w:t>إصدار شركة ذات مسؤولية محدودة</w:t>
      </w:r>
    </w:p>
    <w:p w14:paraId="05CF5DC9" w14:textId="77777777" w:rsidR="000A1088" w:rsidRDefault="00000000">
      <w:pPr>
        <w:pStyle w:val="Heading2"/>
      </w:pPr>
      <w:r>
        <w:t>اسم الخدمة</w:t>
      </w:r>
    </w:p>
    <w:p w14:paraId="7F4D8C0E" w14:textId="77777777" w:rsidR="000A1088" w:rsidRDefault="00000000">
      <w:r>
        <w:t>تأسيس شركة ذات مسؤولية محدودة</w:t>
      </w:r>
    </w:p>
    <w:p w14:paraId="5D030373" w14:textId="77777777" w:rsidR="000A1088" w:rsidRDefault="00000000">
      <w:pPr>
        <w:pStyle w:val="Heading2"/>
      </w:pPr>
      <w:r>
        <w:t>الإبلاغ عن عطل</w:t>
      </w:r>
    </w:p>
    <w:p w14:paraId="57A8311C" w14:textId="77777777" w:rsidR="000A1088" w:rsidRDefault="00000000">
      <w:r>
        <w:t>عند وجود عطل يرجى التواصل مع الدعم الفني على الرقم:065122224</w:t>
      </w:r>
    </w:p>
    <w:p w14:paraId="6A70F34F" w14:textId="77777777" w:rsidR="000A1088" w:rsidRDefault="00000000">
      <w:pPr>
        <w:pStyle w:val="Heading2"/>
      </w:pPr>
      <w:r>
        <w:t>الجمهور المستهدف</w:t>
      </w:r>
    </w:p>
    <w:p w14:paraId="0A330C5F" w14:textId="77777777" w:rsidR="000A1088" w:rsidRDefault="00000000">
      <w:r>
        <w:t>الافراد – المؤسسات – الشركات التجارية</w:t>
      </w:r>
    </w:p>
    <w:p w14:paraId="636E56DA" w14:textId="77777777" w:rsidR="000A1088" w:rsidRDefault="00000000">
      <w:pPr>
        <w:pStyle w:val="Heading2"/>
      </w:pPr>
      <w:r>
        <w:t>الخدمات المرتبطة</w:t>
      </w:r>
    </w:p>
    <w:p w14:paraId="1B06C7D5" w14:textId="77777777" w:rsidR="000A1088" w:rsidRDefault="00000000">
      <w:r>
        <w:t>1. بلدية مدينة الشارقة 2. الموافقات الجهات الخارجية حسب النشاط</w:t>
      </w:r>
    </w:p>
    <w:p w14:paraId="6E2CF9A9" w14:textId="77777777" w:rsidR="000A1088" w:rsidRDefault="00000000">
      <w:pPr>
        <w:pStyle w:val="Heading2"/>
      </w:pPr>
      <w:r>
        <w:t>الشروط و الاحكام</w:t>
      </w:r>
    </w:p>
    <w:p w14:paraId="4E72CCF1" w14:textId="77777777" w:rsidR="000A1088" w:rsidRDefault="00000000">
      <w:r>
        <w:t>1. يجوز لمواطني الدول الأخرى تأسيس شركة ذات مسؤولية محدودة لمزاولة أحد الأنشطة التجارية أو الصناعية أو بعض الأنشطة المهنية شريطة وجود شريك أو اكثر من مواطني دولة الامارات العربية المتحدة بحيث لا تقل حصته / حصتهم عن 51% من رأس المال 2. يجوز للشركات المؤسسة خارج أو داخل دولة الامارات العربية المتحدة تأسيس شركة ذات مسؤولية محدودة لمزاولة أحد الأنشطة التجارية أو الصناعية أو بعض من الأنشطة المهنية أو السياحية شريطة وجود شريك أو اكثر من مواطني دولة الامارات العربية المتحدة بحيث لا تقل حصته / حصتهم عن 51% من رأس المال</w:t>
      </w:r>
    </w:p>
    <w:p w14:paraId="252D1FD4" w14:textId="77777777" w:rsidR="000A1088" w:rsidRDefault="00000000">
      <w:pPr>
        <w:pStyle w:val="Heading2"/>
      </w:pPr>
      <w:r>
        <w:t>خطوات الحصول على الخدمة</w:t>
      </w:r>
    </w:p>
    <w:p w14:paraId="4F2ADF88" w14:textId="77777777" w:rsidR="000A1088" w:rsidRDefault="00000000">
      <w:r>
        <w:t>1. اصدار الموافقة المبدئية من خلال القنوات المتاحة عن الطريق الخدمات الالكترونية أو مراكز الخدمة 2. توثيق عقد تأسيس شركة تجارية من خلال زيارة المركز الرئيسي في مقر الدائرة بقسم الشؤون القانونية التجارية أو من خلال القنوات المتاحة عن الطريق الخدمات الالكترونية أو مراكز الخدمة 3. بصمة المستثمرين أو من يمثلهم قانونيا لدى مركز تقديم الخدمة 4. الموافقات الجهات الخارجية حسب النشاط 5. تصديق عقد الايجار من بلدية إمارة الشارقة</w:t>
      </w:r>
    </w:p>
    <w:p w14:paraId="3ACE443D" w14:textId="77777777" w:rsidR="000A1088" w:rsidRDefault="00000000">
      <w:pPr>
        <w:pStyle w:val="Heading2"/>
      </w:pPr>
      <w:r>
        <w:t>رسوم الخدمة</w:t>
      </w:r>
    </w:p>
    <w:p w14:paraId="161CBE37" w14:textId="77777777" w:rsidR="000A1088" w:rsidRDefault="00000000">
      <w:r>
        <w:t>1. توثيق العقد أو الملحق إذا كانت قيمته أقل من 50.000 درهم الرسوم المطلوبة : 200 درهم عن توقيع كل طرف من أطراف العقد أو الملحق 2. توثيق العقد أو الملحق إذا كانت قيمته لا تقل عن 50000 درهم ولا تزيد على 100000.....الرسوم المطلوبة : 300 درهم عن توقيع كل طرف من أطراف العقد أو الملحق . 3. توثيق العقد أو الملحق التي تزيد قيمته على 100000 درهم ..... الرسوم المطلوبة : 0.5% من قيمة العقد أو الملحق وبحد أقصى 15000 4. توثيق العقد أو الملحق غير محدد القيمة ..... الرسوم المطلوبة : 200 درهم عن توقيع كل طرف من أطراف العقد أو الملحق . 5. رسوم اصدار الرخص التجارية درهم الحد الأدنى 1100 درهم للمواطن / 2200 درهم للمواطنين من الدول الأخرى 6. رسوم اعتماد نموذج مواصفات لافتة إعلانية الحد الأدنى 200 درهم مع مراعاة اختلاف الرسوم حسب بيانات اللوحة 7. رسوم إصدار شهادة السجل التجاري 1000 درهم 8. مع مراعاة تحصيل الرسوم على القيمة الايجارية للمواطن 8% والمواطنين من الدول الأخرى 13 % مع مراعاة اختلاف الأنشطة 9. مع مراعاة تحصيل رسوم نظام غرفة تجارة وصناعة الشارقة</w:t>
      </w:r>
    </w:p>
    <w:p w14:paraId="67BA0697" w14:textId="77777777" w:rsidR="000A1088" w:rsidRDefault="00000000">
      <w:pPr>
        <w:pStyle w:val="Heading2"/>
      </w:pPr>
      <w:r>
        <w:lastRenderedPageBreak/>
        <w:t>زمن تقديم الخدمة</w:t>
      </w:r>
    </w:p>
    <w:p w14:paraId="669BBB0D" w14:textId="77777777" w:rsidR="000A1088" w:rsidRDefault="00000000">
      <w:r>
        <w:t>يوم عمل</w:t>
      </w:r>
    </w:p>
    <w:p w14:paraId="7F63C6A6" w14:textId="77777777" w:rsidR="000A1088" w:rsidRDefault="00000000">
      <w:pPr>
        <w:pStyle w:val="Heading2"/>
      </w:pPr>
      <w:r>
        <w:t>ساعات العمل</w:t>
      </w:r>
    </w:p>
    <w:p w14:paraId="31C8C1D8"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7DC158E7" w14:textId="77777777" w:rsidR="000A1088" w:rsidRDefault="00000000">
      <w:pPr>
        <w:pStyle w:val="Heading2"/>
      </w:pPr>
      <w:r>
        <w:t>قنوات تقديم الخدمة</w:t>
      </w:r>
    </w:p>
    <w:p w14:paraId="7D7C8329"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2CC0B5CE" w14:textId="77777777" w:rsidR="000A1088" w:rsidRDefault="00000000">
      <w:pPr>
        <w:pStyle w:val="Heading2"/>
      </w:pPr>
      <w:r>
        <w:t>هاتف التواصل</w:t>
      </w:r>
    </w:p>
    <w:p w14:paraId="780B67B0" w14:textId="77777777" w:rsidR="000A1088" w:rsidRDefault="00000000">
      <w:r>
        <w:t>80080000</w:t>
      </w:r>
    </w:p>
    <w:p w14:paraId="6895D28E" w14:textId="77777777" w:rsidR="000A1088" w:rsidRDefault="00000000">
      <w:pPr>
        <w:pStyle w:val="Heading2"/>
      </w:pPr>
      <w:r>
        <w:t>وصف الخدمة</w:t>
      </w:r>
    </w:p>
    <w:p w14:paraId="56BB8918" w14:textId="77777777" w:rsidR="000A1088" w:rsidRDefault="00000000">
      <w:r>
        <w:t>هي الشركة التي لا يقل عدد الشركاء فيها عن اثنين ولا يزيد على 50 خمسين شريكا ولا يسأل  كل منهم الا بقدر حصته من قيمة  رأس المال .</w:t>
      </w:r>
    </w:p>
    <w:p w14:paraId="7387530E" w14:textId="77777777" w:rsidR="000A1088" w:rsidRDefault="00000000">
      <w:pPr>
        <w:pStyle w:val="Heading1"/>
      </w:pPr>
      <w:r>
        <w:t>إصدار شركة مساهمة عامة</w:t>
      </w:r>
    </w:p>
    <w:p w14:paraId="298A2B29" w14:textId="77777777" w:rsidR="000A1088" w:rsidRDefault="00000000">
      <w:pPr>
        <w:pStyle w:val="Heading2"/>
      </w:pPr>
      <w:r>
        <w:t>اسم الخدمة</w:t>
      </w:r>
    </w:p>
    <w:p w14:paraId="34A68D1A" w14:textId="77777777" w:rsidR="000A1088" w:rsidRDefault="00000000">
      <w:r>
        <w:t>تأسيس شركة مساهمة عامة</w:t>
      </w:r>
    </w:p>
    <w:p w14:paraId="747FE3AD" w14:textId="77777777" w:rsidR="000A1088" w:rsidRDefault="00000000">
      <w:pPr>
        <w:pStyle w:val="Heading2"/>
      </w:pPr>
      <w:r>
        <w:t>الإبلاغ عن عطل</w:t>
      </w:r>
    </w:p>
    <w:p w14:paraId="694E5DC1" w14:textId="77777777" w:rsidR="000A1088" w:rsidRDefault="00000000">
      <w:r>
        <w:t>عند وجود عطل يرجى التواصل مع الدعم الفني على الرقم:065122224</w:t>
      </w:r>
    </w:p>
    <w:p w14:paraId="7E6FA354" w14:textId="77777777" w:rsidR="000A1088" w:rsidRDefault="00000000">
      <w:pPr>
        <w:pStyle w:val="Heading2"/>
      </w:pPr>
      <w:r>
        <w:t>الجمهور المستهدف</w:t>
      </w:r>
    </w:p>
    <w:p w14:paraId="1BD9D523" w14:textId="77777777" w:rsidR="000A1088" w:rsidRDefault="00000000">
      <w:r>
        <w:t>فرد- شركات - مؤسسات</w:t>
      </w:r>
    </w:p>
    <w:p w14:paraId="0ED270DE" w14:textId="77777777" w:rsidR="000A1088" w:rsidRDefault="00000000">
      <w:pPr>
        <w:pStyle w:val="Heading2"/>
      </w:pPr>
      <w:r>
        <w:t>الخدمات المرتبطة</w:t>
      </w:r>
    </w:p>
    <w:p w14:paraId="3A409D43" w14:textId="77777777" w:rsidR="000A1088" w:rsidRDefault="00000000">
      <w:r>
        <w:t>1. بلدية مدينة الشارقة 2. الموافقات الجهات الخارجية حسب النشاط</w:t>
      </w:r>
    </w:p>
    <w:p w14:paraId="5BDDD80C" w14:textId="77777777" w:rsidR="000A1088" w:rsidRDefault="00000000">
      <w:pPr>
        <w:pStyle w:val="Heading2"/>
      </w:pPr>
      <w:r>
        <w:t>الشروط و الاحكام</w:t>
      </w:r>
    </w:p>
    <w:p w14:paraId="68B633DA" w14:textId="77777777" w:rsidR="000A1088" w:rsidRDefault="00000000">
      <w:r>
        <w:t xml:space="preserve">• يكون للشركة اسم مشتق من غرضها ولا يجوز ان يكون اسما لشخص طبيعي الا اذا كان غرض الشركة استثمار براءة اختراع مسجلة باسم هذا الشخص او اذا تملكت الشركة عند تأسيسها او بعد ذلك متجرا واتخذت اسمه اسما لها وفي جميع احوال يجب ان يضاف الى اسم الشر ة عبارة " شركة مساهمة عامة " ولا يجوز ان تحمل الشر ة المساهمة العامة اسم أي لمر ة أخرى او اسما مشابها ولا جاز للشر ة ا خرى ان تطلب من الجهة الإدارية او القضائية المختصة إلزام الشركة التي تسمت باسمها ان تغير هذا الاسم • ويشترط هنا ان يكون جميع الشركاء والذين يجب أن ألا يقل عددهم عن ثلاثة من مواطني دول مجلس التعاون الخليجي وفي حال وجود شريك أو أ كثر يحمل جنسية أخرى فيشترط هنا: • يجوز لمواطني دول المجلس ممارسة معظم ا نشطة التجارية والمهنية والصناعية عند استيفائهم للمتطلبات والشروط )عدا أنشطة خدمات الحج والعمرة والوكالات التجارية والدور الخاصة بالمعاقين ورعاية المسنين وخدمة المجتمع والمطابع ودور نشر الصحف والمجلات حيث أنها مقتصرة على مواطني دولة الامارات. • يجب أن يكون رأس مال الشركة كافيا لتحقيق الغرض من تأسيسها وفي جميع الاحوال لا يجوز أن يقل رأس المال عن ثلاثين مليون درهم • على المؤسسين أن يختاروا من بينهم لجنة لا يقل عدد أعضائها عن ثالثة تتولى اتخاذ إجراءات التأسيس </w:t>
      </w:r>
      <w:r>
        <w:lastRenderedPageBreak/>
        <w:t>وتسجيلها لدى الجهات المختصـة ويكـونـون مسؤولين مسؤولية كاملـة عن صحـة ودقـة واكتمـال كافـة المستندات والدراسات والتقارير المقدمة إلى الجهات المعنية فيما يخص عملية تأسيس وترخيص وتسجيل الشركة • يجب أن تعين لجنة المؤسسين مستشارا ماليا ومستشارا قانونيا ومدقق حسابات الاكتتاب. • على المؤسسين أن يكتتبوا بأسهم ال تقل عن 30%وال تزيد على% 70 من رأس مال الشركة المصدر وذلك قبل الدعوة للاكتتاب العام في باقي أسهم الشركة. • يتكون رأس مال الشركة من أسهم متساوية لا تقل قيمته الاسمية لكل منها عن درهم واحد ولا تزيد على مائة درهم ولا يجوز عند التأسيس إصدار أسهم بأقل من قيمته الاسمية مضاف ا إليها مصروفات الاصدار وتكون لجميع أسهم الشر ة حقوق متساوية وتخضع للالتزامات متساوية. • تصدر الأسهم اسميه ولا يجوز إصدار أسهم لحاملها وتكون الأسهم قابلة للتداول، أما قسائم الارباح التي يعني نظام الشركة لمالكها وأحكامها فيجوز أن تكون اسميه أو لحاملها. • جميع ا نشطة التجارية والصناعية والمهنية</w:t>
      </w:r>
    </w:p>
    <w:p w14:paraId="30F016D3" w14:textId="77777777" w:rsidR="000A1088" w:rsidRDefault="00000000">
      <w:pPr>
        <w:pStyle w:val="Heading2"/>
      </w:pPr>
      <w:r>
        <w:t>خطوات الحصول على الخدمة رحلة المتعامل</w:t>
      </w:r>
    </w:p>
    <w:p w14:paraId="05A87453" w14:textId="77777777" w:rsidR="000A1088" w:rsidRDefault="00000000">
      <w:r>
        <w:t>1. اصدار الموافقة المبدئية من خلال القنوات المتاحة عن الطريق الخدمات الالكترونية أو مراكز الخدمة 2. توثيق عقد تأسيس شركة تجارية من خلال زيارة المركز الرئيسي في مقر الدائرة بقسم الشؤون القانونية التجارية أو من خلال القنوات المتاحة عن الطريق الخدمات الالكترونية أو مراكز الخدمة 3. بصمة المستثمرين أو من يمثلهم قانونيا لدى مركز تقديم الخدمة 4. تصديق عقد الايجار من بلدية إمارة الشارقة</w:t>
      </w:r>
    </w:p>
    <w:p w14:paraId="2A833533" w14:textId="77777777" w:rsidR="000A1088" w:rsidRDefault="00000000">
      <w:pPr>
        <w:pStyle w:val="Heading2"/>
      </w:pPr>
      <w:r>
        <w:t>رسوم الخدمة</w:t>
      </w:r>
    </w:p>
    <w:p w14:paraId="069C9CFA" w14:textId="77777777" w:rsidR="000A1088" w:rsidRDefault="00000000">
      <w:r>
        <w:t>1. توثيق العقد أو الملحق إذا كانت قيمته أقل من 50.000 درهم الرسوم المطلوبة : 200 درهم عن توقيع كل طرف من أطراف العقد أو الملحق 2. توثيق العقد أو الملحق إذا كانت قيمته لا تقل عن 50000 درهم ولا تزيد على 100000.....الرسوم المطلوبة : 300 درهم عن توقيع كل طرف من أطراف العقد أو الملحق 3. توثيق العقد أو الملحق التي تزيد قيمته على 100000 درهم ..... الرسوم المطلوبة : 0.5% من قيمة العقد أو الملحق وبحد أقصى 15000 4. توثيق العقد أو الملحق غير محدد القيمة ..... الرسوم المطلوبة : 200 درهم عن توقيع كل طرف من أطراف العقد أو الملحق . 5. رسوم اصدار/ تجديد الرخص التجارية درهم الحد الأدنى 1100 درهم للمواطن / 2200 درهم للمواطنين من الدول الأخرى 6. رسوم تصريح لوضع لافته الاسم التجاري 200 درهم 7. رسوم اعتماد نموذج مواصفات لافتة إعلانية الحد الأدنى 200 درهم مع مراعاة اختلاف الرسوم حسب بيانات اللوحة 8. رسوم إصدار شهادة السجل التجاري 1000 درهم 9. مع مراعاة تحصيل الرسوم على القيمة الايجارية للمواطن 8% والمواطنين من الدول الأخرى 13 % مع مراعاة اختلاف الأنشطة 10. مع مراعاة تحصيل رسوم نظام غرفة تجارة وصناعة الشارقة</w:t>
      </w:r>
    </w:p>
    <w:p w14:paraId="413EE62E" w14:textId="77777777" w:rsidR="000A1088" w:rsidRDefault="00000000">
      <w:pPr>
        <w:pStyle w:val="Heading2"/>
      </w:pPr>
      <w:r>
        <w:t>زمن تقديم الخدمة</w:t>
      </w:r>
    </w:p>
    <w:p w14:paraId="251157DE" w14:textId="77777777" w:rsidR="000A1088" w:rsidRDefault="00000000">
      <w:r>
        <w:t>يوم عمل</w:t>
      </w:r>
    </w:p>
    <w:p w14:paraId="25649B5E" w14:textId="77777777" w:rsidR="000A1088" w:rsidRDefault="00000000">
      <w:pPr>
        <w:pStyle w:val="Heading2"/>
      </w:pPr>
      <w:r>
        <w:t>ساعات العمل</w:t>
      </w:r>
    </w:p>
    <w:p w14:paraId="1FA93613"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398C30F9" w14:textId="77777777" w:rsidR="000A1088" w:rsidRDefault="00000000">
      <w:pPr>
        <w:pStyle w:val="Heading2"/>
      </w:pPr>
      <w:r>
        <w:t>قنوات تقديم الخدمة</w:t>
      </w:r>
    </w:p>
    <w:p w14:paraId="523F9187"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6BBED669" w14:textId="77777777" w:rsidR="000A1088" w:rsidRDefault="00000000">
      <w:pPr>
        <w:pStyle w:val="Heading2"/>
      </w:pPr>
      <w:r>
        <w:t>هاتف التواصل</w:t>
      </w:r>
    </w:p>
    <w:p w14:paraId="13346957" w14:textId="77777777" w:rsidR="000A1088" w:rsidRDefault="00000000">
      <w:r>
        <w:t>80080000</w:t>
      </w:r>
    </w:p>
    <w:p w14:paraId="5CB9F75C" w14:textId="77777777" w:rsidR="000A1088" w:rsidRDefault="00000000">
      <w:pPr>
        <w:pStyle w:val="Heading2"/>
      </w:pPr>
      <w:r>
        <w:t>وصف الخدمة</w:t>
      </w:r>
    </w:p>
    <w:p w14:paraId="65536C92" w14:textId="77777777" w:rsidR="000A1088" w:rsidRDefault="00000000">
      <w:r>
        <w:t>الشركة المساهمة العامة هي كل شركة يكون رأسمالها مقسم ا إلى أسهم متساوية القيمة قابلة للتداول ويكتتب المؤسسون بجزء من هذه ا سهم بينما تطرح باقي اسهم على الجمهور في اكتتاب عام ولا يسأل الشريك فيها إلا بمقدار حصته في رأس المال</w:t>
      </w:r>
    </w:p>
    <w:p w14:paraId="4C79094F" w14:textId="77777777" w:rsidR="000A1088" w:rsidRDefault="00000000">
      <w:pPr>
        <w:pStyle w:val="Heading1"/>
      </w:pPr>
      <w:r>
        <w:lastRenderedPageBreak/>
        <w:t>اصدار شهادة عدم ممانعة</w:t>
      </w:r>
    </w:p>
    <w:p w14:paraId="5A670798" w14:textId="77777777" w:rsidR="000A1088" w:rsidRDefault="00000000">
      <w:pPr>
        <w:pStyle w:val="Heading2"/>
      </w:pPr>
      <w:r>
        <w:t>الإبلاغ عن عطل</w:t>
      </w:r>
    </w:p>
    <w:p w14:paraId="3D9B41A3" w14:textId="77777777" w:rsidR="000A1088" w:rsidRDefault="00000000">
      <w:r>
        <w:t xml:space="preserve">عند وجود عطل يرجى التواصل مع الدعم الفني على الرقم: 065122224 </w:t>
      </w:r>
    </w:p>
    <w:p w14:paraId="0831E7E1" w14:textId="77777777" w:rsidR="000A1088" w:rsidRDefault="00000000">
      <w:pPr>
        <w:pStyle w:val="Heading2"/>
      </w:pPr>
      <w:r>
        <w:t>الجمهور المستهدف</w:t>
      </w:r>
    </w:p>
    <w:p w14:paraId="7D995829" w14:textId="77777777" w:rsidR="000A1088" w:rsidRDefault="00000000">
      <w:r>
        <w:t>المتعامل</w:t>
      </w:r>
    </w:p>
    <w:p w14:paraId="7ED80A49" w14:textId="77777777" w:rsidR="000A1088" w:rsidRDefault="00000000">
      <w:pPr>
        <w:pStyle w:val="Heading2"/>
      </w:pPr>
      <w:r>
        <w:t>المستندات المطلوبة</w:t>
      </w:r>
    </w:p>
    <w:p w14:paraId="410F9A37" w14:textId="77777777" w:rsidR="000A1088" w:rsidRDefault="00000000">
      <w:r>
        <w:t>بصمة المستثمرين أو من يمثلهم قانونيا لدى مركز تقديم الخدمة</w:t>
      </w:r>
    </w:p>
    <w:p w14:paraId="0E9C0806" w14:textId="77777777" w:rsidR="000A1088" w:rsidRDefault="00000000">
      <w:pPr>
        <w:pStyle w:val="Heading2"/>
      </w:pPr>
      <w:r>
        <w:t>رسوم الخدمة</w:t>
      </w:r>
    </w:p>
    <w:p w14:paraId="12EC9211" w14:textId="77777777" w:rsidR="000A1088" w:rsidRDefault="00000000">
      <w:r>
        <w:t>تصديق عدم الممانعة 100 درهم</w:t>
      </w:r>
    </w:p>
    <w:p w14:paraId="18AC5F62" w14:textId="77777777" w:rsidR="000A1088" w:rsidRDefault="00000000">
      <w:pPr>
        <w:pStyle w:val="Heading2"/>
      </w:pPr>
      <w:r>
        <w:t>زمن تقديم الخدمة</w:t>
      </w:r>
    </w:p>
    <w:p w14:paraId="27D3F7D6" w14:textId="77777777" w:rsidR="000A1088" w:rsidRDefault="00000000">
      <w:r>
        <w:t>يوم عمل</w:t>
      </w:r>
    </w:p>
    <w:p w14:paraId="09D7A04A" w14:textId="77777777" w:rsidR="000A1088" w:rsidRDefault="00000000">
      <w:pPr>
        <w:pStyle w:val="Heading2"/>
      </w:pPr>
      <w:r>
        <w:t>ساعات العمل</w:t>
      </w:r>
    </w:p>
    <w:p w14:paraId="302CFEAA"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49329A0C" w14:textId="77777777" w:rsidR="000A1088" w:rsidRDefault="00000000">
      <w:pPr>
        <w:pStyle w:val="Heading2"/>
      </w:pPr>
      <w:r>
        <w:t>قنوات تقديم الخدمة</w:t>
      </w:r>
    </w:p>
    <w:p w14:paraId="354C937B" w14:textId="77777777" w:rsidR="000A1088" w:rsidRDefault="00000000">
      <w:r>
        <w:t xml:space="preserve">أفرع دائرة التنمية الاقتصادية بوابة الدائرة (www.sedd.ae) مراكز تقديم الخدمة (تسهيل) تطبيق الدائرة الذكي  </w:t>
      </w:r>
    </w:p>
    <w:p w14:paraId="55C29659" w14:textId="77777777" w:rsidR="000A1088" w:rsidRDefault="00000000">
      <w:pPr>
        <w:pStyle w:val="Heading2"/>
      </w:pPr>
      <w:r>
        <w:t>هاتف التواصل</w:t>
      </w:r>
    </w:p>
    <w:p w14:paraId="250EA4CF" w14:textId="77777777" w:rsidR="000A1088" w:rsidRDefault="00000000">
      <w:r>
        <w:t>80080000</w:t>
      </w:r>
    </w:p>
    <w:p w14:paraId="3DD54FD3" w14:textId="77777777" w:rsidR="000A1088" w:rsidRDefault="00000000">
      <w:pPr>
        <w:pStyle w:val="Heading2"/>
      </w:pPr>
      <w:r>
        <w:t>وصف الخدمة</w:t>
      </w:r>
    </w:p>
    <w:p w14:paraId="3B641517" w14:textId="77777777" w:rsidR="000A1088" w:rsidRDefault="00000000">
      <w:r>
        <w:t>شهادة إقرار بعدم ممانعة لممارسة نشاط اقتصادي حسب الانظمة المتبعة في الدائرة التنمية الاقتصادية</w:t>
      </w:r>
    </w:p>
    <w:p w14:paraId="0989D91E" w14:textId="77777777" w:rsidR="000A1088" w:rsidRDefault="00000000">
      <w:pPr>
        <w:pStyle w:val="Heading1"/>
      </w:pPr>
      <w:r>
        <w:t>إصدار عقد شراكة الأعمال</w:t>
      </w:r>
    </w:p>
    <w:p w14:paraId="085B0B80" w14:textId="77777777" w:rsidR="000A1088" w:rsidRDefault="00000000">
      <w:pPr>
        <w:pStyle w:val="Heading2"/>
      </w:pPr>
      <w:r>
        <w:t>الإبلاغ عن عطل</w:t>
      </w:r>
    </w:p>
    <w:p w14:paraId="27D4D870" w14:textId="77777777" w:rsidR="000A1088" w:rsidRDefault="00000000">
      <w:r>
        <w:t>عند وجود عطل يرجى التواصل مع الدعم الفني على الرقم: 065122224</w:t>
      </w:r>
    </w:p>
    <w:p w14:paraId="2B7FF73D" w14:textId="77777777" w:rsidR="000A1088" w:rsidRDefault="00000000">
      <w:pPr>
        <w:pStyle w:val="Heading2"/>
      </w:pPr>
      <w:r>
        <w:t>الجمهور المستهدف</w:t>
      </w:r>
    </w:p>
    <w:p w14:paraId="673C9BA0" w14:textId="77777777" w:rsidR="000A1088" w:rsidRDefault="00000000">
      <w:r>
        <w:t>المتعاملين</w:t>
      </w:r>
    </w:p>
    <w:p w14:paraId="1B2B395F" w14:textId="77777777" w:rsidR="000A1088" w:rsidRDefault="00000000">
      <w:pPr>
        <w:pStyle w:val="Heading2"/>
      </w:pPr>
      <w:r>
        <w:t>الرسوم</w:t>
      </w:r>
    </w:p>
    <w:p w14:paraId="6444A8BB" w14:textId="77777777" w:rsidR="000A1088" w:rsidRDefault="00000000">
      <w:r>
        <w:t>550 درهم</w:t>
      </w:r>
    </w:p>
    <w:p w14:paraId="390A091E" w14:textId="77777777" w:rsidR="000A1088" w:rsidRDefault="00000000">
      <w:pPr>
        <w:pStyle w:val="Heading2"/>
      </w:pPr>
      <w:r>
        <w:t>زمن تقديم الخدمة</w:t>
      </w:r>
    </w:p>
    <w:p w14:paraId="510C8F0D" w14:textId="77777777" w:rsidR="000A1088" w:rsidRDefault="00000000">
      <w:r>
        <w:t>يوم عمل</w:t>
      </w:r>
    </w:p>
    <w:p w14:paraId="69D8C6AD" w14:textId="77777777" w:rsidR="000A1088" w:rsidRDefault="00000000">
      <w:pPr>
        <w:pStyle w:val="Heading2"/>
      </w:pPr>
      <w:r>
        <w:lastRenderedPageBreak/>
        <w:t>ساعات العمل</w:t>
      </w:r>
    </w:p>
    <w:p w14:paraId="3C4ADCB3"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1F01908D" w14:textId="77777777" w:rsidR="000A1088" w:rsidRDefault="00000000">
      <w:pPr>
        <w:pStyle w:val="Heading2"/>
      </w:pPr>
      <w:r>
        <w:t>قنوات تقديم الخدمة</w:t>
      </w:r>
    </w:p>
    <w:p w14:paraId="1A133CAE" w14:textId="77777777" w:rsidR="000A1088" w:rsidRDefault="00000000">
      <w:r>
        <w:t xml:space="preserve">• أفرع دائرة التنمية الاقتصادية • بوابة الدائرة (www.sedd.ae) • مراكز تقديم الخدمة (تسهيل) • تطبيق الدائرة الذكي   </w:t>
      </w:r>
    </w:p>
    <w:p w14:paraId="6F0B8F50" w14:textId="77777777" w:rsidR="000A1088" w:rsidRDefault="00000000">
      <w:pPr>
        <w:pStyle w:val="Heading2"/>
      </w:pPr>
      <w:r>
        <w:t>هاتف التواصل</w:t>
      </w:r>
    </w:p>
    <w:p w14:paraId="2985E16E" w14:textId="77777777" w:rsidR="000A1088" w:rsidRDefault="00000000">
      <w:r>
        <w:t>80080000</w:t>
      </w:r>
    </w:p>
    <w:p w14:paraId="10260C0F" w14:textId="77777777" w:rsidR="000A1088" w:rsidRDefault="00000000">
      <w:pPr>
        <w:pStyle w:val="Heading2"/>
      </w:pPr>
      <w:r>
        <w:t>وصف الخدمة</w:t>
      </w:r>
    </w:p>
    <w:p w14:paraId="1EA95FC9" w14:textId="77777777" w:rsidR="000A1088" w:rsidRDefault="00000000">
      <w:r>
        <w:t>تتيح هذه الخدمة إصدار عقد شراكة الأعمال</w:t>
      </w:r>
    </w:p>
    <w:p w14:paraId="62CC6EAB" w14:textId="77777777" w:rsidR="000A1088" w:rsidRDefault="00000000">
      <w:pPr>
        <w:pStyle w:val="Heading1"/>
      </w:pPr>
      <w:r>
        <w:t>إصدار عقد وكيل خدمات</w:t>
      </w:r>
    </w:p>
    <w:p w14:paraId="57BE8F5B" w14:textId="77777777" w:rsidR="000A1088" w:rsidRDefault="00000000">
      <w:pPr>
        <w:pStyle w:val="Heading2"/>
      </w:pPr>
      <w:r>
        <w:t>الإبلاغ عن عطل</w:t>
      </w:r>
    </w:p>
    <w:p w14:paraId="448E6BDA" w14:textId="77777777" w:rsidR="000A1088" w:rsidRDefault="00000000">
      <w:r>
        <w:t>عند وجود عطل يرجى التواصل مع الدعم الفني على الرقم:065122224</w:t>
      </w:r>
    </w:p>
    <w:p w14:paraId="26CC6336" w14:textId="77777777" w:rsidR="000A1088" w:rsidRDefault="00000000">
      <w:pPr>
        <w:pStyle w:val="Heading2"/>
      </w:pPr>
      <w:r>
        <w:t>الخدمات المرتبطة</w:t>
      </w:r>
    </w:p>
    <w:p w14:paraId="0A06E05E" w14:textId="77777777" w:rsidR="000A1088" w:rsidRDefault="00000000">
      <w:r>
        <w:t>• بلدية مدينة الشارقة • الموافقات الجهات الخارجية حسب النشاط</w:t>
      </w:r>
    </w:p>
    <w:p w14:paraId="44DA3025" w14:textId="77777777" w:rsidR="000A1088" w:rsidRDefault="00000000">
      <w:pPr>
        <w:pStyle w:val="Heading2"/>
      </w:pPr>
      <w:r>
        <w:t>الشروط والاحكام</w:t>
      </w:r>
    </w:p>
    <w:p w14:paraId="0175C58D" w14:textId="77777777" w:rsidR="000A1088" w:rsidRDefault="00000000">
      <w:r>
        <w:t>• اصدار الموافقة المبدئية من خلال القنوات المتاحة عن الطريق الخدمات الالكترونية أو مراكز الخدمة • بصمة المستثمرين أو من يمثلهم قانونيا لدى مراكز تقديم الخدمة • الموافقات الجهات الخارجية حسب النشاط</w:t>
      </w:r>
    </w:p>
    <w:p w14:paraId="1E2857FD" w14:textId="77777777" w:rsidR="000A1088" w:rsidRDefault="00000000">
      <w:pPr>
        <w:pStyle w:val="Heading2"/>
      </w:pPr>
      <w:r>
        <w:t>المستفيد من الخدمة</w:t>
      </w:r>
    </w:p>
    <w:p w14:paraId="0CC44D5F" w14:textId="77777777" w:rsidR="000A1088" w:rsidRDefault="00000000">
      <w:r>
        <w:t>الافراد</w:t>
      </w:r>
    </w:p>
    <w:p w14:paraId="61D8E6ED" w14:textId="77777777" w:rsidR="000A1088" w:rsidRDefault="00000000">
      <w:pPr>
        <w:pStyle w:val="Heading2"/>
      </w:pPr>
      <w:r>
        <w:t>خطوات الحصول على الخدمة</w:t>
      </w:r>
    </w:p>
    <w:p w14:paraId="591FF723" w14:textId="77777777" w:rsidR="000A1088" w:rsidRDefault="00000000">
      <w:r>
        <w:t>• اصدار الموافقة المبدئية من خلال القنوات المتاحة عن الطريق الخدمات الالكترونية أو مراكز الخدمة • بصمة المستثمرين أو من يمثلهم قانونيا لدى مراكز تقديم الخدمة • الموافقات الجهات الخارجية حسب النشاط</w:t>
      </w:r>
    </w:p>
    <w:p w14:paraId="3A58E490" w14:textId="77777777" w:rsidR="000A1088" w:rsidRDefault="00000000">
      <w:pPr>
        <w:pStyle w:val="Heading2"/>
      </w:pPr>
      <w:r>
        <w:t>رسوم الخدمة</w:t>
      </w:r>
    </w:p>
    <w:p w14:paraId="7F4542E6" w14:textId="77777777" w:rsidR="000A1088" w:rsidRDefault="00000000">
      <w:r>
        <w:t>•  550 درهم</w:t>
      </w:r>
    </w:p>
    <w:p w14:paraId="1F24628D" w14:textId="77777777" w:rsidR="000A1088" w:rsidRDefault="00000000">
      <w:pPr>
        <w:pStyle w:val="Heading2"/>
      </w:pPr>
      <w:r>
        <w:t>زمن تقديم الخدمة</w:t>
      </w:r>
    </w:p>
    <w:p w14:paraId="51E56B67" w14:textId="77777777" w:rsidR="000A1088" w:rsidRDefault="00000000">
      <w:r>
        <w:t>يوم عمل</w:t>
      </w:r>
    </w:p>
    <w:p w14:paraId="69562063" w14:textId="77777777" w:rsidR="000A1088" w:rsidRDefault="00000000">
      <w:pPr>
        <w:pStyle w:val="Heading2"/>
      </w:pPr>
      <w:r>
        <w:t>ساعات العمل</w:t>
      </w:r>
    </w:p>
    <w:p w14:paraId="28256B3B"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3E8F742D" w14:textId="77777777" w:rsidR="000A1088" w:rsidRDefault="00000000">
      <w:pPr>
        <w:pStyle w:val="Heading2"/>
      </w:pPr>
      <w:r>
        <w:lastRenderedPageBreak/>
        <w:t>قنوات تقديم الخدمة</w:t>
      </w:r>
    </w:p>
    <w:p w14:paraId="2068AF9A" w14:textId="77777777" w:rsidR="000A1088" w:rsidRDefault="00000000">
      <w:r>
        <w:t xml:space="preserve">• أفرع دائرة التنمية الاقتصادية • بوابة الدائرة (www.sedd.ae) • مراكز تقديم الخدمة (تسهيل) • تطبيق الدائرة الذكي  </w:t>
      </w:r>
    </w:p>
    <w:p w14:paraId="6B2564D5" w14:textId="77777777" w:rsidR="000A1088" w:rsidRDefault="00000000">
      <w:pPr>
        <w:pStyle w:val="Heading2"/>
      </w:pPr>
      <w:r>
        <w:t>هاتف التواصل</w:t>
      </w:r>
    </w:p>
    <w:p w14:paraId="149A40EF" w14:textId="77777777" w:rsidR="000A1088" w:rsidRDefault="00000000">
      <w:r>
        <w:t>80080000</w:t>
      </w:r>
    </w:p>
    <w:p w14:paraId="7CB9C68B" w14:textId="77777777" w:rsidR="000A1088" w:rsidRDefault="00000000">
      <w:pPr>
        <w:pStyle w:val="Heading2"/>
      </w:pPr>
      <w:r>
        <w:t>وصف الخدمة</w:t>
      </w:r>
    </w:p>
    <w:p w14:paraId="7E02CBC3" w14:textId="77777777" w:rsidR="000A1088" w:rsidRDefault="00000000">
      <w:r>
        <w:t>هو الاتفاق المبرم بين طرفين أحدهما إماراتي الجنسية - ويسمى بوكيل الخدمات والاخر أجنبي حيث يقدم وكيل الخدمات هذا الاتفاق الخبرة والتسهيل ليتمكن المستثمر من ممارسة أعمالة الاقتصادية</w:t>
      </w:r>
    </w:p>
    <w:p w14:paraId="4C4FEF0D" w14:textId="77777777" w:rsidR="000A1088" w:rsidRDefault="00000000">
      <w:pPr>
        <w:pStyle w:val="Heading1"/>
      </w:pPr>
      <w:r>
        <w:t>إصدار مستودع</w:t>
      </w:r>
    </w:p>
    <w:p w14:paraId="31929F43" w14:textId="77777777" w:rsidR="000A1088" w:rsidRDefault="00000000">
      <w:pPr>
        <w:pStyle w:val="Heading2"/>
      </w:pPr>
      <w:r>
        <w:t>الإبلاغ عن عطل</w:t>
      </w:r>
    </w:p>
    <w:p w14:paraId="60F4A980" w14:textId="77777777" w:rsidR="000A1088" w:rsidRDefault="00000000">
      <w:r>
        <w:t>عند وجود عطل يرجى التواصل مع الدعم الفني على الرقم:065122224</w:t>
      </w:r>
    </w:p>
    <w:p w14:paraId="25177D60" w14:textId="77777777" w:rsidR="000A1088" w:rsidRDefault="00000000">
      <w:pPr>
        <w:pStyle w:val="Heading2"/>
      </w:pPr>
      <w:r>
        <w:t>الجمهور المستهدف</w:t>
      </w:r>
    </w:p>
    <w:p w14:paraId="1131989B" w14:textId="77777777" w:rsidR="000A1088" w:rsidRDefault="00000000">
      <w:r>
        <w:t>المتعاملين</w:t>
      </w:r>
    </w:p>
    <w:p w14:paraId="36B825C9" w14:textId="77777777" w:rsidR="000A1088" w:rsidRDefault="00000000">
      <w:pPr>
        <w:pStyle w:val="Heading2"/>
      </w:pPr>
      <w:r>
        <w:t>المستندات المطلوبة</w:t>
      </w:r>
    </w:p>
    <w:p w14:paraId="518E61B1" w14:textId="77777777" w:rsidR="000A1088" w:rsidRDefault="00000000">
      <w:r>
        <w:t>• استمارة الترخيص. • صورة من رخصة الشركة الأم. • رسالة من شركة الأم تفيد بإصدار تصريح مستودع (للرخص من خارج الإمارة). • الجواز و الهوية بالنسبة للشركاء (للرخص من خارج الإمارة) • موافقات الجهات الرسمية تبعاً للنشاط التجاري إن تطلب الامر • صورة مصدقة من عقد الإيجار وصورة من سند الملكية إن تطلب الامر</w:t>
      </w:r>
    </w:p>
    <w:p w14:paraId="5E469CB0" w14:textId="77777777" w:rsidR="000A1088" w:rsidRDefault="00000000">
      <w:pPr>
        <w:pStyle w:val="Heading2"/>
      </w:pPr>
      <w:r>
        <w:t>رسوم الخدمة</w:t>
      </w:r>
    </w:p>
    <w:p w14:paraId="55F60086" w14:textId="77777777" w:rsidR="000A1088" w:rsidRDefault="00000000">
      <w:r>
        <w:t>• اصدار مستودع 6% للمواطن – 10% للغير المواطن (من قيمة عقد الإيجار) • اصدار سجل : 500 درهم • طباعة : 300 درهم • لوحة إعلانية: 200 درهم • بطاقة المندوب: 300 درهم • التقييم الفني: 150درهماً • تحصيل رسوم جهات أخرى ذات علاقة بالترخيص</w:t>
      </w:r>
    </w:p>
    <w:p w14:paraId="597F06CB" w14:textId="77777777" w:rsidR="000A1088" w:rsidRDefault="00000000">
      <w:pPr>
        <w:pStyle w:val="Heading2"/>
      </w:pPr>
      <w:r>
        <w:t>زمن تقديم الخدمة</w:t>
      </w:r>
    </w:p>
    <w:p w14:paraId="79348C15" w14:textId="77777777" w:rsidR="000A1088" w:rsidRDefault="00000000">
      <w:r>
        <w:t>يوم عمل</w:t>
      </w:r>
    </w:p>
    <w:p w14:paraId="6FEF08DF" w14:textId="77777777" w:rsidR="000A1088" w:rsidRDefault="00000000">
      <w:pPr>
        <w:pStyle w:val="Heading2"/>
      </w:pPr>
      <w:r>
        <w:t>ساعات العمل</w:t>
      </w:r>
    </w:p>
    <w:p w14:paraId="40344DF8"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319FFFC8" w14:textId="77777777" w:rsidR="000A1088" w:rsidRDefault="00000000">
      <w:pPr>
        <w:pStyle w:val="Heading2"/>
      </w:pPr>
      <w:r>
        <w:t>قنوات تقديم الخدمة</w:t>
      </w:r>
    </w:p>
    <w:p w14:paraId="62246994" w14:textId="77777777" w:rsidR="000A1088" w:rsidRDefault="00000000">
      <w:r>
        <w:t xml:space="preserve">أفرع دائرة التنمية الاقتصادية بوابة الدائرة (www.sedd.ae) مراكز تقديم الخدمة (تسهيل) تطبيق الدائرة الذكي   </w:t>
      </w:r>
    </w:p>
    <w:p w14:paraId="29F34F5F" w14:textId="77777777" w:rsidR="000A1088" w:rsidRDefault="00000000">
      <w:pPr>
        <w:pStyle w:val="Heading2"/>
      </w:pPr>
      <w:r>
        <w:t>متطلبات الخدمة</w:t>
      </w:r>
    </w:p>
    <w:p w14:paraId="7638CBF8" w14:textId="77777777" w:rsidR="000A1088" w:rsidRDefault="00000000">
      <w:r>
        <w:t>إدراج رقم الرخصة او الرقم المرجعي للتقرير الفني</w:t>
      </w:r>
    </w:p>
    <w:p w14:paraId="7BF5EED6" w14:textId="77777777" w:rsidR="000A1088" w:rsidRDefault="00000000">
      <w:pPr>
        <w:pStyle w:val="Heading2"/>
      </w:pPr>
      <w:r>
        <w:t>هاتف التواصل</w:t>
      </w:r>
    </w:p>
    <w:p w14:paraId="24D890CA" w14:textId="77777777" w:rsidR="000A1088" w:rsidRDefault="00000000">
      <w:r>
        <w:t>80080000</w:t>
      </w:r>
    </w:p>
    <w:p w14:paraId="23375167" w14:textId="77777777" w:rsidR="000A1088" w:rsidRDefault="00000000">
      <w:pPr>
        <w:pStyle w:val="Heading2"/>
      </w:pPr>
      <w:r>
        <w:lastRenderedPageBreak/>
        <w:t>وصف الخدمة</w:t>
      </w:r>
    </w:p>
    <w:p w14:paraId="1C3AA2DA" w14:textId="77777777" w:rsidR="000A1088" w:rsidRDefault="00000000">
      <w:r>
        <w:t>تتيح هذه الخدمة لإصدار تصريح مستودع على الرخصة</w:t>
      </w:r>
    </w:p>
    <w:p w14:paraId="10865526" w14:textId="77777777" w:rsidR="000A1088" w:rsidRDefault="00000000">
      <w:pPr>
        <w:pStyle w:val="Heading1"/>
      </w:pPr>
      <w:r>
        <w:t>إصدار مؤسسة فردية</w:t>
      </w:r>
    </w:p>
    <w:p w14:paraId="0C7D3F04" w14:textId="77777777" w:rsidR="000A1088" w:rsidRDefault="00000000">
      <w:pPr>
        <w:pStyle w:val="Heading2"/>
      </w:pPr>
      <w:r>
        <w:t>اسم الخدمة</w:t>
      </w:r>
    </w:p>
    <w:p w14:paraId="3BE73660" w14:textId="77777777" w:rsidR="000A1088" w:rsidRDefault="00000000">
      <w:r>
        <w:t>• المؤسسة الفردية – لمواطني دولة الامارات العربية المتحدة ودول مجلس التعاون بنسبة 100% • المؤسسة الفردية  للجنسيات من الدول الأخرى  +  وكيل خدمات</w:t>
      </w:r>
    </w:p>
    <w:p w14:paraId="301DC403" w14:textId="77777777" w:rsidR="000A1088" w:rsidRDefault="00000000">
      <w:pPr>
        <w:pStyle w:val="Heading2"/>
      </w:pPr>
      <w:r>
        <w:t>الإبلاغ عن عطل</w:t>
      </w:r>
    </w:p>
    <w:p w14:paraId="00F57758" w14:textId="77777777" w:rsidR="000A1088" w:rsidRDefault="00000000">
      <w:r>
        <w:t>عند وجود عطل يرجى التواصل مع الدعم الفني على الرقم: 065122224</w:t>
      </w:r>
    </w:p>
    <w:p w14:paraId="63F00CAF" w14:textId="77777777" w:rsidR="000A1088" w:rsidRDefault="00000000">
      <w:pPr>
        <w:pStyle w:val="Heading2"/>
      </w:pPr>
      <w:r>
        <w:t>الخدمات المرتبطة</w:t>
      </w:r>
    </w:p>
    <w:p w14:paraId="0B238BBE" w14:textId="77777777" w:rsidR="000A1088" w:rsidRDefault="00000000">
      <w:r>
        <w:t>1. بلدية مدينة الشارقة 2. الموافقات الجهات الخارجية حسب النشاط</w:t>
      </w:r>
    </w:p>
    <w:p w14:paraId="6DB4A1C2" w14:textId="77777777" w:rsidR="000A1088" w:rsidRDefault="00000000">
      <w:pPr>
        <w:pStyle w:val="Heading2"/>
      </w:pPr>
      <w:r>
        <w:t>الشروط والاحكام</w:t>
      </w:r>
    </w:p>
    <w:p w14:paraId="45AE6FFC" w14:textId="77777777" w:rsidR="000A1088" w:rsidRDefault="00000000">
      <w:r>
        <w:t>1. تصديق عقد الايجار من بلدية إمارة الشارقة 2. موافقة الجهات الحكومية الأخرى حسب النشاط</w:t>
      </w:r>
    </w:p>
    <w:p w14:paraId="500AEE96" w14:textId="77777777" w:rsidR="000A1088" w:rsidRDefault="00000000">
      <w:pPr>
        <w:pStyle w:val="Heading2"/>
      </w:pPr>
      <w:r>
        <w:t>المدة المتوقعة لإنجاز المعاملة</w:t>
      </w:r>
    </w:p>
    <w:p w14:paraId="4E6FDABD" w14:textId="77777777" w:rsidR="000A1088" w:rsidRDefault="00000000">
      <w:r>
        <w:t>يوم عمل</w:t>
      </w:r>
    </w:p>
    <w:p w14:paraId="3427743B" w14:textId="77777777" w:rsidR="000A1088" w:rsidRDefault="00000000">
      <w:pPr>
        <w:pStyle w:val="Heading2"/>
      </w:pPr>
      <w:r>
        <w:t>المستفيد من الخدمة</w:t>
      </w:r>
    </w:p>
    <w:p w14:paraId="68A2C0AA" w14:textId="77777777" w:rsidR="000A1088" w:rsidRDefault="00000000">
      <w:r>
        <w:t>الافراد -المؤسسات -الشركات</w:t>
      </w:r>
    </w:p>
    <w:p w14:paraId="46C633AB" w14:textId="77777777" w:rsidR="000A1088" w:rsidRDefault="00000000">
      <w:pPr>
        <w:pStyle w:val="Heading2"/>
      </w:pPr>
      <w:r>
        <w:t>خطوات الحصول على الخدمة</w:t>
      </w:r>
    </w:p>
    <w:p w14:paraId="3CB8EEE7" w14:textId="77777777" w:rsidR="000A1088" w:rsidRDefault="00000000">
      <w:r>
        <w:t>1. اصدار الموافقة المبدئية من خلال القنوات المتاحة عن الطريق الخدمات الالكترونية أو مراكز الخدمة 2. بصمة المستثمرين أو من يمثلهم قانونيا لدى مركز تقديم الخدمة</w:t>
      </w:r>
    </w:p>
    <w:p w14:paraId="1DB1EE35" w14:textId="77777777" w:rsidR="000A1088" w:rsidRDefault="00000000">
      <w:pPr>
        <w:pStyle w:val="Heading2"/>
      </w:pPr>
      <w:r>
        <w:t>رسوم الخدمة</w:t>
      </w:r>
    </w:p>
    <w:p w14:paraId="4E0C3C5F" w14:textId="77777777" w:rsidR="000A1088" w:rsidRDefault="00000000">
      <w:r>
        <w:t>1. رسوم اصدار/ تجديد الرخص التجارية درهم الحد الأدنى 800 درهم للمواطن / 1300 درهم للمواطنين من الدول الأخرى 2. رسوم تصريح لوضع لافته الاسم التجاري 200 درهم 3. رسوم اعتماد نموذج مواصفات لافتة إعلانية الحد الأدنى 200 درهم مع مراعاة اختلاف الرسوم حسب بيانات اللوحة 4. رسوم إصدار شهادة السجل التجاري 500 درهم 5. رسوم تصديق عقد و كيل خدمات 550 درهم 6. مع مراعاة تحصيل الرسوم على القيمة الايجارية للمواطن 8% والمواطنين من الدول الأخرى 13 % 7. مع مراعاة تحصيل رسوم نظام غرفة تجارة وصناعة الشارقة</w:t>
      </w:r>
    </w:p>
    <w:p w14:paraId="4674EF8A" w14:textId="77777777" w:rsidR="000A1088" w:rsidRDefault="00000000">
      <w:pPr>
        <w:pStyle w:val="Heading2"/>
      </w:pPr>
      <w:r>
        <w:t>ساعات العمل</w:t>
      </w:r>
    </w:p>
    <w:p w14:paraId="0F16519C"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6645844B" w14:textId="77777777" w:rsidR="000A1088" w:rsidRDefault="00000000">
      <w:pPr>
        <w:pStyle w:val="Heading2"/>
      </w:pPr>
      <w:r>
        <w:t>قنوات تقديم الخدمة</w:t>
      </w:r>
    </w:p>
    <w:p w14:paraId="13F11B0C" w14:textId="77777777" w:rsidR="000A1088" w:rsidRDefault="00000000">
      <w:r>
        <w:t xml:space="preserve">بوابة الدائرة (www.sedd.ae) مراكز تقديم الخدمة (تسهيل) تطبيق الدائرة الذكي  </w:t>
      </w:r>
    </w:p>
    <w:p w14:paraId="23A7611F" w14:textId="77777777" w:rsidR="000A1088" w:rsidRDefault="00000000">
      <w:pPr>
        <w:pStyle w:val="Heading2"/>
      </w:pPr>
      <w:r>
        <w:lastRenderedPageBreak/>
        <w:t>هاتف التواصل</w:t>
      </w:r>
    </w:p>
    <w:p w14:paraId="674599DB" w14:textId="77777777" w:rsidR="000A1088" w:rsidRDefault="00000000">
      <w:r>
        <w:t>80080000</w:t>
      </w:r>
    </w:p>
    <w:p w14:paraId="742C5E37" w14:textId="77777777" w:rsidR="000A1088" w:rsidRDefault="00000000">
      <w:pPr>
        <w:pStyle w:val="Heading2"/>
      </w:pPr>
      <w:r>
        <w:t>وصف الخدمة</w:t>
      </w:r>
    </w:p>
    <w:p w14:paraId="65276741" w14:textId="77777777" w:rsidR="000A1088" w:rsidRDefault="00000000">
      <w:r>
        <w:t>هي المنشأة التي يمتلكها شخص واحد وذلك لممارسة نشاط اقتصادي تجاري، مهني، صناعي، و ترتبط الذمة المالية للمؤسسة الفردية بصاحبها حيث إنه يتحمل كافة الالتزامات المالية المترتبة على المؤسسة. 1. يجوز لمواطني دولة الامارات العربية المتحدة ومواطني دول مجلس التعاون الخليجي امتلاك المؤسسة الفردية بنسبة 100% 2. يجوز لمواطني الدول الاخرى الوافدين وهم من خارج دول مجلس التعاون (  امتلاك المؤسسة الفردية بشريطة وجود وكيل خدمات من مواطني دولة الامارات العربية المتحدة</w:t>
      </w:r>
    </w:p>
    <w:p w14:paraId="33B10B72" w14:textId="77777777" w:rsidR="000A1088" w:rsidRDefault="00000000">
      <w:pPr>
        <w:pStyle w:val="Heading1"/>
      </w:pPr>
      <w:r>
        <w:t>إضافة شركة خارج الامارة</w:t>
      </w:r>
    </w:p>
    <w:p w14:paraId="2A10DE4C" w14:textId="77777777" w:rsidR="000A1088" w:rsidRDefault="00000000">
      <w:pPr>
        <w:pStyle w:val="Heading2"/>
      </w:pPr>
      <w:r>
        <w:t>الإبلاغ عن عطل</w:t>
      </w:r>
    </w:p>
    <w:p w14:paraId="642CC0D4" w14:textId="77777777" w:rsidR="000A1088" w:rsidRDefault="00000000">
      <w:r>
        <w:t>عند وجود عطل يرجى التواصل مع الدعم الفني على الرقم: 065122224</w:t>
      </w:r>
    </w:p>
    <w:p w14:paraId="23EE8033" w14:textId="77777777" w:rsidR="000A1088" w:rsidRDefault="00000000">
      <w:pPr>
        <w:pStyle w:val="Heading2"/>
      </w:pPr>
      <w:r>
        <w:t>الجمهور المستهدف</w:t>
      </w:r>
    </w:p>
    <w:p w14:paraId="0FB8EFAF" w14:textId="77777777" w:rsidR="000A1088" w:rsidRDefault="00000000">
      <w:r>
        <w:t>المتعاملين</w:t>
      </w:r>
    </w:p>
    <w:p w14:paraId="44CFC72B" w14:textId="77777777" w:rsidR="000A1088" w:rsidRDefault="00000000">
      <w:pPr>
        <w:pStyle w:val="Heading2"/>
      </w:pPr>
      <w:r>
        <w:t>الرسوم</w:t>
      </w:r>
    </w:p>
    <w:p w14:paraId="7218981B" w14:textId="77777777" w:rsidR="000A1088" w:rsidRDefault="00000000">
      <w:r>
        <w:t>مجاني</w:t>
      </w:r>
    </w:p>
    <w:p w14:paraId="34903BB2" w14:textId="77777777" w:rsidR="000A1088" w:rsidRDefault="00000000">
      <w:pPr>
        <w:pStyle w:val="Heading2"/>
      </w:pPr>
      <w:r>
        <w:t>المستندات المطلوبة</w:t>
      </w:r>
    </w:p>
    <w:p w14:paraId="1C4EE71F" w14:textId="77777777" w:rsidR="000A1088" w:rsidRDefault="00000000">
      <w:r>
        <w:t>(blank)</w:t>
      </w:r>
    </w:p>
    <w:p w14:paraId="1A05405E" w14:textId="77777777" w:rsidR="000A1088" w:rsidRDefault="00000000">
      <w:pPr>
        <w:pStyle w:val="Heading2"/>
      </w:pPr>
      <w:r>
        <w:t>زمن تقديم الخدمة</w:t>
      </w:r>
    </w:p>
    <w:p w14:paraId="56832127" w14:textId="77777777" w:rsidR="000A1088" w:rsidRDefault="00000000">
      <w:r>
        <w:t>يوم عمل</w:t>
      </w:r>
    </w:p>
    <w:p w14:paraId="7F9BA82F" w14:textId="77777777" w:rsidR="000A1088" w:rsidRDefault="00000000">
      <w:pPr>
        <w:pStyle w:val="Heading2"/>
      </w:pPr>
      <w:r>
        <w:t>ساعات العمل</w:t>
      </w:r>
    </w:p>
    <w:p w14:paraId="11901D2C"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0BBCB78" w14:textId="77777777" w:rsidR="000A1088" w:rsidRDefault="00000000">
      <w:pPr>
        <w:pStyle w:val="Heading2"/>
      </w:pPr>
      <w:r>
        <w:t>قنوات تقديم الخدمة</w:t>
      </w:r>
    </w:p>
    <w:p w14:paraId="1F79940F" w14:textId="77777777" w:rsidR="000A1088" w:rsidRDefault="00000000">
      <w:r>
        <w:t xml:space="preserve">• أفرع دائرة التنمية الاقتصادية • بوابة الدائرة (www.sedd.ae) • مراكز تقديم الخدمة (تسهيل) • تطبيق الدائرة الذكي   </w:t>
      </w:r>
    </w:p>
    <w:p w14:paraId="1631D8A5" w14:textId="77777777" w:rsidR="000A1088" w:rsidRDefault="00000000">
      <w:pPr>
        <w:pStyle w:val="Heading2"/>
      </w:pPr>
      <w:r>
        <w:t>هاتف التواصل</w:t>
      </w:r>
    </w:p>
    <w:p w14:paraId="1150F993" w14:textId="77777777" w:rsidR="000A1088" w:rsidRDefault="00000000">
      <w:r>
        <w:t>80080000</w:t>
      </w:r>
    </w:p>
    <w:p w14:paraId="6A8348C1" w14:textId="77777777" w:rsidR="000A1088" w:rsidRDefault="00000000">
      <w:pPr>
        <w:pStyle w:val="Heading2"/>
      </w:pPr>
      <w:r>
        <w:t>وصف الخدمة</w:t>
      </w:r>
    </w:p>
    <w:p w14:paraId="498AF179" w14:textId="77777777" w:rsidR="000A1088" w:rsidRDefault="00000000">
      <w:r>
        <w:t>تتيح هذه الخدمة للمتعامل بتسجيل بيانات المستثمر وإصدار رقم مستثمر جديد</w:t>
      </w:r>
    </w:p>
    <w:p w14:paraId="725E953B" w14:textId="77777777" w:rsidR="000A1088" w:rsidRDefault="00000000">
      <w:pPr>
        <w:pStyle w:val="Heading1"/>
      </w:pPr>
      <w:r>
        <w:lastRenderedPageBreak/>
        <w:t>إضافة مستثمر شركة</w:t>
      </w:r>
    </w:p>
    <w:p w14:paraId="318FF650" w14:textId="77777777" w:rsidR="000A1088" w:rsidRDefault="00000000">
      <w:pPr>
        <w:pStyle w:val="Heading2"/>
      </w:pPr>
      <w:r>
        <w:t>الإبلاغ عن عطل</w:t>
      </w:r>
    </w:p>
    <w:p w14:paraId="7AE93AE4" w14:textId="77777777" w:rsidR="000A1088" w:rsidRDefault="00000000">
      <w:r>
        <w:t>عند وجود عطل يرجى التواصل مع الدعم الفني على الرقم: 065122222</w:t>
      </w:r>
    </w:p>
    <w:p w14:paraId="6085493E" w14:textId="77777777" w:rsidR="000A1088" w:rsidRDefault="00000000">
      <w:pPr>
        <w:pStyle w:val="Heading2"/>
      </w:pPr>
      <w:r>
        <w:t>الجمهور المستهدف</w:t>
      </w:r>
    </w:p>
    <w:p w14:paraId="7457B8A5" w14:textId="77777777" w:rsidR="000A1088" w:rsidRDefault="00000000">
      <w:r>
        <w:t>المتعاملين</w:t>
      </w:r>
    </w:p>
    <w:p w14:paraId="64538C13" w14:textId="77777777" w:rsidR="000A1088" w:rsidRDefault="00000000">
      <w:pPr>
        <w:pStyle w:val="Heading2"/>
      </w:pPr>
      <w:r>
        <w:t>الرسوم</w:t>
      </w:r>
    </w:p>
    <w:p w14:paraId="743191BC" w14:textId="77777777" w:rsidR="000A1088" w:rsidRDefault="00000000">
      <w:r>
        <w:t>مجاني</w:t>
      </w:r>
    </w:p>
    <w:p w14:paraId="2CB0DB86" w14:textId="77777777" w:rsidR="000A1088" w:rsidRDefault="00000000">
      <w:pPr>
        <w:pStyle w:val="Heading2"/>
      </w:pPr>
      <w:r>
        <w:t>المستندات المطلوبة</w:t>
      </w:r>
    </w:p>
    <w:p w14:paraId="17E271D5" w14:textId="77777777" w:rsidR="000A1088" w:rsidRDefault="00000000">
      <w:r>
        <w:t>(blank)</w:t>
      </w:r>
    </w:p>
    <w:p w14:paraId="6535BD29" w14:textId="77777777" w:rsidR="000A1088" w:rsidRDefault="00000000">
      <w:pPr>
        <w:pStyle w:val="Heading2"/>
      </w:pPr>
      <w:r>
        <w:t>زمن تقديم الخدمة</w:t>
      </w:r>
    </w:p>
    <w:p w14:paraId="59A6C45B" w14:textId="77777777" w:rsidR="000A1088" w:rsidRDefault="00000000">
      <w:r>
        <w:t>يوم عمل</w:t>
      </w:r>
    </w:p>
    <w:p w14:paraId="6DC7B790" w14:textId="77777777" w:rsidR="000A1088" w:rsidRDefault="00000000">
      <w:pPr>
        <w:pStyle w:val="Heading2"/>
      </w:pPr>
      <w:r>
        <w:t>ساعات العمل</w:t>
      </w:r>
    </w:p>
    <w:p w14:paraId="21DA0DB8"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454D0FCE" w14:textId="77777777" w:rsidR="000A1088" w:rsidRDefault="00000000">
      <w:pPr>
        <w:pStyle w:val="Heading2"/>
      </w:pPr>
      <w:r>
        <w:t>قنوات تقديم الخدمة</w:t>
      </w:r>
    </w:p>
    <w:p w14:paraId="38642203" w14:textId="77777777" w:rsidR="000A1088" w:rsidRDefault="00000000">
      <w:r>
        <w:t xml:space="preserve">• أفرع دائرة التنمية الاقتصادية • بوابة الدائرة (www.sedd.ae) • مراكز تقديم الخدمة (تسهيل) • تطبيق الدائرة الذكي   </w:t>
      </w:r>
    </w:p>
    <w:p w14:paraId="74798E33" w14:textId="77777777" w:rsidR="000A1088" w:rsidRDefault="00000000">
      <w:pPr>
        <w:pStyle w:val="Heading2"/>
      </w:pPr>
      <w:r>
        <w:t>هاتف التواصل</w:t>
      </w:r>
    </w:p>
    <w:p w14:paraId="765134CF" w14:textId="77777777" w:rsidR="000A1088" w:rsidRDefault="00000000">
      <w:r>
        <w:t>80080000</w:t>
      </w:r>
    </w:p>
    <w:p w14:paraId="2463D3D3" w14:textId="77777777" w:rsidR="000A1088" w:rsidRDefault="00000000">
      <w:pPr>
        <w:pStyle w:val="Heading2"/>
      </w:pPr>
      <w:r>
        <w:t>وصف الخدمة</w:t>
      </w:r>
    </w:p>
    <w:p w14:paraId="24C20B6A" w14:textId="77777777" w:rsidR="000A1088" w:rsidRDefault="00000000">
      <w:r>
        <w:t>تتيح هذه الخدمة للمتعامل بتسجيل بيانات المستثمر وإصدار رقم مستثمر جديد</w:t>
      </w:r>
    </w:p>
    <w:p w14:paraId="433C991B" w14:textId="77777777" w:rsidR="000A1088" w:rsidRDefault="00000000">
      <w:pPr>
        <w:pStyle w:val="Heading1"/>
      </w:pPr>
      <w:r>
        <w:t>إضافة ميزان</w:t>
      </w:r>
    </w:p>
    <w:p w14:paraId="06CA721C" w14:textId="77777777" w:rsidR="000A1088" w:rsidRDefault="00000000">
      <w:pPr>
        <w:pStyle w:val="Heading2"/>
      </w:pPr>
      <w:r>
        <w:t>الإبلاغ عن عطل</w:t>
      </w:r>
    </w:p>
    <w:p w14:paraId="1F8852B9" w14:textId="77777777" w:rsidR="000A1088" w:rsidRDefault="00000000">
      <w:r>
        <w:t>عند وجود عطل يرجى التواصل مع الدعم الفني على الرقم:065122224</w:t>
      </w:r>
    </w:p>
    <w:p w14:paraId="4BDA3FAC" w14:textId="77777777" w:rsidR="000A1088" w:rsidRDefault="00000000">
      <w:pPr>
        <w:pStyle w:val="Heading2"/>
      </w:pPr>
      <w:r>
        <w:t>الجمهور المستهدف</w:t>
      </w:r>
    </w:p>
    <w:p w14:paraId="0EC999BB" w14:textId="77777777" w:rsidR="000A1088" w:rsidRDefault="00000000">
      <w:r>
        <w:t>المستثمرون</w:t>
      </w:r>
    </w:p>
    <w:p w14:paraId="671B5227" w14:textId="77777777" w:rsidR="000A1088" w:rsidRDefault="00000000">
      <w:pPr>
        <w:pStyle w:val="Heading2"/>
      </w:pPr>
      <w:r>
        <w:t>رسوم الخدمة</w:t>
      </w:r>
    </w:p>
    <w:p w14:paraId="1E2B9D5A" w14:textId="77777777" w:rsidR="000A1088" w:rsidRDefault="00000000">
      <w:r>
        <w:t>مجاناً</w:t>
      </w:r>
    </w:p>
    <w:p w14:paraId="0A4050DA" w14:textId="77777777" w:rsidR="000A1088" w:rsidRDefault="00000000">
      <w:pPr>
        <w:pStyle w:val="Heading2"/>
      </w:pPr>
      <w:r>
        <w:t>زمن تقديم الخدمة</w:t>
      </w:r>
    </w:p>
    <w:p w14:paraId="606A75CA" w14:textId="77777777" w:rsidR="000A1088" w:rsidRDefault="00000000">
      <w:r>
        <w:t>10 دقائق</w:t>
      </w:r>
    </w:p>
    <w:p w14:paraId="6F35A1DE" w14:textId="77777777" w:rsidR="000A1088" w:rsidRDefault="00000000">
      <w:pPr>
        <w:pStyle w:val="Heading2"/>
      </w:pPr>
      <w:r>
        <w:lastRenderedPageBreak/>
        <w:t>ساعات العمل</w:t>
      </w:r>
    </w:p>
    <w:p w14:paraId="778FB988"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5FCD8839" w14:textId="77777777" w:rsidR="000A1088" w:rsidRDefault="00000000">
      <w:pPr>
        <w:pStyle w:val="Heading2"/>
      </w:pPr>
      <w:r>
        <w:t>قنوات تقديم الخدمة</w:t>
      </w:r>
    </w:p>
    <w:p w14:paraId="6AEFC93F" w14:textId="77777777" w:rsidR="000A1088" w:rsidRDefault="00000000">
      <w:r>
        <w:t xml:space="preserve">• أفرع دائرة التنمية الاقتصادية • بوابة الدائرة (www.sedd.ae) • مراكز تقديم الخدمة (تسهيل) • تطبيق الدائرة الذكي  </w:t>
      </w:r>
    </w:p>
    <w:p w14:paraId="0C086E3A" w14:textId="77777777" w:rsidR="000A1088" w:rsidRDefault="00000000">
      <w:pPr>
        <w:pStyle w:val="Heading2"/>
      </w:pPr>
      <w:r>
        <w:t>متطلبات الخدمة</w:t>
      </w:r>
    </w:p>
    <w:p w14:paraId="3A794FC2" w14:textId="77777777" w:rsidR="000A1088" w:rsidRDefault="00000000">
      <w:r>
        <w:t>وجود رخصة قائمة أو إسم تجاري مع الموقع</w:t>
      </w:r>
    </w:p>
    <w:p w14:paraId="5AF59127" w14:textId="77777777" w:rsidR="000A1088" w:rsidRDefault="00000000">
      <w:pPr>
        <w:pStyle w:val="Heading2"/>
      </w:pPr>
      <w:r>
        <w:t>هاتف التواصل</w:t>
      </w:r>
    </w:p>
    <w:p w14:paraId="19CE708B" w14:textId="77777777" w:rsidR="000A1088" w:rsidRDefault="00000000">
      <w:r>
        <w:t>80080000</w:t>
      </w:r>
    </w:p>
    <w:p w14:paraId="1FC04323" w14:textId="77777777" w:rsidR="000A1088" w:rsidRDefault="00000000">
      <w:pPr>
        <w:pStyle w:val="Heading2"/>
      </w:pPr>
      <w:r>
        <w:t>وصف الخدمة</w:t>
      </w:r>
    </w:p>
    <w:p w14:paraId="2DDC69DC" w14:textId="77777777" w:rsidR="000A1088" w:rsidRDefault="00000000">
      <w:r>
        <w:t>حجز موعد لتسجيل الميزان</w:t>
      </w:r>
    </w:p>
    <w:p w14:paraId="7BD5F615" w14:textId="77777777" w:rsidR="000A1088" w:rsidRDefault="00000000">
      <w:pPr>
        <w:pStyle w:val="Heading1"/>
      </w:pPr>
      <w:r>
        <w:t>اعادة فتح منشأة مغلقة</w:t>
      </w:r>
    </w:p>
    <w:p w14:paraId="5A4E89AD" w14:textId="77777777" w:rsidR="000A1088" w:rsidRDefault="00000000">
      <w:pPr>
        <w:pStyle w:val="Heading2"/>
      </w:pPr>
      <w:r>
        <w:t>الإبلاغ عن عطل</w:t>
      </w:r>
    </w:p>
    <w:p w14:paraId="12048A0B" w14:textId="77777777" w:rsidR="000A1088" w:rsidRDefault="00000000">
      <w:r>
        <w:t>عند وجود عطل يرجى التواصل مع الدعم الفني على الرقم: 065122222</w:t>
      </w:r>
    </w:p>
    <w:p w14:paraId="53307374" w14:textId="77777777" w:rsidR="000A1088" w:rsidRDefault="00000000">
      <w:pPr>
        <w:pStyle w:val="Heading2"/>
      </w:pPr>
      <w:r>
        <w:t>الجمهور المستهدف</w:t>
      </w:r>
    </w:p>
    <w:p w14:paraId="04CA1078" w14:textId="77777777" w:rsidR="000A1088" w:rsidRDefault="00000000">
      <w:r>
        <w:t>المستثمرين</w:t>
      </w:r>
    </w:p>
    <w:p w14:paraId="56E69193" w14:textId="77777777" w:rsidR="000A1088" w:rsidRDefault="00000000">
      <w:pPr>
        <w:pStyle w:val="Heading2"/>
      </w:pPr>
      <w:r>
        <w:t>الرسوم</w:t>
      </w:r>
    </w:p>
    <w:p w14:paraId="666BA744" w14:textId="77777777" w:rsidR="000A1088" w:rsidRDefault="00000000">
      <w:r>
        <w:t>مجاني</w:t>
      </w:r>
    </w:p>
    <w:p w14:paraId="4AFCC700" w14:textId="77777777" w:rsidR="000A1088" w:rsidRDefault="00000000">
      <w:pPr>
        <w:pStyle w:val="Heading2"/>
      </w:pPr>
      <w:r>
        <w:t>المستندات المطلوبة</w:t>
      </w:r>
    </w:p>
    <w:p w14:paraId="5E6B2909" w14:textId="77777777" w:rsidR="000A1088" w:rsidRDefault="00000000">
      <w:r>
        <w:t>تعهد بعدم تكرار المخالفة اذا وجد .</w:t>
      </w:r>
    </w:p>
    <w:p w14:paraId="50121689" w14:textId="77777777" w:rsidR="000A1088" w:rsidRDefault="00000000">
      <w:pPr>
        <w:pStyle w:val="Heading2"/>
      </w:pPr>
      <w:r>
        <w:t>زمن تقديم الخدمة</w:t>
      </w:r>
    </w:p>
    <w:p w14:paraId="60F75E8F" w14:textId="77777777" w:rsidR="000A1088" w:rsidRDefault="00000000">
      <w:r>
        <w:t>يوم عمل</w:t>
      </w:r>
    </w:p>
    <w:p w14:paraId="0CF37728" w14:textId="77777777" w:rsidR="000A1088" w:rsidRDefault="00000000">
      <w:pPr>
        <w:pStyle w:val="Heading2"/>
      </w:pPr>
      <w:r>
        <w:t>ساعات العمل</w:t>
      </w:r>
    </w:p>
    <w:p w14:paraId="732EFFE3"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D1B96CE" w14:textId="77777777" w:rsidR="000A1088" w:rsidRDefault="00000000">
      <w:pPr>
        <w:pStyle w:val="Heading2"/>
      </w:pPr>
      <w:r>
        <w:t>قنوات تقديم الخدمة</w:t>
      </w:r>
    </w:p>
    <w:p w14:paraId="56755A0A" w14:textId="77777777" w:rsidR="000A1088" w:rsidRDefault="00000000">
      <w:r>
        <w:t xml:space="preserve">• أفرع دائرة التنمية الاقتصادية • بوابة الدائرة (www.sedd.ae) • مراكز تقديم الخدمة (تسهيل) • تطبيق الدائرة الذكي   </w:t>
      </w:r>
    </w:p>
    <w:p w14:paraId="6F0C1F8D" w14:textId="77777777" w:rsidR="000A1088" w:rsidRDefault="00000000">
      <w:pPr>
        <w:pStyle w:val="Heading2"/>
      </w:pPr>
      <w:r>
        <w:t>هاتف التواصل</w:t>
      </w:r>
    </w:p>
    <w:p w14:paraId="3F234FF8" w14:textId="77777777" w:rsidR="000A1088" w:rsidRDefault="00000000">
      <w:r>
        <w:t>80080000</w:t>
      </w:r>
    </w:p>
    <w:p w14:paraId="48BFBEBA" w14:textId="77777777" w:rsidR="000A1088" w:rsidRDefault="00000000">
      <w:pPr>
        <w:pStyle w:val="Heading2"/>
      </w:pPr>
      <w:r>
        <w:lastRenderedPageBreak/>
        <w:t>وصف الخدمة</w:t>
      </w:r>
    </w:p>
    <w:p w14:paraId="7F04B30B" w14:textId="77777777" w:rsidR="000A1088" w:rsidRDefault="00000000">
      <w:r>
        <w:t>بعد تعديل وضع المنشأة المغلقة بناء على المخالفة المحررة وسداد كافة الرسوم المقررة يتم تقديم طلب إعادة فتح منشأة مغلقة.</w:t>
      </w:r>
    </w:p>
    <w:p w14:paraId="7255A627" w14:textId="77777777" w:rsidR="000A1088" w:rsidRDefault="00000000">
      <w:pPr>
        <w:pStyle w:val="Heading1"/>
      </w:pPr>
      <w:r>
        <w:t>اعتماد لوحة تجارية</w:t>
      </w:r>
    </w:p>
    <w:p w14:paraId="5AD41B6E" w14:textId="77777777" w:rsidR="000A1088" w:rsidRDefault="00000000">
      <w:pPr>
        <w:pStyle w:val="Heading2"/>
      </w:pPr>
      <w:r>
        <w:t>الإبلاغ عن عطل</w:t>
      </w:r>
    </w:p>
    <w:p w14:paraId="162D2F25" w14:textId="77777777" w:rsidR="000A1088" w:rsidRDefault="00000000">
      <w:r>
        <w:t>عند وجود عطل يرجى التواصل مع الدعم الفني على الرقم: 065122224</w:t>
      </w:r>
    </w:p>
    <w:p w14:paraId="5E764C4C" w14:textId="77777777" w:rsidR="000A1088" w:rsidRDefault="00000000">
      <w:pPr>
        <w:pStyle w:val="Heading2"/>
      </w:pPr>
      <w:r>
        <w:t>الجمهور المستهدف</w:t>
      </w:r>
    </w:p>
    <w:p w14:paraId="7B59DFBD" w14:textId="77777777" w:rsidR="000A1088" w:rsidRDefault="00000000">
      <w:r>
        <w:t>• المستثمر • قطاع خاص • جهة محلية • جهة اتحادية</w:t>
      </w:r>
    </w:p>
    <w:p w14:paraId="41E95796" w14:textId="77777777" w:rsidR="000A1088" w:rsidRDefault="00000000">
      <w:pPr>
        <w:pStyle w:val="Heading2"/>
      </w:pPr>
      <w:r>
        <w:t>المستندات المطلوبة</w:t>
      </w:r>
    </w:p>
    <w:p w14:paraId="2FD1EE22" w14:textId="77777777" w:rsidR="000A1088" w:rsidRDefault="00000000">
      <w:r>
        <w:t>صورة اللوحة بعد وضعها</w:t>
      </w:r>
    </w:p>
    <w:p w14:paraId="23A9639F" w14:textId="77777777" w:rsidR="000A1088" w:rsidRDefault="00000000">
      <w:pPr>
        <w:pStyle w:val="Heading2"/>
      </w:pPr>
      <w:r>
        <w:t>رسوم الخدمة</w:t>
      </w:r>
    </w:p>
    <w:p w14:paraId="345F995D" w14:textId="77777777" w:rsidR="000A1088" w:rsidRDefault="00000000">
      <w:r>
        <w:t>مجاناً</w:t>
      </w:r>
    </w:p>
    <w:p w14:paraId="528B4D04" w14:textId="77777777" w:rsidR="000A1088" w:rsidRDefault="00000000">
      <w:pPr>
        <w:pStyle w:val="Heading2"/>
      </w:pPr>
      <w:r>
        <w:t>زمن تقديم الخدمة</w:t>
      </w:r>
    </w:p>
    <w:p w14:paraId="45167030" w14:textId="77777777" w:rsidR="000A1088" w:rsidRDefault="00000000">
      <w:r>
        <w:t>يوم عمل</w:t>
      </w:r>
    </w:p>
    <w:p w14:paraId="08DAC432" w14:textId="77777777" w:rsidR="000A1088" w:rsidRDefault="00000000">
      <w:pPr>
        <w:pStyle w:val="Heading2"/>
      </w:pPr>
      <w:r>
        <w:t>ساعات العمل</w:t>
      </w:r>
    </w:p>
    <w:p w14:paraId="4BA57513"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25893B9C" w14:textId="77777777" w:rsidR="000A1088" w:rsidRDefault="00000000">
      <w:pPr>
        <w:pStyle w:val="Heading2"/>
      </w:pPr>
      <w:r>
        <w:t>قنوات تقديم الخدمة</w:t>
      </w:r>
    </w:p>
    <w:p w14:paraId="1CC0A41E" w14:textId="77777777" w:rsidR="000A1088" w:rsidRDefault="00000000">
      <w:r>
        <w:t xml:space="preserve">أفرع دائرة التنمية الاقتصادية بوابة الدائرة (www.sedd.ae) مراكز تقديم الخدمة (تسهيل) تطبيق الدائرة الذكي  </w:t>
      </w:r>
    </w:p>
    <w:p w14:paraId="2564E193" w14:textId="77777777" w:rsidR="000A1088" w:rsidRDefault="00000000">
      <w:pPr>
        <w:pStyle w:val="Heading2"/>
      </w:pPr>
      <w:r>
        <w:t>هاتف التواصل</w:t>
      </w:r>
    </w:p>
    <w:p w14:paraId="2A2E939A" w14:textId="77777777" w:rsidR="000A1088" w:rsidRDefault="00000000">
      <w:r>
        <w:t>80080000</w:t>
      </w:r>
    </w:p>
    <w:p w14:paraId="57E1548F" w14:textId="77777777" w:rsidR="000A1088" w:rsidRDefault="00000000">
      <w:pPr>
        <w:pStyle w:val="Heading2"/>
      </w:pPr>
      <w:r>
        <w:t>وصف الخدمة</w:t>
      </w:r>
    </w:p>
    <w:p w14:paraId="7A75D513" w14:textId="77777777" w:rsidR="000A1088" w:rsidRDefault="00000000">
      <w:r>
        <w:t>اعتماد اللوحة التجارية بعد وضعها على واجهة المنشأة</w:t>
      </w:r>
    </w:p>
    <w:p w14:paraId="157C4605" w14:textId="77777777" w:rsidR="000A1088" w:rsidRDefault="00000000">
      <w:pPr>
        <w:pStyle w:val="Heading1"/>
      </w:pPr>
      <w:r>
        <w:t>إعلان ترويجي</w:t>
      </w:r>
    </w:p>
    <w:p w14:paraId="5B96FB11" w14:textId="77777777" w:rsidR="000A1088" w:rsidRDefault="00000000">
      <w:pPr>
        <w:pStyle w:val="Heading2"/>
      </w:pPr>
      <w:r>
        <w:t>الإبلاغ عن عطل</w:t>
      </w:r>
    </w:p>
    <w:p w14:paraId="4A2A9F6E" w14:textId="77777777" w:rsidR="000A1088" w:rsidRDefault="00000000">
      <w:r>
        <w:t>عند وجود عطل يرجى التواصل مع الدعم الفني على الرقم: 80080000</w:t>
      </w:r>
    </w:p>
    <w:p w14:paraId="60331A26" w14:textId="77777777" w:rsidR="000A1088" w:rsidRDefault="00000000">
      <w:pPr>
        <w:pStyle w:val="Heading2"/>
      </w:pPr>
      <w:r>
        <w:t>الجمهور المستهدف</w:t>
      </w:r>
    </w:p>
    <w:p w14:paraId="237EFFD2" w14:textId="77777777" w:rsidR="000A1088" w:rsidRDefault="00000000">
      <w:r>
        <w:t>المستثمر قطاع خاص جهة محلية جهة اتحادية</w:t>
      </w:r>
    </w:p>
    <w:p w14:paraId="5A28D0DD" w14:textId="77777777" w:rsidR="000A1088" w:rsidRDefault="00000000">
      <w:pPr>
        <w:pStyle w:val="Heading2"/>
      </w:pPr>
      <w:r>
        <w:lastRenderedPageBreak/>
        <w:t>المستندات المطلوبة</w:t>
      </w:r>
    </w:p>
    <w:p w14:paraId="6AE18340" w14:textId="77777777" w:rsidR="000A1088" w:rsidRDefault="00000000">
      <w:r>
        <w:t>(blank)</w:t>
      </w:r>
    </w:p>
    <w:p w14:paraId="68752DB3" w14:textId="77777777" w:rsidR="000A1088" w:rsidRDefault="00000000">
      <w:pPr>
        <w:pStyle w:val="Heading2"/>
      </w:pPr>
      <w:r>
        <w:t>رسوم الخدمة</w:t>
      </w:r>
    </w:p>
    <w:p w14:paraId="72672B2E" w14:textId="77777777" w:rsidR="000A1088" w:rsidRDefault="00000000">
      <w:r>
        <w:t>(blank)</w:t>
      </w:r>
    </w:p>
    <w:p w14:paraId="7AF066EA" w14:textId="77777777" w:rsidR="000A1088" w:rsidRDefault="00000000">
      <w:pPr>
        <w:pStyle w:val="Heading2"/>
      </w:pPr>
      <w:r>
        <w:t>زمن تقديم الخدمة</w:t>
      </w:r>
    </w:p>
    <w:p w14:paraId="73A90BBA" w14:textId="77777777" w:rsidR="000A1088" w:rsidRDefault="00000000">
      <w:r>
        <w:t>يوم عمل</w:t>
      </w:r>
    </w:p>
    <w:p w14:paraId="3733CDFD" w14:textId="77777777" w:rsidR="000A1088" w:rsidRDefault="00000000">
      <w:pPr>
        <w:pStyle w:val="Heading2"/>
      </w:pPr>
      <w:r>
        <w:t>ساعات العمل</w:t>
      </w:r>
    </w:p>
    <w:p w14:paraId="597240A5"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0F26DCB3" w14:textId="77777777" w:rsidR="000A1088" w:rsidRDefault="00000000">
      <w:pPr>
        <w:pStyle w:val="Heading2"/>
      </w:pPr>
      <w:r>
        <w:t>قنوات تقديم الخدمة</w:t>
      </w:r>
    </w:p>
    <w:p w14:paraId="60ED81F0" w14:textId="77777777" w:rsidR="000A1088" w:rsidRDefault="00000000">
      <w:r>
        <w:t xml:space="preserve">أفرع دائرة التنمية الاقتصادية بوابة الدائرة (www.sedd.ae) مراكز تقديم الخدمة (تسهيل) تطبيق الدائرة الذكي   </w:t>
      </w:r>
    </w:p>
    <w:p w14:paraId="129EB5E6" w14:textId="77777777" w:rsidR="000A1088" w:rsidRDefault="00000000">
      <w:pPr>
        <w:pStyle w:val="Heading2"/>
      </w:pPr>
      <w:r>
        <w:t>هاتف التواصل</w:t>
      </w:r>
    </w:p>
    <w:p w14:paraId="6DB4E6A2" w14:textId="77777777" w:rsidR="000A1088" w:rsidRDefault="00000000">
      <w:r>
        <w:t>80080000</w:t>
      </w:r>
    </w:p>
    <w:p w14:paraId="5000C9E4" w14:textId="77777777" w:rsidR="000A1088" w:rsidRDefault="00000000">
      <w:pPr>
        <w:pStyle w:val="Heading2"/>
      </w:pPr>
      <w:r>
        <w:t>وصف الخدمة</w:t>
      </w:r>
    </w:p>
    <w:p w14:paraId="494DFF2D" w14:textId="77777777" w:rsidR="000A1088" w:rsidRDefault="00000000">
      <w:r>
        <w:t>نشرات إعلانية (عبارة عن صفحة واحدة) - كتيبات (أكثر من صفحة) - قماش (لوحة قماشية) – ملصقات داخل وعلى واجهة المؤسسة – اسطوانات رقمية دعائية – وغيرها لتعريف الجمهور بمنتجات المنشأة أو الترويج لها.</w:t>
      </w:r>
    </w:p>
    <w:p w14:paraId="504348E6" w14:textId="77777777" w:rsidR="000A1088" w:rsidRDefault="00000000">
      <w:pPr>
        <w:pStyle w:val="Heading1"/>
      </w:pPr>
      <w:r>
        <w:t>إفادة عن عدم امتلاك رخصة / كشف الرخص</w:t>
      </w:r>
    </w:p>
    <w:p w14:paraId="40507A71" w14:textId="77777777" w:rsidR="000A1088" w:rsidRDefault="00000000">
      <w:pPr>
        <w:pStyle w:val="Heading2"/>
      </w:pPr>
      <w:r>
        <w:t>الإبلاغ عن عطل</w:t>
      </w:r>
    </w:p>
    <w:p w14:paraId="6A76278D" w14:textId="77777777" w:rsidR="000A1088" w:rsidRDefault="00000000">
      <w:r>
        <w:t>عند وجود عطل يرجى التواصل مع الدعم الفني على الرقم: 065122224</w:t>
      </w:r>
    </w:p>
    <w:p w14:paraId="51D838A5" w14:textId="77777777" w:rsidR="000A1088" w:rsidRDefault="00000000">
      <w:pPr>
        <w:pStyle w:val="Heading2"/>
      </w:pPr>
      <w:r>
        <w:t>الجمهور المستهدف</w:t>
      </w:r>
    </w:p>
    <w:p w14:paraId="6F01E569" w14:textId="77777777" w:rsidR="000A1088" w:rsidRDefault="00000000">
      <w:r>
        <w:t>المتعاملين</w:t>
      </w:r>
    </w:p>
    <w:p w14:paraId="36CAD452" w14:textId="77777777" w:rsidR="000A1088" w:rsidRDefault="00000000">
      <w:pPr>
        <w:pStyle w:val="Heading2"/>
      </w:pPr>
      <w:r>
        <w:t>الرسوم</w:t>
      </w:r>
    </w:p>
    <w:p w14:paraId="1E402C47" w14:textId="77777777" w:rsidR="000A1088" w:rsidRDefault="00000000">
      <w:r>
        <w:t>10 درهم لكل صفحة</w:t>
      </w:r>
    </w:p>
    <w:p w14:paraId="1EEF5525" w14:textId="77777777" w:rsidR="000A1088" w:rsidRDefault="00000000">
      <w:pPr>
        <w:pStyle w:val="Heading2"/>
      </w:pPr>
      <w:r>
        <w:t>المستندات المطلوبة</w:t>
      </w:r>
    </w:p>
    <w:p w14:paraId="5EA22C81" w14:textId="77777777" w:rsidR="000A1088" w:rsidRDefault="00000000">
      <w:r>
        <w:t>• صورة من جواز السفر أو بطاقة الهوية• حضور أصحب العلاقة أو من ينوب عنهم قانونياً</w:t>
      </w:r>
    </w:p>
    <w:p w14:paraId="0E923652" w14:textId="77777777" w:rsidR="000A1088" w:rsidRDefault="00000000">
      <w:pPr>
        <w:pStyle w:val="Heading2"/>
      </w:pPr>
      <w:r>
        <w:t>زمن تقديم الخدمة</w:t>
      </w:r>
    </w:p>
    <w:p w14:paraId="1A3A9905" w14:textId="77777777" w:rsidR="000A1088" w:rsidRDefault="00000000">
      <w:r>
        <w:t>يوم عمل</w:t>
      </w:r>
    </w:p>
    <w:p w14:paraId="550D1541" w14:textId="77777777" w:rsidR="000A1088" w:rsidRDefault="00000000">
      <w:pPr>
        <w:pStyle w:val="Heading2"/>
      </w:pPr>
      <w:r>
        <w:t>ساعات العمل</w:t>
      </w:r>
    </w:p>
    <w:p w14:paraId="71F5408B"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8B9FDD8" w14:textId="77777777" w:rsidR="000A1088" w:rsidRDefault="00000000">
      <w:pPr>
        <w:pStyle w:val="Heading2"/>
      </w:pPr>
      <w:r>
        <w:lastRenderedPageBreak/>
        <w:t>قنوات تقديم الخدمة</w:t>
      </w:r>
    </w:p>
    <w:p w14:paraId="424C304B" w14:textId="77777777" w:rsidR="000A1088" w:rsidRDefault="00000000">
      <w:r>
        <w:t xml:space="preserve">• أفرع دائرة التنمية الاقتصادية • بوابة الدائرة (www.sedd.ae) • مراكز تقديم الخدمة (تسهيل) • تطبيق الدائرة الذكي   </w:t>
      </w:r>
    </w:p>
    <w:p w14:paraId="7FE58B81" w14:textId="77777777" w:rsidR="000A1088" w:rsidRDefault="00000000">
      <w:pPr>
        <w:pStyle w:val="Heading2"/>
      </w:pPr>
      <w:r>
        <w:t>هاتف التواصل</w:t>
      </w:r>
    </w:p>
    <w:p w14:paraId="2425C109" w14:textId="77777777" w:rsidR="000A1088" w:rsidRDefault="00000000">
      <w:r>
        <w:t>80080000</w:t>
      </w:r>
    </w:p>
    <w:p w14:paraId="576B42C5" w14:textId="77777777" w:rsidR="000A1088" w:rsidRDefault="00000000">
      <w:pPr>
        <w:pStyle w:val="Heading2"/>
      </w:pPr>
      <w:r>
        <w:t>وصف الخدمة</w:t>
      </w:r>
    </w:p>
    <w:p w14:paraId="48ED6ADD" w14:textId="77777777" w:rsidR="000A1088" w:rsidRDefault="00000000">
      <w:r>
        <w:t>يتم طباعة كشف الرخص مع إفادة للمتعاملين توضح وجود رخص تجارية أو عدم وجودها</w:t>
      </w:r>
    </w:p>
    <w:p w14:paraId="57297E52" w14:textId="77777777" w:rsidR="000A1088" w:rsidRDefault="00000000">
      <w:pPr>
        <w:pStyle w:val="Heading1"/>
      </w:pPr>
      <w:r>
        <w:t>الاستعلام عن توفر اسم تجاري</w:t>
      </w:r>
    </w:p>
    <w:p w14:paraId="6DDFE80D" w14:textId="77777777" w:rsidR="000A1088" w:rsidRDefault="00000000">
      <w:pPr>
        <w:pStyle w:val="Heading2"/>
      </w:pPr>
      <w:r>
        <w:t>اشتراطات الاسم التجاري</w:t>
      </w:r>
    </w:p>
    <w:p w14:paraId="41D639E0" w14:textId="77777777" w:rsidR="000A1088" w:rsidRDefault="00000000">
      <w:r>
        <w:t>يجب أن يكون الإسم التجاري عربي المعنى ويستثنى من ذلك:*  أسماء فروع الشركات الأجنبية المسجلة بالخارج*  أسماء فروع الشركات سواء كانت محلية أو أجنبية الأسماء الغير مسموح تسجيلها:*  أسماء وصفات الجلالة ما لم يكن اسما شخصيا مركبا*  أسماء الشركات العالمية (المشهورة) ما لم يكن الاسم لفرع لها*  أسماء الهيئات والمؤسسات والمنظمات المحلية والعربية والدولية*  الأسماء التي تتعارض مع العلامات التجارية المسجلة بالدولة ما لم يكن مقدم طلب مخول باستعمالها*  الأسماء التي تتعارض مع النظام العام والآداب في الدولة*  الأسماء الغامضة او المشابهة لأسماء مسجلة أو التي تؤدي إلى تضليل الجمهور لا يجوز اختيار أسماء المعالم الهامة في الدولة،على سبيل المثال لا الحصر: (الإمارات - أبوظبي - دبي - الشارقة - عجمان - أم القيوين - رأس الخيمة - الفجيرة - برج خليفة -زعبيل - الوصل) ولا يجوز اختيارها أيضا في حالة اقترانها ب(مدينة أو قرية) ولا يجوز اختيار الأسماء التالية:الأولمبي - الإتحاد - زلال - العرصة - الحديثة - الجديدة - العربية - القصباء</w:t>
      </w:r>
    </w:p>
    <w:p w14:paraId="527729A7" w14:textId="77777777" w:rsidR="000A1088" w:rsidRDefault="00000000">
      <w:pPr>
        <w:pStyle w:val="Heading2"/>
      </w:pPr>
      <w:r>
        <w:t>الإبلاغ عن عطل</w:t>
      </w:r>
    </w:p>
    <w:p w14:paraId="4085DF5C" w14:textId="77777777" w:rsidR="000A1088" w:rsidRDefault="00000000">
      <w:r>
        <w:t>عند وجود عطل يرجى التواصل مع الدعم الفني على الرقم: 065122224</w:t>
      </w:r>
    </w:p>
    <w:p w14:paraId="6AD69147" w14:textId="77777777" w:rsidR="000A1088" w:rsidRDefault="00000000">
      <w:pPr>
        <w:pStyle w:val="Heading2"/>
      </w:pPr>
      <w:r>
        <w:t>الجمهور المستهدف</w:t>
      </w:r>
    </w:p>
    <w:p w14:paraId="44904E39" w14:textId="77777777" w:rsidR="000A1088" w:rsidRDefault="00000000">
      <w:r>
        <w:t>المتعاملين</w:t>
      </w:r>
    </w:p>
    <w:p w14:paraId="6F15BD3E" w14:textId="77777777" w:rsidR="000A1088" w:rsidRDefault="00000000">
      <w:pPr>
        <w:pStyle w:val="Heading2"/>
      </w:pPr>
      <w:r>
        <w:t>رسوم الخدمة</w:t>
      </w:r>
    </w:p>
    <w:p w14:paraId="3009D9E0" w14:textId="77777777" w:rsidR="000A1088" w:rsidRDefault="00000000">
      <w:r>
        <w:t>مجاناً</w:t>
      </w:r>
    </w:p>
    <w:p w14:paraId="04F84503" w14:textId="77777777" w:rsidR="000A1088" w:rsidRDefault="00000000">
      <w:pPr>
        <w:pStyle w:val="Heading2"/>
      </w:pPr>
      <w:r>
        <w:t>زمن تقديم الخدمة</w:t>
      </w:r>
    </w:p>
    <w:p w14:paraId="437C4760" w14:textId="77777777" w:rsidR="000A1088" w:rsidRDefault="00000000">
      <w:r>
        <w:t>عند الاستعلام ( فوري )</w:t>
      </w:r>
    </w:p>
    <w:p w14:paraId="11CB0C10" w14:textId="77777777" w:rsidR="000A1088" w:rsidRDefault="00000000">
      <w:pPr>
        <w:pStyle w:val="Heading2"/>
      </w:pPr>
      <w:r>
        <w:t>ساعات العمل</w:t>
      </w:r>
    </w:p>
    <w:p w14:paraId="359A81A7" w14:textId="77777777" w:rsidR="000A1088" w:rsidRDefault="00000000">
      <w:r>
        <w:t>الدوام الرسمي من الساعة 7:30 صباحاً حتى الساعة 3:30 ظهراً مراكز تقديم الخدمة ( تسهيل ) من الساعة 8 صباحاً وحتى الساعة 8 مساءً</w:t>
      </w:r>
    </w:p>
    <w:p w14:paraId="036CB438" w14:textId="77777777" w:rsidR="000A1088" w:rsidRDefault="00000000">
      <w:pPr>
        <w:pStyle w:val="Heading2"/>
      </w:pPr>
      <w:r>
        <w:t>قنوات تقديم الخدمة</w:t>
      </w:r>
    </w:p>
    <w:p w14:paraId="7C4A85EE" w14:textId="77777777" w:rsidR="000A1088" w:rsidRDefault="00000000">
      <w:r>
        <w:t xml:space="preserve">أفرع دائرة التنمية الاقتصادية  بوابة الدائرة (www.sedd.ae)  مراكز تقديم الخدمة (تسهيل)  تطبيق الدائرة الذكي    </w:t>
      </w:r>
    </w:p>
    <w:p w14:paraId="52010780" w14:textId="77777777" w:rsidR="000A1088" w:rsidRDefault="00000000">
      <w:pPr>
        <w:pStyle w:val="Heading2"/>
      </w:pPr>
      <w:r>
        <w:t>متطلبات الخدمة</w:t>
      </w:r>
    </w:p>
    <w:p w14:paraId="0C89A613" w14:textId="77777777" w:rsidR="000A1088" w:rsidRDefault="00000000">
      <w:r>
        <w:t xml:space="preserve"> ادراج الاسم التجاري المطلوب </w:t>
      </w:r>
    </w:p>
    <w:p w14:paraId="17B4E1F3" w14:textId="77777777" w:rsidR="000A1088" w:rsidRDefault="00000000">
      <w:pPr>
        <w:pStyle w:val="Heading2"/>
      </w:pPr>
      <w:r>
        <w:lastRenderedPageBreak/>
        <w:t>هاتف التواصل</w:t>
      </w:r>
    </w:p>
    <w:p w14:paraId="114CDFDA" w14:textId="77777777" w:rsidR="000A1088" w:rsidRDefault="00000000">
      <w:r>
        <w:t>8080000</w:t>
      </w:r>
    </w:p>
    <w:p w14:paraId="4D3466FE" w14:textId="77777777" w:rsidR="000A1088" w:rsidRDefault="00000000">
      <w:pPr>
        <w:pStyle w:val="Heading2"/>
      </w:pPr>
      <w:r>
        <w:t>وصف الخدمة</w:t>
      </w:r>
    </w:p>
    <w:p w14:paraId="6E5FEBF9" w14:textId="77777777" w:rsidR="000A1088" w:rsidRDefault="00000000">
      <w:r>
        <w:t>عند الرغبة في إصدار رخصة في الإمارة، تتيح  هذه الخدمة إمكانية البحث باستخدام الإسم التجاري الذي يود المتعامل حجزه، ليتأكد أولا من موافاته لشروط الدائرة  فيما يتعلق بالتسمية، و للتحقق مسبقاً من توفر هذا الأسم.</w:t>
      </w:r>
    </w:p>
    <w:p w14:paraId="70EC9728" w14:textId="77777777" w:rsidR="000A1088" w:rsidRDefault="00000000">
      <w:pPr>
        <w:pStyle w:val="Heading1"/>
      </w:pPr>
      <w:r>
        <w:t>الاستعلام عن رخصة</w:t>
      </w:r>
    </w:p>
    <w:p w14:paraId="3F6FC25B" w14:textId="77777777" w:rsidR="000A1088" w:rsidRDefault="00000000">
      <w:pPr>
        <w:pStyle w:val="Heading2"/>
      </w:pPr>
      <w:r>
        <w:t>الإبلاغ عن عطل</w:t>
      </w:r>
    </w:p>
    <w:p w14:paraId="3D7FFB65" w14:textId="77777777" w:rsidR="000A1088" w:rsidRDefault="00000000">
      <w:r>
        <w:t xml:space="preserve"> يرجى زيارة موقع الدائرة www.sedd.ae لاستخدام الخدمات المتاحة عبر البوابة </w:t>
      </w:r>
    </w:p>
    <w:p w14:paraId="71DC1F77" w14:textId="77777777" w:rsidR="000A1088" w:rsidRDefault="00000000">
      <w:pPr>
        <w:pStyle w:val="Heading2"/>
      </w:pPr>
      <w:r>
        <w:t>الجمهور المستهدف</w:t>
      </w:r>
    </w:p>
    <w:p w14:paraId="24B006E7" w14:textId="77777777" w:rsidR="000A1088" w:rsidRDefault="00000000">
      <w:r>
        <w:t>المتعاملين</w:t>
      </w:r>
    </w:p>
    <w:p w14:paraId="10058A56" w14:textId="77777777" w:rsidR="000A1088" w:rsidRDefault="00000000">
      <w:pPr>
        <w:pStyle w:val="Heading2"/>
      </w:pPr>
      <w:r>
        <w:t>الخدمات المرتبطة</w:t>
      </w:r>
    </w:p>
    <w:p w14:paraId="3F98C47B" w14:textId="77777777" w:rsidR="000A1088" w:rsidRDefault="00000000">
      <w:r>
        <w:t>لا يوجد</w:t>
      </w:r>
    </w:p>
    <w:p w14:paraId="62B68836" w14:textId="77777777" w:rsidR="000A1088" w:rsidRDefault="00000000">
      <w:pPr>
        <w:pStyle w:val="Heading2"/>
      </w:pPr>
      <w:r>
        <w:t>المستندات المطلوبة</w:t>
      </w:r>
    </w:p>
    <w:p w14:paraId="0F945E2E" w14:textId="77777777" w:rsidR="000A1088" w:rsidRDefault="00000000">
      <w:r>
        <w:t xml:space="preserve"> لا يوجد  </w:t>
      </w:r>
    </w:p>
    <w:p w14:paraId="49EDC707" w14:textId="77777777" w:rsidR="000A1088" w:rsidRDefault="00000000">
      <w:pPr>
        <w:pStyle w:val="Heading2"/>
      </w:pPr>
      <w:r>
        <w:t>رسوم الخدمة</w:t>
      </w:r>
    </w:p>
    <w:p w14:paraId="41F939D9" w14:textId="77777777" w:rsidR="000A1088" w:rsidRDefault="00000000">
      <w:r>
        <w:t xml:space="preserve">خدمة مجانية </w:t>
      </w:r>
    </w:p>
    <w:p w14:paraId="112D1FAA" w14:textId="77777777" w:rsidR="000A1088" w:rsidRDefault="00000000">
      <w:pPr>
        <w:pStyle w:val="Heading2"/>
      </w:pPr>
      <w:r>
        <w:t>زمن تقديم الخدمة</w:t>
      </w:r>
    </w:p>
    <w:p w14:paraId="0B246A78" w14:textId="77777777" w:rsidR="000A1088" w:rsidRDefault="00000000">
      <w:r>
        <w:t>عند الاستعلام ( فوري )</w:t>
      </w:r>
    </w:p>
    <w:p w14:paraId="0F15296E" w14:textId="77777777" w:rsidR="000A1088" w:rsidRDefault="00000000">
      <w:pPr>
        <w:pStyle w:val="Heading2"/>
      </w:pPr>
      <w:r>
        <w:t>ساعات العمل</w:t>
      </w:r>
    </w:p>
    <w:p w14:paraId="39E31E67" w14:textId="77777777" w:rsidR="000A1088" w:rsidRDefault="00000000">
      <w:r>
        <w:t xml:space="preserve">  الدوام الرسمي من ساعة 7:30 صباحاً حتى الساعة 3:30 ظهراً مراكز تقديم الخدمة ( تسهيل ) من الساعة 8 صباحاً وحتى الساعة 8 مساءً</w:t>
      </w:r>
    </w:p>
    <w:p w14:paraId="59122D28" w14:textId="77777777" w:rsidR="000A1088" w:rsidRDefault="00000000">
      <w:pPr>
        <w:pStyle w:val="Heading2"/>
      </w:pPr>
      <w:r>
        <w:t>قنوات تقديم الخدمة</w:t>
      </w:r>
    </w:p>
    <w:p w14:paraId="295B4C45" w14:textId="77777777" w:rsidR="000A1088" w:rsidRDefault="00000000">
      <w:r>
        <w:t>(blank)</w:t>
      </w:r>
    </w:p>
    <w:p w14:paraId="2E89CCC2" w14:textId="77777777" w:rsidR="000A1088" w:rsidRDefault="00000000">
      <w:pPr>
        <w:pStyle w:val="Heading2"/>
      </w:pPr>
      <w:r>
        <w:t>متطلبات الخدمة</w:t>
      </w:r>
    </w:p>
    <w:p w14:paraId="7780F235" w14:textId="77777777" w:rsidR="000A1088" w:rsidRDefault="00000000">
      <w:r>
        <w:t xml:space="preserve"> رقم الرخصة او الاسم التجاري </w:t>
      </w:r>
    </w:p>
    <w:p w14:paraId="28D8E340" w14:textId="77777777" w:rsidR="000A1088" w:rsidRDefault="00000000">
      <w:pPr>
        <w:pStyle w:val="Heading2"/>
      </w:pPr>
      <w:r>
        <w:t>هاتف التواصل</w:t>
      </w:r>
    </w:p>
    <w:p w14:paraId="2392DBCE" w14:textId="77777777" w:rsidR="000A1088" w:rsidRDefault="00000000">
      <w:r>
        <w:t>065122222</w:t>
      </w:r>
    </w:p>
    <w:p w14:paraId="5407213C" w14:textId="77777777" w:rsidR="000A1088" w:rsidRDefault="00000000">
      <w:pPr>
        <w:pStyle w:val="Heading2"/>
      </w:pPr>
      <w:r>
        <w:t>وصف الخدمة</w:t>
      </w:r>
    </w:p>
    <w:p w14:paraId="3092EBDD" w14:textId="77777777" w:rsidR="000A1088" w:rsidRDefault="00000000">
      <w:r>
        <w:t xml:space="preserve"> يتم الاستعلام عن التفاصيل الأساسية للرخصة عن طريق هذه الخدمة، وذلك بمعلومية رقم الرخصة أو الاسم التجاري </w:t>
      </w:r>
    </w:p>
    <w:p w14:paraId="0F6F5ACD" w14:textId="77777777" w:rsidR="000A1088" w:rsidRDefault="00000000">
      <w:pPr>
        <w:pStyle w:val="Heading1"/>
      </w:pPr>
      <w:r>
        <w:lastRenderedPageBreak/>
        <w:t>الإعلانات القانونية</w:t>
      </w:r>
    </w:p>
    <w:p w14:paraId="3DFB11F6" w14:textId="77777777" w:rsidR="000A1088" w:rsidRDefault="00000000">
      <w:pPr>
        <w:pStyle w:val="Heading2"/>
      </w:pPr>
      <w:r>
        <w:t>الإبلاغ عن عطل</w:t>
      </w:r>
    </w:p>
    <w:p w14:paraId="63ECD9A4" w14:textId="77777777" w:rsidR="000A1088" w:rsidRDefault="00000000">
      <w:r>
        <w:t xml:space="preserve">عند وجود عطل يرجى التواصل مع الدعم الفني على الرقم: 065122224 </w:t>
      </w:r>
    </w:p>
    <w:p w14:paraId="1066492A" w14:textId="77777777" w:rsidR="000A1088" w:rsidRDefault="00000000">
      <w:pPr>
        <w:pStyle w:val="Heading2"/>
      </w:pPr>
      <w:r>
        <w:t>الجمهور المستهدف</w:t>
      </w:r>
    </w:p>
    <w:p w14:paraId="3F1188E7" w14:textId="77777777" w:rsidR="000A1088" w:rsidRDefault="00000000">
      <w:r>
        <w:t>الافراد - المؤسسات – الشركات</w:t>
      </w:r>
    </w:p>
    <w:p w14:paraId="1EBDEC0C" w14:textId="77777777" w:rsidR="000A1088" w:rsidRDefault="00000000">
      <w:pPr>
        <w:pStyle w:val="Heading2"/>
      </w:pPr>
      <w:r>
        <w:t>المستندات المطلوبة</w:t>
      </w:r>
    </w:p>
    <w:p w14:paraId="771551F0" w14:textId="77777777" w:rsidR="000A1088" w:rsidRDefault="00000000">
      <w:r>
        <w:t>خدمة متاحة عبر موقع الدائرة</w:t>
      </w:r>
    </w:p>
    <w:p w14:paraId="07F54C44" w14:textId="77777777" w:rsidR="000A1088" w:rsidRDefault="00000000">
      <w:pPr>
        <w:pStyle w:val="Heading2"/>
      </w:pPr>
      <w:r>
        <w:t>رسوم الخدمة</w:t>
      </w:r>
    </w:p>
    <w:p w14:paraId="687B8BB7" w14:textId="77777777" w:rsidR="000A1088" w:rsidRDefault="00000000">
      <w:r>
        <w:t>مجانية</w:t>
      </w:r>
    </w:p>
    <w:p w14:paraId="66ABE277" w14:textId="77777777" w:rsidR="000A1088" w:rsidRDefault="00000000">
      <w:pPr>
        <w:pStyle w:val="Heading2"/>
      </w:pPr>
      <w:r>
        <w:t>زمن تقديم الخدمة</w:t>
      </w:r>
    </w:p>
    <w:p w14:paraId="6B1BDA27" w14:textId="77777777" w:rsidR="000A1088" w:rsidRDefault="00000000">
      <w:r>
        <w:t>يوم عمل</w:t>
      </w:r>
    </w:p>
    <w:p w14:paraId="268CEBBA" w14:textId="77777777" w:rsidR="000A1088" w:rsidRDefault="00000000">
      <w:pPr>
        <w:pStyle w:val="Heading2"/>
      </w:pPr>
      <w:r>
        <w:t>ساعات العمل</w:t>
      </w:r>
    </w:p>
    <w:p w14:paraId="073C053B"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24A166ED" w14:textId="77777777" w:rsidR="000A1088" w:rsidRDefault="00000000">
      <w:pPr>
        <w:pStyle w:val="Heading2"/>
      </w:pPr>
      <w:r>
        <w:t>قنوات تقديم الخدمة</w:t>
      </w:r>
    </w:p>
    <w:p w14:paraId="5EF6584E" w14:textId="77777777" w:rsidR="000A1088" w:rsidRDefault="00000000">
      <w:r>
        <w:t xml:space="preserve">أفرع دائرة التنمية الاقتصادية بوابة الدائرة (www.sedd.ae) مراكز تقديم الخدمة (تسهيل) تطبيق الدائرة الذكي  </w:t>
      </w:r>
    </w:p>
    <w:p w14:paraId="2BA689BF" w14:textId="77777777" w:rsidR="000A1088" w:rsidRDefault="00000000">
      <w:pPr>
        <w:pStyle w:val="Heading2"/>
      </w:pPr>
      <w:r>
        <w:t>هاتف التواصل</w:t>
      </w:r>
    </w:p>
    <w:p w14:paraId="2EFF1CF5" w14:textId="77777777" w:rsidR="000A1088" w:rsidRDefault="00000000">
      <w:r>
        <w:t>80080000</w:t>
      </w:r>
    </w:p>
    <w:p w14:paraId="0C06C22B" w14:textId="77777777" w:rsidR="000A1088" w:rsidRDefault="00000000">
      <w:pPr>
        <w:pStyle w:val="Heading2"/>
      </w:pPr>
      <w:r>
        <w:t>وصف الخدمة</w:t>
      </w:r>
    </w:p>
    <w:p w14:paraId="7A5392F5" w14:textId="77777777" w:rsidR="000A1088" w:rsidRDefault="00000000">
      <w:r>
        <w:t>هذه الخدمة متاحة لأصحاب التراخيص للإجراءات المتخذة في قسم الشؤون القانونية التجارية ضمن الإعلانات اليومية في الجريدة الرسمية</w:t>
      </w:r>
    </w:p>
    <w:p w14:paraId="7339A8B4" w14:textId="77777777" w:rsidR="000A1088" w:rsidRDefault="00000000">
      <w:pPr>
        <w:pStyle w:val="Heading1"/>
      </w:pPr>
      <w:r>
        <w:t>الإقتراحات</w:t>
      </w:r>
    </w:p>
    <w:p w14:paraId="0609EA38" w14:textId="77777777" w:rsidR="000A1088" w:rsidRDefault="00000000">
      <w:pPr>
        <w:pStyle w:val="Heading2"/>
      </w:pPr>
      <w:r>
        <w:t>الإبلاغ عن عطل</w:t>
      </w:r>
    </w:p>
    <w:p w14:paraId="456B1E51" w14:textId="77777777" w:rsidR="000A1088" w:rsidRDefault="00000000">
      <w:r>
        <w:t xml:space="preserve">عند وجود عطل يرجى التواصل مع الدعم الفني على الرقم: 065122224 </w:t>
      </w:r>
    </w:p>
    <w:p w14:paraId="3976D734" w14:textId="77777777" w:rsidR="000A1088" w:rsidRDefault="00000000">
      <w:pPr>
        <w:pStyle w:val="Heading2"/>
      </w:pPr>
      <w:r>
        <w:t>الجمهور المستهدف</w:t>
      </w:r>
    </w:p>
    <w:p w14:paraId="1F2AAE33" w14:textId="77777777" w:rsidR="000A1088" w:rsidRDefault="00000000">
      <w:r>
        <w:t>المتعاملين</w:t>
      </w:r>
    </w:p>
    <w:p w14:paraId="436998DE" w14:textId="77777777" w:rsidR="000A1088" w:rsidRDefault="00000000">
      <w:pPr>
        <w:pStyle w:val="Heading2"/>
      </w:pPr>
      <w:r>
        <w:t>رسوم الخدمة</w:t>
      </w:r>
    </w:p>
    <w:p w14:paraId="451A5B48" w14:textId="77777777" w:rsidR="000A1088" w:rsidRDefault="00000000">
      <w:r>
        <w:t>مجاناً</w:t>
      </w:r>
    </w:p>
    <w:p w14:paraId="1F2CC2CF" w14:textId="77777777" w:rsidR="000A1088" w:rsidRDefault="00000000">
      <w:pPr>
        <w:pStyle w:val="Heading2"/>
      </w:pPr>
      <w:r>
        <w:lastRenderedPageBreak/>
        <w:t>زمن تقديم الخدمة</w:t>
      </w:r>
    </w:p>
    <w:p w14:paraId="133A3706" w14:textId="77777777" w:rsidR="000A1088" w:rsidRDefault="00000000">
      <w:r>
        <w:t>فوري</w:t>
      </w:r>
    </w:p>
    <w:p w14:paraId="3B5DA105" w14:textId="77777777" w:rsidR="000A1088" w:rsidRDefault="00000000">
      <w:pPr>
        <w:pStyle w:val="Heading2"/>
      </w:pPr>
      <w:r>
        <w:t>ساعات العمل</w:t>
      </w:r>
    </w:p>
    <w:p w14:paraId="11F70D5E"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4DC88CBD" w14:textId="77777777" w:rsidR="000A1088" w:rsidRDefault="00000000">
      <w:pPr>
        <w:pStyle w:val="Heading2"/>
      </w:pPr>
      <w:r>
        <w:t>قنوات تقديم الخدمة</w:t>
      </w:r>
    </w:p>
    <w:p w14:paraId="21CC1457" w14:textId="77777777" w:rsidR="000A1088" w:rsidRDefault="00000000">
      <w:r>
        <w:t xml:space="preserve">• أفرع دائرة التنمية الاقتصادية • بوابة الدائرة (www.sedd.ae) • مراكز تقديم الخدمة (تسهيل) • تطبيق الدائرة الذكي  </w:t>
      </w:r>
    </w:p>
    <w:p w14:paraId="2D3513BD" w14:textId="77777777" w:rsidR="000A1088" w:rsidRDefault="00000000">
      <w:pPr>
        <w:pStyle w:val="Heading2"/>
      </w:pPr>
      <w:r>
        <w:t>هاتف التواصل</w:t>
      </w:r>
    </w:p>
    <w:p w14:paraId="68431419" w14:textId="77777777" w:rsidR="000A1088" w:rsidRDefault="00000000">
      <w:r>
        <w:t>80080000</w:t>
      </w:r>
    </w:p>
    <w:p w14:paraId="7066E622" w14:textId="77777777" w:rsidR="000A1088" w:rsidRDefault="00000000">
      <w:pPr>
        <w:pStyle w:val="Heading2"/>
      </w:pPr>
      <w:r>
        <w:t>وصف الخدمة</w:t>
      </w:r>
    </w:p>
    <w:p w14:paraId="3697AB80" w14:textId="77777777" w:rsidR="000A1088" w:rsidRDefault="00000000">
      <w:r>
        <w:t>تتيح هذه الخدمة للممتعامل من التقديم على الإقتراحات</w:t>
      </w:r>
    </w:p>
    <w:p w14:paraId="739B1ECB" w14:textId="77777777" w:rsidR="000A1088" w:rsidRDefault="00000000">
      <w:pPr>
        <w:pStyle w:val="Heading1"/>
      </w:pPr>
      <w:r>
        <w:t>التقديم على برنامج التمويل</w:t>
      </w:r>
    </w:p>
    <w:p w14:paraId="20F95506" w14:textId="77777777" w:rsidR="000A1088" w:rsidRDefault="00000000">
      <w:pPr>
        <w:pStyle w:val="Heading2"/>
      </w:pPr>
      <w:r>
        <w:t>اشتراطات الحصول على التمويل</w:t>
      </w:r>
    </w:p>
    <w:p w14:paraId="183F83A6" w14:textId="77777777" w:rsidR="000A1088" w:rsidRDefault="00000000">
      <w:r>
        <w:t>1.  أن يكون المشروع مملوكاً بالكامل لمواطني دولة الإمارات العربية المتحدة.2.  أن يكون مقر المشروع في إمارة الشارقة أو المدن التابعة لها.3.  أن يكون المشروع باسم مقدم الطلب.4.  ألا يتجاوز تاريخ تأسيس المشروع 3 سنوات.5.  ألا يتجاوز عدد الرخص المملوكة لكل من المتقدم والشركاء عدد 5 رخص.6.  ألا تقل نسبة مشاركة صاحب المشروع عن 20٪ من إجمالي التكاليف الاستثمارية للمشروع.7.  أن يتم تقديم دراسة جدوى كاملة ومفصلة بالإضافة إلى المستندات المطلوبة كافة.</w:t>
      </w:r>
    </w:p>
    <w:p w14:paraId="57AA412F" w14:textId="77777777" w:rsidR="000A1088" w:rsidRDefault="00000000">
      <w:pPr>
        <w:pStyle w:val="Heading2"/>
      </w:pPr>
      <w:r>
        <w:t>الإبلاغ عن عطل</w:t>
      </w:r>
    </w:p>
    <w:p w14:paraId="399385A9" w14:textId="77777777" w:rsidR="000A1088" w:rsidRDefault="00000000">
      <w:r>
        <w:t>cs@ruwad.ae</w:t>
      </w:r>
    </w:p>
    <w:p w14:paraId="6B7B7936" w14:textId="77777777" w:rsidR="000A1088" w:rsidRDefault="00000000">
      <w:pPr>
        <w:pStyle w:val="Heading2"/>
      </w:pPr>
      <w:r>
        <w:t>الجمهور المستهدف</w:t>
      </w:r>
    </w:p>
    <w:p w14:paraId="7AE5FE21" w14:textId="77777777" w:rsidR="000A1088" w:rsidRDefault="00000000">
      <w:r>
        <w:t xml:space="preserve">أصحاب المشاريع الصغيرة والمتوسطة في إمارة الشارقة والمدن التابعة لها. </w:t>
      </w:r>
    </w:p>
    <w:p w14:paraId="64533F62" w14:textId="77777777" w:rsidR="000A1088" w:rsidRDefault="00000000">
      <w:pPr>
        <w:pStyle w:val="Heading2"/>
      </w:pPr>
      <w:r>
        <w:t>المستندات المطلوبة</w:t>
      </w:r>
    </w:p>
    <w:p w14:paraId="68B37521" w14:textId="77777777" w:rsidR="000A1088" w:rsidRDefault="00000000">
      <w:r>
        <w:t>* المستندات والوثائق الشخصية:1.    طلب موجه لمؤسسة “روّاد”.2.    ملخص فكرة المشروع.3.    صورة جواز السفر ساري المفعول.4.    صورة خلاصة القيد.5.     صورة بطاقة الهوية الإماراتية سارية المفعول.6.    صورة المؤهل العلمي.7.    السيرة الذاتية.8.    كشف رخص المستثمر. (يصدر من دائرة التنمية الاقتصادية في الشارقة).9.    سجل المالك في المنشآت (يصدر من وزارة الموارد البشرية والتوطين) *  الدراسات الخاصة بالمشروع1.    دراسة جدوى كاملة ومفصلة.2.    التصنيف والتقرير الائتماني من اتحاد البيرو (AECP) * مستندات المشروع (للمشاريع القائمة)1.    صورة الرخصة التجارية الحالية.2.    صورة عقد الإيجار الحالي.3.    صورة العضوية الحالية في غرفة تجارة وصناعة الشارقة.4.    البيانات المالية للمشروع.</w:t>
      </w:r>
    </w:p>
    <w:p w14:paraId="47A16DB8" w14:textId="77777777" w:rsidR="000A1088" w:rsidRDefault="00000000">
      <w:pPr>
        <w:pStyle w:val="Heading2"/>
      </w:pPr>
      <w:r>
        <w:t>برامج التمويل المقدمة</w:t>
      </w:r>
    </w:p>
    <w:p w14:paraId="16FB19EB" w14:textId="77777777" w:rsidR="000A1088" w:rsidRDefault="00000000">
      <w:r>
        <w:t>* التمويل المباشرتقوم المؤسسة بتمويل المشاريع الصغيرة والمتوسطة بدون فوائد بمبلغ لا يتجاوز 400,000 درهم. * التمويل غير المباشر (من خلال المصارف)تمويل المشاريع بالتعاون مع المصارف (مصرف الشارقة الإسلامي) حيث يصل سقف التمويل المسموح به إلى 2,000,000 درهم.</w:t>
      </w:r>
    </w:p>
    <w:p w14:paraId="3A1DF954" w14:textId="77777777" w:rsidR="000A1088" w:rsidRDefault="00000000">
      <w:pPr>
        <w:pStyle w:val="Heading2"/>
      </w:pPr>
      <w:r>
        <w:lastRenderedPageBreak/>
        <w:t>زمن تقديم الخدمة</w:t>
      </w:r>
    </w:p>
    <w:p w14:paraId="2AF2E4C2" w14:textId="77777777" w:rsidR="000A1088" w:rsidRDefault="00000000">
      <w:r>
        <w:t xml:space="preserve">بناء على مواعيد اجتماعات لجنة التمويل   </w:t>
      </w:r>
    </w:p>
    <w:p w14:paraId="433EA6C4" w14:textId="77777777" w:rsidR="000A1088" w:rsidRDefault="00000000">
      <w:pPr>
        <w:pStyle w:val="Heading2"/>
      </w:pPr>
      <w:r>
        <w:t>ساعات العمل</w:t>
      </w:r>
    </w:p>
    <w:p w14:paraId="55908132" w14:textId="77777777" w:rsidR="000A1088" w:rsidRDefault="00000000">
      <w:r>
        <w:t>الاثنين – الخميس8:00 ص – 15:00 م.</w:t>
      </w:r>
    </w:p>
    <w:p w14:paraId="23B94CC2" w14:textId="77777777" w:rsidR="000A1088" w:rsidRDefault="00000000">
      <w:pPr>
        <w:pStyle w:val="Heading2"/>
      </w:pPr>
      <w:r>
        <w:t>قنوات تقديم الخدمة</w:t>
      </w:r>
    </w:p>
    <w:p w14:paraId="16C2700B" w14:textId="77777777" w:rsidR="000A1088" w:rsidRDefault="00000000">
      <w:r>
        <w:t>* التواصل عبر الهاتف.* الموقع الالكتروني.* البريد الالكتروني.</w:t>
      </w:r>
    </w:p>
    <w:p w14:paraId="3C510700" w14:textId="77777777" w:rsidR="000A1088" w:rsidRDefault="00000000">
      <w:pPr>
        <w:pStyle w:val="Heading2"/>
      </w:pPr>
      <w:r>
        <w:t>مزايا وتسهيلات برنامج التمويل</w:t>
      </w:r>
    </w:p>
    <w:p w14:paraId="0B865CE6" w14:textId="77777777" w:rsidR="000A1088" w:rsidRDefault="00000000">
      <w:r>
        <w:t>* برنامج التمويل المباشر1.  يتم إعفاء المشروع الممول من الفوائد أو الأرباح أو الرسوم المصرفية.2.  يمنح المشروع فترة سماح من سداد أقساط مبلغ التمويل لمدة سنة واحدة فقط تبدأ من تاريخ استلام          مبلغ التمويل للمشاريع الجديدة، و6 شهور للمشاريع القائمة.3.  سداد مبلغ التمويل خلال سنتين بعد انتهاء فترة السماح. * برنامج التمويل غير المباشر (من خلال المصارف1.  تتحمل مؤسسة روّاد 25٪ من إجمالي الضمانات التي يقررها المصرف على المشروع المتقدم بطلب             التمويل.2.  يمنح المشروع الجديد فترة سماح من السداد لمدة سنة واحدة فقط تبدأ من تاريخ استلام مبلغ التمويل،         وأما المشروع القائم فيمنح فترة تمتد إلى 6 أشهر.3.  سداد مبلغ التمويل بعد انتهاء فترة السماح وذلك خلال 3 إلى 5 سنوات.4.  نسبة مرابحة تناقصية لا تزيد عن 5.85٪.</w:t>
      </w:r>
    </w:p>
    <w:p w14:paraId="3CA6AB7D" w14:textId="77777777" w:rsidR="000A1088" w:rsidRDefault="00000000">
      <w:pPr>
        <w:pStyle w:val="Heading2"/>
      </w:pPr>
      <w:r>
        <w:t>هاتف التواصل</w:t>
      </w:r>
    </w:p>
    <w:p w14:paraId="610D9C45" w14:textId="77777777" w:rsidR="000A1088" w:rsidRDefault="00000000">
      <w:r>
        <w:t>06/5122555</w:t>
      </w:r>
    </w:p>
    <w:p w14:paraId="6230F64E" w14:textId="77777777" w:rsidR="000A1088" w:rsidRDefault="00000000">
      <w:pPr>
        <w:pStyle w:val="Heading1"/>
      </w:pPr>
      <w:r>
        <w:t>التقديم على برنامج العضوية</w:t>
      </w:r>
    </w:p>
    <w:p w14:paraId="0B65F61D" w14:textId="77777777" w:rsidR="000A1088" w:rsidRDefault="00000000">
      <w:pPr>
        <w:pStyle w:val="Heading2"/>
      </w:pPr>
      <w:r>
        <w:t>اشتراطات الانظمام للعضوية</w:t>
      </w:r>
    </w:p>
    <w:p w14:paraId="619F7FF7" w14:textId="77777777" w:rsidR="000A1088" w:rsidRDefault="00000000">
      <w:r>
        <w:t>1. الملكية الكاملة لمواطني دولة الإمارات العربية المتحدة. 2. إقامة المشروع في إمارة الشارقة أو المدن التابعة لها. 3. تقديم المستندات الخاصة بالمشروع وفقاً لمتطلبات برنامج الدعم الذي يطلبه المشروع من مؤسسة                 "روّاد". 4. تقديم دراسة الجدوى الخاصة بالمشروع. 5. أن لا يزيد عدد الرخص المملوكة للمتقدمين عن 5 رخص. 6. أن لا يمر على تاريخ تأسيس المشروع أكثر من 3 سنوات.</w:t>
      </w:r>
    </w:p>
    <w:p w14:paraId="3EFD00DF" w14:textId="77777777" w:rsidR="000A1088" w:rsidRDefault="00000000">
      <w:pPr>
        <w:pStyle w:val="Heading2"/>
      </w:pPr>
      <w:r>
        <w:t>الإبلاغ عن عطل</w:t>
      </w:r>
    </w:p>
    <w:p w14:paraId="0B173232" w14:textId="77777777" w:rsidR="000A1088" w:rsidRDefault="00000000">
      <w:r>
        <w:t>cs@ruwad.ae</w:t>
      </w:r>
    </w:p>
    <w:p w14:paraId="13ED7113" w14:textId="77777777" w:rsidR="000A1088" w:rsidRDefault="00000000">
      <w:pPr>
        <w:pStyle w:val="Heading2"/>
      </w:pPr>
      <w:r>
        <w:t>الاسئلة الشائعة حول الخدمة</w:t>
      </w:r>
    </w:p>
    <w:p w14:paraId="17178F44" w14:textId="77777777" w:rsidR="000A1088" w:rsidRDefault="00000000">
      <w:r>
        <w:t>1. ماهي المستندات المطلوبة؟ 2.  ما مدى الاستفادة من الانضمام إلى العضوية؟ 3.  ما هي مدة انجاز الخدمة؟</w:t>
      </w:r>
    </w:p>
    <w:p w14:paraId="7DDFE15E" w14:textId="77777777" w:rsidR="000A1088" w:rsidRDefault="00000000">
      <w:pPr>
        <w:pStyle w:val="Heading2"/>
      </w:pPr>
      <w:r>
        <w:t>الجمهور المستهدف</w:t>
      </w:r>
    </w:p>
    <w:p w14:paraId="10D5BFCC" w14:textId="77777777" w:rsidR="000A1088" w:rsidRDefault="00000000">
      <w:r>
        <w:t>أصحاب المشاريع الصغيرة والمتوسطة في إمارة الشارقة والمدن التابعة لها</w:t>
      </w:r>
    </w:p>
    <w:p w14:paraId="732BB745" w14:textId="77777777" w:rsidR="000A1088" w:rsidRDefault="00000000">
      <w:pPr>
        <w:pStyle w:val="Heading2"/>
      </w:pPr>
      <w:r>
        <w:t>المستندات المطلوبة</w:t>
      </w:r>
    </w:p>
    <w:p w14:paraId="6F22BAD0" w14:textId="77777777" w:rsidR="000A1088" w:rsidRDefault="00000000">
      <w:r>
        <w:t xml:space="preserve">• المستندات والوثائق الشخصية: 1. طلب موجه لمؤسسة “روّاد”. 2. ملخص فكرة المشروع. 3. صورة جواز السفر ساري المفعول. 4. صورة خلاصة القيد. 5 صورة بطاقة الهوية الإماراتية سارية المفعول. 6. صورة المؤهل العلمي. 7. السيرة الذاتية. 8. كشف رخص المستثمر. (يصدر من دائرة التنمية الاقتصادية في الشارقة). 9. سجل المالك في المنشآت (يصدر من وزارة </w:t>
      </w:r>
      <w:r>
        <w:lastRenderedPageBreak/>
        <w:t>الموارد البشرية والتوطين) • مستندات المشروع (للمشاريع القائمة) 1. صورة الرخصة التجارية الحالية. 2. صورة عقد الإيجار الحالي. 3. صورة العضوية الحالية في غرفة تجارة وصناعة الشارقة. 4. البيانات المالية للمشروع.</w:t>
      </w:r>
    </w:p>
    <w:p w14:paraId="2265BB5F" w14:textId="77777777" w:rsidR="000A1088" w:rsidRDefault="00000000">
      <w:pPr>
        <w:pStyle w:val="Heading2"/>
      </w:pPr>
      <w:r>
        <w:t>رسوم العضوية</w:t>
      </w:r>
    </w:p>
    <w:p w14:paraId="33D1DE17" w14:textId="77777777" w:rsidR="000A1088" w:rsidRDefault="00000000">
      <w:r>
        <w:t>• 2000 درهم سنوياً لأول 3 سنوات لإعفاء 100 % • 1000 درهم سنوياً للسنة الرابعة والخامسة و إعفاء 50 %</w:t>
      </w:r>
    </w:p>
    <w:p w14:paraId="1541E323" w14:textId="77777777" w:rsidR="000A1088" w:rsidRDefault="00000000">
      <w:pPr>
        <w:pStyle w:val="Heading2"/>
      </w:pPr>
      <w:r>
        <w:t>زمن تقديم الخدمة</w:t>
      </w:r>
    </w:p>
    <w:p w14:paraId="1BB373D5" w14:textId="77777777" w:rsidR="000A1088" w:rsidRDefault="00000000">
      <w:r>
        <w:t>3 أيام عمل</w:t>
      </w:r>
    </w:p>
    <w:p w14:paraId="4E6F7C1C" w14:textId="77777777" w:rsidR="000A1088" w:rsidRDefault="00000000">
      <w:pPr>
        <w:pStyle w:val="Heading2"/>
      </w:pPr>
      <w:r>
        <w:t>ساعات العمل</w:t>
      </w:r>
    </w:p>
    <w:p w14:paraId="25F90DD3" w14:textId="77777777" w:rsidR="000A1088" w:rsidRDefault="00000000">
      <w:r>
        <w:t>الاثنين – الخميس8:00 ص – 15:00 م.</w:t>
      </w:r>
    </w:p>
    <w:p w14:paraId="5E940E59" w14:textId="77777777" w:rsidR="000A1088" w:rsidRDefault="00000000">
      <w:pPr>
        <w:pStyle w:val="Heading2"/>
      </w:pPr>
      <w:r>
        <w:t>قنوات تقديم الخدمة</w:t>
      </w:r>
    </w:p>
    <w:p w14:paraId="70F75D19" w14:textId="77777777" w:rsidR="000A1088" w:rsidRDefault="00000000">
      <w:r>
        <w:t>• التواصل عبر الهاتف. • الموقع الالكتروني. • البريد الالكتروني.</w:t>
      </w:r>
    </w:p>
    <w:p w14:paraId="5CBB7015" w14:textId="77777777" w:rsidR="000A1088" w:rsidRDefault="00000000">
      <w:pPr>
        <w:pStyle w:val="Heading2"/>
      </w:pPr>
      <w:r>
        <w:t>مزايا وتسهيلات برنامج العضوية</w:t>
      </w:r>
    </w:p>
    <w:p w14:paraId="1DC7B3F7" w14:textId="77777777" w:rsidR="000A1088" w:rsidRDefault="00000000">
      <w:r>
        <w:t>1. الإعفاء من رسوم الجهات الحكومية لمدة ثلاث سنوات اعتباراً من تاريخ تأسيس المشروع، وفي حال كان المشروع قائماً ولم يكمل ثلاث سنوات فيعفى العضو من المتبقي منها، وإعفاء المشاريع من 50% من رسوم الجهات الحكومية لمدة سنتين إضافيتين. 2. منح نسبة لا تقل عن 10% من المشتريات السنوية للجهات الحكومية الاتحادية والمحلية لصالح المشاريع الإماراتية الصغيرة والمتوسطة. 3. يعفى المشروع من كامل رسوم الورش التوعوية والبرامج التدريبية التي تنظمها المؤسسة، كما يمنحخصماً بنسبة 50% من رسوم المشاركة في برامج الدبلوم والبرامج المتخصصة. 4. منح أولوية للمشاركة في المعارض والمؤتمرات التي تنظمها المؤسسة وكذلك المعارض والمؤتمراتالتي تنظمها الجهات الحكومية وفقاً للإمكانيات المتاحة للمؤسسة. 5. وزارة الموارد البشرية والتوطين: (تصنيف المنشأة من الفئة الأولى في برنامج حوافز). 6. وزارة الصناعة والتكنولوجيا المتقدمة - قطاع المواصفات والمقاييس: (الإعفاء من رسوم توثيق علامة            الجودة). 7. مركز إكسبو الشارقة: (خصم 50% من رسوم المشاركة في المعارض والفعاليات). 8. إتاحة الفرص الاستثمارية للمشاريع الأعضاء والتي تقدمها المؤسسة بالتعاون مع الشركاء الاستراتيجيين. 9. تقديم الاستشارات اللازمة وتطوير الأعمال. 10. خلق وتعزيز فرص التبادل التجاري بين أعضاء المؤسسة من خلال مبادرة "تشبيك". 11. توفير منصة إلكترونية للموردين ومزودي الخدمات خلال اكسبو 2020 تستمر لما بعد الحدث. 12. توفير البرنامج المحاسبي ERP للمشاريع المدعمة من المؤسسة برسوم اشتراك رمزية. 13. الحصول على مجموعة من الامتيازات المقدمة للشركاء: • وزارة التغير المناخي والبيئة: (تسهيلات متنوعة). • دائرة المالية المركزية بالشارقة. • مكتب الطنيجي للعقارات. • مجموعة ألِف- مشروع الممشى • مركز الشارقة للتحكيم التجاري الدولي "تحكيم". • مركز الشارقة لخدمات المستثمرين "سعيد". • خصم على رسوم الإيجار في كل مراكز متاجر وجمعية الشارقة التعاونية ومركز الرحمانية التجاري والسيوح     مول.</w:t>
      </w:r>
    </w:p>
    <w:p w14:paraId="114FD882" w14:textId="77777777" w:rsidR="000A1088" w:rsidRDefault="00000000">
      <w:pPr>
        <w:pStyle w:val="Heading2"/>
      </w:pPr>
      <w:r>
        <w:t>هاتف التواصل</w:t>
      </w:r>
    </w:p>
    <w:p w14:paraId="3F31BB88" w14:textId="77777777" w:rsidR="000A1088" w:rsidRDefault="00000000">
      <w:r>
        <w:t>06/5122555</w:t>
      </w:r>
    </w:p>
    <w:p w14:paraId="71F4351B" w14:textId="77777777" w:rsidR="000A1088" w:rsidRDefault="00000000">
      <w:pPr>
        <w:pStyle w:val="Heading1"/>
      </w:pPr>
      <w:r>
        <w:t>التقديم على برنامج حضانة رواد الافتراضية</w:t>
      </w:r>
    </w:p>
    <w:p w14:paraId="40A651CE" w14:textId="77777777" w:rsidR="000A1088" w:rsidRDefault="00000000">
      <w:pPr>
        <w:pStyle w:val="Heading2"/>
      </w:pPr>
      <w:r>
        <w:t>اشتراطات الانظمام للحاضنة</w:t>
      </w:r>
    </w:p>
    <w:p w14:paraId="479D358F" w14:textId="77777777" w:rsidR="000A1088" w:rsidRDefault="00000000">
      <w:r>
        <w:t>1. أن تكون ملكية المشروع لمواطن، يملك ويدير المشروع بنفسه، إضافةً إلى الشروط الأخرى لبرنامج العضوية. 2. أن يكون المشروع ضمن الأنشطة الإقتصادية التي تحددها المؤسسة، بالتنسيق مع دائرة التنمية الإقتصادية. 3. توفير البيانات المالية سنوياً من صاحب المشروع، لمراجعتها وتحليلها من قبل المؤسسة كمرحلة أولى، ومن      خلال شركة الحسابات كمرحلة ثانية. 4. لا يحق للمستفيد من الحاضنة تأجير أو بيع مساحته الإفتراضية.</w:t>
      </w:r>
    </w:p>
    <w:p w14:paraId="751C9419" w14:textId="77777777" w:rsidR="000A1088" w:rsidRDefault="00000000">
      <w:pPr>
        <w:pStyle w:val="Heading2"/>
      </w:pPr>
      <w:r>
        <w:lastRenderedPageBreak/>
        <w:t>الإبلاغ عن عطل</w:t>
      </w:r>
    </w:p>
    <w:p w14:paraId="646A8B86" w14:textId="77777777" w:rsidR="000A1088" w:rsidRDefault="00000000">
      <w:r>
        <w:t>cs@ruwad.ae</w:t>
      </w:r>
    </w:p>
    <w:p w14:paraId="66778B0A" w14:textId="77777777" w:rsidR="000A1088" w:rsidRDefault="00000000">
      <w:pPr>
        <w:pStyle w:val="Heading2"/>
      </w:pPr>
      <w:r>
        <w:t>الأنشطة الإقتصادية المستهدفة في المرحلة الأولى</w:t>
      </w:r>
    </w:p>
    <w:p w14:paraId="131DE609" w14:textId="77777777" w:rsidR="000A1088" w:rsidRDefault="00000000">
      <w:r>
        <w:t>• خدمات التصميم بالحاسب الآلي. • تصميم نظم وبرامج الحاسب الآلي. • تصميم نظم قواعد البيانات. • تصميم مواقع الشبكة المعلوماتية. • تصميم وإنتاج الإعلانات. • تصميم الأزياء والملابس. • الإستشارات والدراسات والبحوث في مجال علم الإقتصاد. • إستشارات في مجال العلاقات العامة. • إستشارات ودراسات الجدوى الإقتصادية. • إستشارات ودراسات إدارية. • إستشارات ودراسات تسويقية. • إستشارات الموارد البشرية. • تصوير الحفلات والمناسبات. • تنظيم حفلات الزفاف. • تنظيم الحفلات والمناسبات.</w:t>
      </w:r>
    </w:p>
    <w:p w14:paraId="7D0EB438" w14:textId="77777777" w:rsidR="000A1088" w:rsidRDefault="00000000">
      <w:pPr>
        <w:pStyle w:val="Heading2"/>
      </w:pPr>
      <w:r>
        <w:t>الجمهور المستهدف</w:t>
      </w:r>
    </w:p>
    <w:p w14:paraId="3824B717" w14:textId="77777777" w:rsidR="000A1088" w:rsidRDefault="00000000">
      <w:r>
        <w:t>طلبة الجامعات والكليات لآخر سنتين قبل التخرج والخريجين، الراغبين في دخول مجال ريادة الأعمال بتكاليف منخفضة لاكتساب الخبرة، والمشاريع التي ليست بحاجة إلى مقر دائم (أنشطة محددة) في إمارة الشارقة والمدن التابعة لها.</w:t>
      </w:r>
    </w:p>
    <w:p w14:paraId="7390B2D0" w14:textId="77777777" w:rsidR="000A1088" w:rsidRDefault="00000000">
      <w:pPr>
        <w:pStyle w:val="Heading2"/>
      </w:pPr>
      <w:r>
        <w:t>المستندات المطلوبة</w:t>
      </w:r>
    </w:p>
    <w:p w14:paraId="1128BE04" w14:textId="77777777" w:rsidR="000A1088" w:rsidRDefault="00000000">
      <w:r>
        <w:t>• المستندات والوثائق الشخصية: 1.  صورة الجواز 2.  الخلاصة 3.  بطاقة الهوية 4.  إستيفاء نموذج استمارة التسجيل 5.  ملخص المشروع 6.  رسالة موجهة بطلب خدمة الحاضنة 7.  السيرة الذاتية او اخر شهادة دراسية 8.  كشف رخص المستثمر من الدائرة الأقتصادية</w:t>
      </w:r>
    </w:p>
    <w:p w14:paraId="630E5B05" w14:textId="77777777" w:rsidR="000A1088" w:rsidRDefault="00000000">
      <w:pPr>
        <w:pStyle w:val="Heading2"/>
      </w:pPr>
      <w:r>
        <w:t>زمن تقديم الخدمة</w:t>
      </w:r>
    </w:p>
    <w:p w14:paraId="38C6B82B" w14:textId="77777777" w:rsidR="000A1088" w:rsidRDefault="00000000">
      <w:r>
        <w:t>3 أيام عمل</w:t>
      </w:r>
    </w:p>
    <w:p w14:paraId="3A940BEF" w14:textId="77777777" w:rsidR="000A1088" w:rsidRDefault="00000000">
      <w:pPr>
        <w:pStyle w:val="Heading2"/>
      </w:pPr>
      <w:r>
        <w:t>ساعات العمل</w:t>
      </w:r>
    </w:p>
    <w:p w14:paraId="5C9AA025" w14:textId="77777777" w:rsidR="000A1088" w:rsidRDefault="00000000">
      <w:r>
        <w:t>الاثنين – الخميس8:00 ص – 15:00 م.</w:t>
      </w:r>
    </w:p>
    <w:p w14:paraId="32FEA0DB" w14:textId="77777777" w:rsidR="000A1088" w:rsidRDefault="00000000">
      <w:pPr>
        <w:pStyle w:val="Heading2"/>
      </w:pPr>
      <w:r>
        <w:t>قنوات تقديم الخدمة</w:t>
      </w:r>
    </w:p>
    <w:p w14:paraId="6D6DBD3C" w14:textId="77777777" w:rsidR="000A1088" w:rsidRDefault="00000000">
      <w:r>
        <w:t>• التواصل عبر الهاتف. • الموقع الالكتروني. • البريد الالكتروني.</w:t>
      </w:r>
    </w:p>
    <w:p w14:paraId="2601922C" w14:textId="77777777" w:rsidR="000A1088" w:rsidRDefault="00000000">
      <w:pPr>
        <w:pStyle w:val="Heading2"/>
      </w:pPr>
      <w:r>
        <w:t>مراحل الاحتضان والرسوم</w:t>
      </w:r>
    </w:p>
    <w:p w14:paraId="255160B4" w14:textId="77777777" w:rsidR="000A1088" w:rsidRDefault="00000000">
      <w:r>
        <w:t>• السنة الأولى والثانية 3000 درهم عن كل سنة في موقع افتراضي. • السنة الثالثة والرابعة 6000 درهم عن كل سنة مع مكتب واقعي للمشروع. • السنة الخامسة تسهيل الحصول على مكتب مستقل أحد مراكز الأعمال في إمارة الشارقة.</w:t>
      </w:r>
    </w:p>
    <w:p w14:paraId="3DF78E24" w14:textId="77777777" w:rsidR="000A1088" w:rsidRDefault="00000000">
      <w:pPr>
        <w:pStyle w:val="Heading2"/>
      </w:pPr>
      <w:r>
        <w:t>مزايا وتسهيلات الحاضنة الافتراضية</w:t>
      </w:r>
    </w:p>
    <w:p w14:paraId="5D14D01F" w14:textId="77777777" w:rsidR="000A1088" w:rsidRDefault="00000000">
      <w:r>
        <w:t xml:space="preserve">1. يعفى المشروع من رسوم الجهات الحكومية في إمارة الشارقة لمدة 3 سنوات اعتبارًا من تاريخ تأسيس المشروع، وفي حال كان المشروع قائمًا ولم يكمل 3 سنوات فيعفى المشروع من المدة المتبقية. 2. منح نسبة لا تقل عن 10% من المشتريات السنوية للجهات الحكومية لصالح أعضاء المؤسسة. 3. يعفى المشروع من كامل رسوم الورش التوعوية والبرامج التدريبية التي تنظمها المؤسسة، كما يمنح خصماً بنسبة 50% من الرسوم المشاركة في برامج الدبلوم والبرامج المتخصصة. 4. يمنح المشروع الأولوية للمشاركة في المعارض والمؤتمرات التي تنظمها المؤسسة، وكذلك المعارض والمؤتمرات التي تنظمها الجهات الحكومية وفقاً للإمكانيات المتاحة للمؤسسة حسب نشاط المشروع. 5. تقديم الإستشارات اللازمة لتطوير الأعمال. 6. خلق وتعزيز فرص التبادل التجاري بين أعضاء مؤسسة “رواد” من خلال مبادرة (تشبيك). 7. توفر البرنامج المحاسبي (ERP) للمشاريع المدعمة من المؤسسة برسوم إشتراك رمزية. 8. الحصول على مجموعة من الإمتيازات المقدمة من الشركاء والجهات الخاصة. 9. إمكانية إستخراج إقامات للعمالة على الرخصة المدعمة بحد أقصى 3 إقامات، شرط أن تكون العمالة متوفرة في الدولة وبحسب الأنشطة الإقتصادية المعتمدة في الحاضنة. 10. إمكانية دمج وإشراك فئة غير المواطنين من أصحاب المهارات والتخصصات المهنية والأكاديمية ضمنالمشاريع المدعمة لإكتساب وتبادل الخبرة، من خلال دخول فئة غير المواطنين كشركاء </w:t>
      </w:r>
      <w:r>
        <w:lastRenderedPageBreak/>
        <w:t>في الرخصة بعد إنقضاء فترة الدعم شرط ألا يتجاوز سن الشريك غير المواطن 35 عام. ** (حسب قرار المجلس التنفيذي رقم "28" لسنة 2017م) بشأن إعفاء المشاريع المدعمة من مؤسسة "رواد" من الرسوم.</w:t>
      </w:r>
    </w:p>
    <w:p w14:paraId="02811553" w14:textId="77777777" w:rsidR="000A1088" w:rsidRDefault="00000000">
      <w:pPr>
        <w:pStyle w:val="Heading2"/>
      </w:pPr>
      <w:r>
        <w:t>هاتف التواصل</w:t>
      </w:r>
    </w:p>
    <w:p w14:paraId="2D1BBF62" w14:textId="77777777" w:rsidR="000A1088" w:rsidRDefault="00000000">
      <w:r>
        <w:t>06/5122555</w:t>
      </w:r>
    </w:p>
    <w:p w14:paraId="1C89EF38" w14:textId="77777777" w:rsidR="000A1088" w:rsidRDefault="00000000">
      <w:pPr>
        <w:pStyle w:val="Heading1"/>
      </w:pPr>
      <w:r>
        <w:t>الخارطة الاقتصادية</w:t>
      </w:r>
    </w:p>
    <w:p w14:paraId="72AAEEF0" w14:textId="77777777" w:rsidR="000A1088" w:rsidRDefault="00000000">
      <w:pPr>
        <w:pStyle w:val="Heading2"/>
      </w:pPr>
      <w:r>
        <w:t>الإبلاغ عن عطل</w:t>
      </w:r>
    </w:p>
    <w:p w14:paraId="229D64DA" w14:textId="77777777" w:rsidR="000A1088" w:rsidRDefault="00000000">
      <w:r>
        <w:t>عند وجود عطل يرجى التواصل مع الدعم الفني على الرقم:065122224</w:t>
      </w:r>
    </w:p>
    <w:p w14:paraId="0B32B5D2" w14:textId="77777777" w:rsidR="000A1088" w:rsidRDefault="00000000">
      <w:pPr>
        <w:pStyle w:val="Heading2"/>
      </w:pPr>
      <w:r>
        <w:t>الجمهور المستهدف</w:t>
      </w:r>
    </w:p>
    <w:p w14:paraId="3375FCBA" w14:textId="77777777" w:rsidR="000A1088" w:rsidRDefault="00000000">
      <w:r>
        <w:t>المستثمرين</w:t>
      </w:r>
    </w:p>
    <w:p w14:paraId="506D3154" w14:textId="77777777" w:rsidR="000A1088" w:rsidRDefault="00000000">
      <w:pPr>
        <w:pStyle w:val="Heading2"/>
      </w:pPr>
      <w:r>
        <w:t>رسوم الخدمة</w:t>
      </w:r>
    </w:p>
    <w:p w14:paraId="080A417B" w14:textId="77777777" w:rsidR="000A1088" w:rsidRDefault="00000000">
      <w:r>
        <w:t>مجاناً</w:t>
      </w:r>
    </w:p>
    <w:p w14:paraId="0C7EB69F" w14:textId="77777777" w:rsidR="000A1088" w:rsidRDefault="00000000">
      <w:pPr>
        <w:pStyle w:val="Heading2"/>
      </w:pPr>
      <w:r>
        <w:t>زمن تقديم الخدمة</w:t>
      </w:r>
    </w:p>
    <w:p w14:paraId="7430A84F" w14:textId="77777777" w:rsidR="000A1088" w:rsidRDefault="00000000">
      <w:r>
        <w:t>فوري</w:t>
      </w:r>
    </w:p>
    <w:p w14:paraId="09B5C189" w14:textId="77777777" w:rsidR="000A1088" w:rsidRDefault="00000000">
      <w:pPr>
        <w:pStyle w:val="Heading2"/>
      </w:pPr>
      <w:r>
        <w:t>ساعات العمل</w:t>
      </w:r>
    </w:p>
    <w:p w14:paraId="1CCE485D"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30BAD5FA" w14:textId="77777777" w:rsidR="000A1088" w:rsidRDefault="00000000">
      <w:pPr>
        <w:pStyle w:val="Heading2"/>
      </w:pPr>
      <w:r>
        <w:t>قنوات تقديم الخدمة</w:t>
      </w:r>
    </w:p>
    <w:p w14:paraId="0AAFA886" w14:textId="77777777" w:rsidR="000A1088" w:rsidRDefault="00000000">
      <w:r>
        <w:t xml:space="preserve">• أفرع دائرة التنمية الاقتصادية • بوابة الدائرة (www.sedd.ae) • مراكز تقديم الخدمة (تسهيل) • تطبيق الدائرة الذكي  </w:t>
      </w:r>
    </w:p>
    <w:p w14:paraId="0FE0C1D9" w14:textId="77777777" w:rsidR="000A1088" w:rsidRDefault="00000000">
      <w:pPr>
        <w:pStyle w:val="Heading2"/>
      </w:pPr>
      <w:r>
        <w:t>هاتف التواصل</w:t>
      </w:r>
    </w:p>
    <w:p w14:paraId="3C7958E8" w14:textId="77777777" w:rsidR="000A1088" w:rsidRDefault="00000000">
      <w:r>
        <w:t>80080000</w:t>
      </w:r>
    </w:p>
    <w:p w14:paraId="1654832B" w14:textId="77777777" w:rsidR="000A1088" w:rsidRDefault="00000000">
      <w:pPr>
        <w:pStyle w:val="Heading2"/>
      </w:pPr>
      <w:r>
        <w:t>وصف الخدمة</w:t>
      </w:r>
    </w:p>
    <w:p w14:paraId="4338B5A7" w14:textId="77777777" w:rsidR="000A1088" w:rsidRDefault="00000000">
      <w:r>
        <w:t>توفير خارطة استثمارية تفاعلية تستعرض المناطق ذات الأهمية في الإمارة بالإضافة إلى فرص استثمارية واعدة  لتمكن المستثمر من تحديد الموقع المناسب للنشاط المطلوب وتعريفه بتوزيع الأنشطة في الإمارة .</w:t>
      </w:r>
    </w:p>
    <w:p w14:paraId="719DA7E0" w14:textId="77777777" w:rsidR="000A1088" w:rsidRDefault="00000000">
      <w:pPr>
        <w:pStyle w:val="Heading1"/>
      </w:pPr>
      <w:r>
        <w:t>الدفع الالكتروني</w:t>
      </w:r>
    </w:p>
    <w:p w14:paraId="483E1EE8" w14:textId="77777777" w:rsidR="000A1088" w:rsidRDefault="00000000">
      <w:pPr>
        <w:pStyle w:val="Heading2"/>
      </w:pPr>
      <w:r>
        <w:t>الإبلاغ عن عطل</w:t>
      </w:r>
    </w:p>
    <w:p w14:paraId="12347EBB" w14:textId="77777777" w:rsidR="000A1088" w:rsidRDefault="00000000">
      <w:r>
        <w:t xml:space="preserve">عند وجود عطل يرجى التواصل مع الدعم الفني على الرقم: 065122224 </w:t>
      </w:r>
    </w:p>
    <w:p w14:paraId="02EE7440" w14:textId="77777777" w:rsidR="000A1088" w:rsidRDefault="00000000">
      <w:pPr>
        <w:pStyle w:val="Heading2"/>
      </w:pPr>
      <w:r>
        <w:t>الجمهور المستهدف</w:t>
      </w:r>
    </w:p>
    <w:p w14:paraId="10EE6417" w14:textId="77777777" w:rsidR="000A1088" w:rsidRDefault="00000000">
      <w:r>
        <w:t>المتعاملين</w:t>
      </w:r>
    </w:p>
    <w:p w14:paraId="2482799C" w14:textId="77777777" w:rsidR="000A1088" w:rsidRDefault="00000000">
      <w:pPr>
        <w:pStyle w:val="Heading2"/>
      </w:pPr>
      <w:r>
        <w:lastRenderedPageBreak/>
        <w:t>زمن تقديم الخدمة</w:t>
      </w:r>
    </w:p>
    <w:p w14:paraId="3C802971" w14:textId="77777777" w:rsidR="000A1088" w:rsidRDefault="00000000">
      <w:r>
        <w:t>عند الاستعلام ( فوري )</w:t>
      </w:r>
    </w:p>
    <w:p w14:paraId="1BC2B0BD" w14:textId="77777777" w:rsidR="000A1088" w:rsidRDefault="00000000">
      <w:pPr>
        <w:pStyle w:val="Heading2"/>
      </w:pPr>
      <w:r>
        <w:t>ساعات العمل</w:t>
      </w:r>
    </w:p>
    <w:p w14:paraId="17031097"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BA020BB" w14:textId="77777777" w:rsidR="000A1088" w:rsidRDefault="00000000">
      <w:pPr>
        <w:pStyle w:val="Heading2"/>
      </w:pPr>
      <w:r>
        <w:t>قنوات تقديم الخدمة</w:t>
      </w:r>
    </w:p>
    <w:p w14:paraId="7914A8C1" w14:textId="77777777" w:rsidR="000A1088" w:rsidRDefault="00000000">
      <w:r>
        <w:t xml:space="preserve">أفرع دائرة التنمية الاقتصادية بوابة الدائرة (www.sedd.ae) مراكز تقديم الخدمة (تسهيل) تطبيق الدائرة الذكي  </w:t>
      </w:r>
    </w:p>
    <w:p w14:paraId="289AFA03" w14:textId="77777777" w:rsidR="000A1088" w:rsidRDefault="00000000">
      <w:pPr>
        <w:pStyle w:val="Heading2"/>
      </w:pPr>
      <w:r>
        <w:t>متطلبات الخدمة</w:t>
      </w:r>
    </w:p>
    <w:p w14:paraId="5C760F58" w14:textId="77777777" w:rsidR="000A1088" w:rsidRDefault="00000000">
      <w:r>
        <w:t>ادراج رقم اذن الدفع</w:t>
      </w:r>
    </w:p>
    <w:p w14:paraId="38377D09" w14:textId="77777777" w:rsidR="000A1088" w:rsidRDefault="00000000">
      <w:pPr>
        <w:pStyle w:val="Heading2"/>
      </w:pPr>
      <w:r>
        <w:t>هاتف التواصل</w:t>
      </w:r>
    </w:p>
    <w:p w14:paraId="43C4827C" w14:textId="77777777" w:rsidR="000A1088" w:rsidRDefault="00000000">
      <w:r>
        <w:t>80080000</w:t>
      </w:r>
    </w:p>
    <w:p w14:paraId="64CE9C12" w14:textId="77777777" w:rsidR="000A1088" w:rsidRDefault="00000000">
      <w:pPr>
        <w:pStyle w:val="Heading2"/>
      </w:pPr>
      <w:r>
        <w:t>وصف الخدمة</w:t>
      </w:r>
    </w:p>
    <w:p w14:paraId="65465440" w14:textId="77777777" w:rsidR="000A1088" w:rsidRDefault="00000000">
      <w:r>
        <w:t>تتيح هذه الخدمة للمتعامل بدفع الرسوم المستحقة عليه</w:t>
      </w:r>
    </w:p>
    <w:p w14:paraId="561B02CD" w14:textId="77777777" w:rsidR="000A1088" w:rsidRDefault="00000000">
      <w:pPr>
        <w:pStyle w:val="Heading1"/>
      </w:pPr>
      <w:r>
        <w:t>الشكاوى</w:t>
      </w:r>
    </w:p>
    <w:p w14:paraId="65474D5C" w14:textId="77777777" w:rsidR="000A1088" w:rsidRDefault="00000000">
      <w:pPr>
        <w:pStyle w:val="Heading2"/>
      </w:pPr>
      <w:r>
        <w:t>الإبلاغ عن عطل</w:t>
      </w:r>
    </w:p>
    <w:p w14:paraId="7B6FA8EC" w14:textId="77777777" w:rsidR="000A1088" w:rsidRDefault="00000000">
      <w:r>
        <w:t xml:space="preserve">عند وجود عطل يرجى التواصل مع الدعم الفني على الرقم: 065122224 </w:t>
      </w:r>
    </w:p>
    <w:p w14:paraId="05B05229" w14:textId="77777777" w:rsidR="000A1088" w:rsidRDefault="00000000">
      <w:pPr>
        <w:pStyle w:val="Heading2"/>
      </w:pPr>
      <w:r>
        <w:t>الجمهور المستهدف</w:t>
      </w:r>
    </w:p>
    <w:p w14:paraId="584C9C13" w14:textId="77777777" w:rsidR="000A1088" w:rsidRDefault="00000000">
      <w:r>
        <w:t>المتعاملين</w:t>
      </w:r>
    </w:p>
    <w:p w14:paraId="0E0C730D" w14:textId="77777777" w:rsidR="000A1088" w:rsidRDefault="00000000">
      <w:pPr>
        <w:pStyle w:val="Heading2"/>
      </w:pPr>
      <w:r>
        <w:t>رسوم الخدمة</w:t>
      </w:r>
    </w:p>
    <w:p w14:paraId="0EA66DA7" w14:textId="77777777" w:rsidR="000A1088" w:rsidRDefault="00000000">
      <w:r>
        <w:t>مجاناً</w:t>
      </w:r>
    </w:p>
    <w:p w14:paraId="21C94E6D" w14:textId="77777777" w:rsidR="000A1088" w:rsidRDefault="00000000">
      <w:pPr>
        <w:pStyle w:val="Heading2"/>
      </w:pPr>
      <w:r>
        <w:t>زمن تقديم الخدمة</w:t>
      </w:r>
    </w:p>
    <w:p w14:paraId="42D26C43" w14:textId="77777777" w:rsidR="000A1088" w:rsidRDefault="00000000">
      <w:r>
        <w:t>فوري</w:t>
      </w:r>
    </w:p>
    <w:p w14:paraId="1D9016D1" w14:textId="77777777" w:rsidR="000A1088" w:rsidRDefault="00000000">
      <w:pPr>
        <w:pStyle w:val="Heading2"/>
      </w:pPr>
      <w:r>
        <w:t>ساعات العمل</w:t>
      </w:r>
    </w:p>
    <w:p w14:paraId="3BC8068D"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03B012AA" w14:textId="77777777" w:rsidR="000A1088" w:rsidRDefault="00000000">
      <w:pPr>
        <w:pStyle w:val="Heading2"/>
      </w:pPr>
      <w:r>
        <w:t>قنوات تقديم الخدمة</w:t>
      </w:r>
    </w:p>
    <w:p w14:paraId="14C8A328" w14:textId="77777777" w:rsidR="000A1088" w:rsidRDefault="00000000">
      <w:r>
        <w:t xml:space="preserve">• أفرع دائرة التنمية الاقتصادية • بوابة الدائرة (www.sedd.ae) • مراكز تقديم الخدمة (تسهيل) • تطبيق الدائرة الذكي  </w:t>
      </w:r>
    </w:p>
    <w:p w14:paraId="7027ED20" w14:textId="77777777" w:rsidR="000A1088" w:rsidRDefault="00000000">
      <w:pPr>
        <w:pStyle w:val="Heading2"/>
      </w:pPr>
      <w:r>
        <w:t>هاتف التواصل</w:t>
      </w:r>
    </w:p>
    <w:p w14:paraId="46C0DC49" w14:textId="77777777" w:rsidR="000A1088" w:rsidRDefault="00000000">
      <w:r>
        <w:t>80080000</w:t>
      </w:r>
    </w:p>
    <w:p w14:paraId="6FCFB981" w14:textId="77777777" w:rsidR="000A1088" w:rsidRDefault="00000000">
      <w:pPr>
        <w:pStyle w:val="Heading2"/>
      </w:pPr>
      <w:r>
        <w:lastRenderedPageBreak/>
        <w:t>وصف الخدمة</w:t>
      </w:r>
    </w:p>
    <w:p w14:paraId="0F0C73AA" w14:textId="77777777" w:rsidR="000A1088" w:rsidRDefault="00000000">
      <w:r>
        <w:t>تتيح هذه الخدمة للممتعامل من التقديم على الشكاوي العامة</w:t>
      </w:r>
    </w:p>
    <w:p w14:paraId="6BBE0684" w14:textId="77777777" w:rsidR="000A1088" w:rsidRDefault="00000000">
      <w:pPr>
        <w:pStyle w:val="Heading1"/>
      </w:pPr>
      <w:r>
        <w:t>إلغاء اسم تجاري</w:t>
      </w:r>
    </w:p>
    <w:p w14:paraId="740CD3E9" w14:textId="77777777" w:rsidR="000A1088" w:rsidRDefault="00000000">
      <w:pPr>
        <w:pStyle w:val="Heading2"/>
      </w:pPr>
      <w:r>
        <w:t>الإبلاغ عن عطل</w:t>
      </w:r>
    </w:p>
    <w:p w14:paraId="2B2A8975" w14:textId="77777777" w:rsidR="000A1088" w:rsidRDefault="00000000">
      <w:r>
        <w:t>عند وجود عطل يرجى التواصل مع الدعم الفني على الرقم: 065122224</w:t>
      </w:r>
    </w:p>
    <w:p w14:paraId="19E81211" w14:textId="77777777" w:rsidR="000A1088" w:rsidRDefault="00000000">
      <w:pPr>
        <w:pStyle w:val="Heading2"/>
      </w:pPr>
      <w:r>
        <w:t>الجمهور المستهدف</w:t>
      </w:r>
    </w:p>
    <w:p w14:paraId="7709D15E" w14:textId="77777777" w:rsidR="000A1088" w:rsidRDefault="00000000">
      <w:r>
        <w:t>المتعاملين</w:t>
      </w:r>
    </w:p>
    <w:p w14:paraId="4EB1F005" w14:textId="77777777" w:rsidR="000A1088" w:rsidRDefault="00000000">
      <w:pPr>
        <w:pStyle w:val="Heading2"/>
      </w:pPr>
      <w:r>
        <w:t>المستندات المطلوبة</w:t>
      </w:r>
    </w:p>
    <w:p w14:paraId="1B51C6D0" w14:textId="77777777" w:rsidR="000A1088" w:rsidRDefault="00000000">
      <w:r>
        <w:t>• استمارة إلغاء الاسم التجاري • حضور أصحاب العلاقة أو من ينوب عنهم قانونياً • مراجعة قسم الشؤون القانونية للتأكد من عدم وجود أي إجراء قانوني على الاسم التجاري.</w:t>
      </w:r>
    </w:p>
    <w:p w14:paraId="2B44C89E" w14:textId="77777777" w:rsidR="000A1088" w:rsidRDefault="00000000">
      <w:pPr>
        <w:pStyle w:val="Heading2"/>
      </w:pPr>
      <w:r>
        <w:t>رسوم الخدمة</w:t>
      </w:r>
    </w:p>
    <w:p w14:paraId="08D131F0" w14:textId="77777777" w:rsidR="000A1088" w:rsidRDefault="00000000">
      <w:r>
        <w:t xml:space="preserve">إلغاء الاسم التجاري 100 درهم </w:t>
      </w:r>
    </w:p>
    <w:p w14:paraId="5C75842D" w14:textId="77777777" w:rsidR="000A1088" w:rsidRDefault="00000000">
      <w:pPr>
        <w:pStyle w:val="Heading2"/>
      </w:pPr>
      <w:r>
        <w:t>زمن تقديم الخدمة</w:t>
      </w:r>
    </w:p>
    <w:p w14:paraId="235C90D6" w14:textId="77777777" w:rsidR="000A1088" w:rsidRDefault="00000000">
      <w:r>
        <w:t>عند الاستعلام ( فوري )</w:t>
      </w:r>
    </w:p>
    <w:p w14:paraId="312D1718" w14:textId="77777777" w:rsidR="000A1088" w:rsidRDefault="00000000">
      <w:pPr>
        <w:pStyle w:val="Heading2"/>
      </w:pPr>
      <w:r>
        <w:t>ساعات العمل</w:t>
      </w:r>
    </w:p>
    <w:p w14:paraId="29DBB3C9"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C8CE51B" w14:textId="77777777" w:rsidR="000A1088" w:rsidRDefault="00000000">
      <w:pPr>
        <w:pStyle w:val="Heading2"/>
      </w:pPr>
      <w:r>
        <w:t>قنوات تقديم الخدمة</w:t>
      </w:r>
    </w:p>
    <w:p w14:paraId="743E3AC3" w14:textId="77777777" w:rsidR="000A1088" w:rsidRDefault="00000000">
      <w:r>
        <w:t xml:space="preserve">أفرع دائرة التنمية الاقتصادية بوابة الدائرة (www.sedd.ae) مراكز تقديم الخدمة (تسهيل) تطبيق الدائرة الذكي   </w:t>
      </w:r>
    </w:p>
    <w:p w14:paraId="126131B8" w14:textId="77777777" w:rsidR="000A1088" w:rsidRDefault="00000000">
      <w:pPr>
        <w:pStyle w:val="Heading2"/>
      </w:pPr>
      <w:r>
        <w:t>متطلبات الخدمة</w:t>
      </w:r>
    </w:p>
    <w:p w14:paraId="35BD2275" w14:textId="77777777" w:rsidR="000A1088" w:rsidRDefault="00000000">
      <w:r>
        <w:t xml:space="preserve"> ادراج رقم الرخصة </w:t>
      </w:r>
    </w:p>
    <w:p w14:paraId="33DFA857" w14:textId="77777777" w:rsidR="000A1088" w:rsidRDefault="00000000">
      <w:pPr>
        <w:pStyle w:val="Heading2"/>
      </w:pPr>
      <w:r>
        <w:t>هاتف التواصل</w:t>
      </w:r>
    </w:p>
    <w:p w14:paraId="2649D02C" w14:textId="77777777" w:rsidR="000A1088" w:rsidRDefault="00000000">
      <w:r>
        <w:t>80080000</w:t>
      </w:r>
    </w:p>
    <w:p w14:paraId="78C3F528" w14:textId="77777777" w:rsidR="000A1088" w:rsidRDefault="00000000">
      <w:pPr>
        <w:pStyle w:val="Heading2"/>
      </w:pPr>
      <w:r>
        <w:t>وصف الخدمة</w:t>
      </w:r>
    </w:p>
    <w:p w14:paraId="10A1032F" w14:textId="77777777" w:rsidR="000A1088" w:rsidRDefault="00000000">
      <w:r>
        <w:t>تتيح هذه الخدمة للمستثمر من الغاء الرخصة الغاء الاسم التجاري</w:t>
      </w:r>
    </w:p>
    <w:p w14:paraId="0C03DB19" w14:textId="77777777" w:rsidR="000A1088" w:rsidRDefault="00000000">
      <w:pPr>
        <w:pStyle w:val="Heading1"/>
      </w:pPr>
      <w:r>
        <w:t>إلغاء التراخيص ( المؤسسة الفردية / وكيل الخدمات – شركة الأعمال)</w:t>
      </w:r>
    </w:p>
    <w:p w14:paraId="0AF90A54" w14:textId="77777777" w:rsidR="000A1088" w:rsidRDefault="00000000">
      <w:pPr>
        <w:pStyle w:val="Heading2"/>
      </w:pPr>
      <w:r>
        <w:t>الإبلاغ عن عطل</w:t>
      </w:r>
    </w:p>
    <w:p w14:paraId="0F0DED7E" w14:textId="77777777" w:rsidR="000A1088" w:rsidRDefault="00000000">
      <w:r>
        <w:t>عند وجود عطل يرجى التواصل مع الدعم الفني على الرقم:065122224</w:t>
      </w:r>
    </w:p>
    <w:p w14:paraId="245CBE5C" w14:textId="77777777" w:rsidR="000A1088" w:rsidRDefault="00000000">
      <w:pPr>
        <w:pStyle w:val="Heading2"/>
      </w:pPr>
      <w:r>
        <w:lastRenderedPageBreak/>
        <w:t>الجمهور المستهدف</w:t>
      </w:r>
    </w:p>
    <w:p w14:paraId="14FFA31F" w14:textId="77777777" w:rsidR="000A1088" w:rsidRDefault="00000000">
      <w:r>
        <w:t>المتعامل</w:t>
      </w:r>
    </w:p>
    <w:p w14:paraId="2E218B9E" w14:textId="77777777" w:rsidR="000A1088" w:rsidRDefault="00000000">
      <w:pPr>
        <w:pStyle w:val="Heading2"/>
      </w:pPr>
      <w:r>
        <w:t>الخدمات المرتبطة</w:t>
      </w:r>
    </w:p>
    <w:p w14:paraId="57F5FE72" w14:textId="77777777" w:rsidR="000A1088" w:rsidRDefault="00000000">
      <w:r>
        <w:t>وزارة الموارد البشرية والتوطين</w:t>
      </w:r>
    </w:p>
    <w:p w14:paraId="132F3149" w14:textId="77777777" w:rsidR="000A1088" w:rsidRDefault="00000000">
      <w:pPr>
        <w:pStyle w:val="Heading2"/>
      </w:pPr>
      <w:r>
        <w:t>المستندات المطلوبة</w:t>
      </w:r>
    </w:p>
    <w:p w14:paraId="14827724" w14:textId="77777777" w:rsidR="000A1088" w:rsidRDefault="00000000">
      <w:r>
        <w:t>•  استمارة الشؤون القانونية الإلكترونية•  وزارة الموارد البشرية والتوطين•  بصمة المستثمرين أو من يمثلهم قانونيا لدى مركز تقديم الخدمة</w:t>
      </w:r>
    </w:p>
    <w:p w14:paraId="6C216DB4" w14:textId="77777777" w:rsidR="000A1088" w:rsidRDefault="00000000">
      <w:pPr>
        <w:pStyle w:val="Heading2"/>
      </w:pPr>
      <w:r>
        <w:t>رسوم الخدمة</w:t>
      </w:r>
    </w:p>
    <w:p w14:paraId="597A731F" w14:textId="77777777" w:rsidR="000A1088" w:rsidRDefault="00000000">
      <w:r>
        <w:t>•  رسم اعلان الغاء رخصة 350 درهم•  الغاء رخصة حد أدنى 150 درهم وبحد أعلى 3000 درهم•  رسم محو السجل التجاري500 درهم رخصة منتهية لأقل من سنة1000 درهم رخصة منتهية من سنة إلى سنتين1500 درهم رخصة منتهية من سنتين فأكثر</w:t>
      </w:r>
    </w:p>
    <w:p w14:paraId="499F5948" w14:textId="77777777" w:rsidR="000A1088" w:rsidRDefault="00000000">
      <w:pPr>
        <w:pStyle w:val="Heading2"/>
      </w:pPr>
      <w:r>
        <w:t>زمن تقديم الخدمة</w:t>
      </w:r>
    </w:p>
    <w:p w14:paraId="01310404" w14:textId="77777777" w:rsidR="000A1088" w:rsidRDefault="00000000">
      <w:r>
        <w:t>7 أيام</w:t>
      </w:r>
    </w:p>
    <w:p w14:paraId="5073AD4C" w14:textId="77777777" w:rsidR="000A1088" w:rsidRDefault="00000000">
      <w:pPr>
        <w:pStyle w:val="Heading2"/>
      </w:pPr>
      <w:r>
        <w:t>ساعات العمل</w:t>
      </w:r>
    </w:p>
    <w:p w14:paraId="00CC1E06"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31A869DA" w14:textId="77777777" w:rsidR="000A1088" w:rsidRDefault="00000000">
      <w:pPr>
        <w:pStyle w:val="Heading2"/>
      </w:pPr>
      <w:r>
        <w:t>قنوات تقديم الخدمة</w:t>
      </w:r>
    </w:p>
    <w:p w14:paraId="24F1A757" w14:textId="77777777" w:rsidR="000A1088" w:rsidRDefault="00000000">
      <w:r>
        <w:t>•  الخدمات الالكترونية عن طريق الموقع الرسمي لدائرة التنمية الاقتصادية www.sedd.ae•  التطبيق الذكي للدائرة•  الدخول الذكي UAE PASS</w:t>
      </w:r>
    </w:p>
    <w:p w14:paraId="65AD7D19" w14:textId="77777777" w:rsidR="000A1088" w:rsidRDefault="00000000">
      <w:pPr>
        <w:pStyle w:val="Heading2"/>
      </w:pPr>
      <w:r>
        <w:t>هاتف التواصل</w:t>
      </w:r>
    </w:p>
    <w:p w14:paraId="4BA50B06" w14:textId="77777777" w:rsidR="000A1088" w:rsidRDefault="00000000">
      <w:r>
        <w:t>80080000</w:t>
      </w:r>
    </w:p>
    <w:p w14:paraId="15A4CCBC" w14:textId="77777777" w:rsidR="000A1088" w:rsidRDefault="00000000">
      <w:pPr>
        <w:pStyle w:val="Heading2"/>
      </w:pPr>
      <w:r>
        <w:t>وصف الخدمة</w:t>
      </w:r>
    </w:p>
    <w:p w14:paraId="6E4EFCD2" w14:textId="77777777" w:rsidR="000A1088" w:rsidRDefault="00000000">
      <w:r>
        <w:t>هي خدمة يتقدم بها المتعامل لإلغاء الرخصة التجارية من خلال  استكمال الاجراءات القانونية ودفع الرسوم المستحقة  وبعد انقضاء الفترة القانونية للإعلان يتم شطب السجل التجاري للرخصة نهائيا</w:t>
      </w:r>
    </w:p>
    <w:p w14:paraId="6745EACA" w14:textId="77777777" w:rsidR="000A1088" w:rsidRDefault="00000000">
      <w:pPr>
        <w:pStyle w:val="Heading1"/>
      </w:pPr>
      <w:r>
        <w:t>إلغاء تصريح عمل 24 ساعة</w:t>
      </w:r>
    </w:p>
    <w:p w14:paraId="004D33CF" w14:textId="77777777" w:rsidR="000A1088" w:rsidRDefault="00000000">
      <w:pPr>
        <w:pStyle w:val="Heading2"/>
      </w:pPr>
      <w:r>
        <w:t>الإبلاغ عن عطل</w:t>
      </w:r>
    </w:p>
    <w:p w14:paraId="2CC9394F" w14:textId="77777777" w:rsidR="000A1088" w:rsidRDefault="00000000">
      <w:r>
        <w:t>عند وجود عطل يرجى التواصل مع الدعم الفني على الرقم: 065122224</w:t>
      </w:r>
    </w:p>
    <w:p w14:paraId="3EA84C84" w14:textId="77777777" w:rsidR="000A1088" w:rsidRDefault="00000000">
      <w:pPr>
        <w:pStyle w:val="Heading2"/>
      </w:pPr>
      <w:r>
        <w:t>الجمهور المستهدف</w:t>
      </w:r>
    </w:p>
    <w:p w14:paraId="598C2A62" w14:textId="77777777" w:rsidR="000A1088" w:rsidRDefault="00000000">
      <w:r>
        <w:t>المتعاملين</w:t>
      </w:r>
    </w:p>
    <w:p w14:paraId="7142E7E9" w14:textId="77777777" w:rsidR="000A1088" w:rsidRDefault="00000000">
      <w:pPr>
        <w:pStyle w:val="Heading2"/>
      </w:pPr>
      <w:r>
        <w:t>الرسوم</w:t>
      </w:r>
    </w:p>
    <w:p w14:paraId="2EC7CE95" w14:textId="77777777" w:rsidR="000A1088" w:rsidRDefault="00000000">
      <w:r>
        <w:t>300 درهم</w:t>
      </w:r>
    </w:p>
    <w:p w14:paraId="424CE433" w14:textId="77777777" w:rsidR="000A1088" w:rsidRDefault="00000000">
      <w:pPr>
        <w:pStyle w:val="Heading2"/>
      </w:pPr>
      <w:r>
        <w:lastRenderedPageBreak/>
        <w:t>المستندات المطلوبة</w:t>
      </w:r>
    </w:p>
    <w:p w14:paraId="1ADB499A" w14:textId="77777777" w:rsidR="000A1088" w:rsidRDefault="00000000">
      <w:r>
        <w:t>(blank)</w:t>
      </w:r>
    </w:p>
    <w:p w14:paraId="69A360F3" w14:textId="77777777" w:rsidR="000A1088" w:rsidRDefault="00000000">
      <w:pPr>
        <w:pStyle w:val="Heading2"/>
      </w:pPr>
      <w:r>
        <w:t>زمن تقديم الخدمة</w:t>
      </w:r>
    </w:p>
    <w:p w14:paraId="3BCB3979" w14:textId="77777777" w:rsidR="000A1088" w:rsidRDefault="00000000">
      <w:r>
        <w:t>يوم عمل</w:t>
      </w:r>
    </w:p>
    <w:p w14:paraId="7E689FB5" w14:textId="77777777" w:rsidR="000A1088" w:rsidRDefault="00000000">
      <w:pPr>
        <w:pStyle w:val="Heading2"/>
      </w:pPr>
      <w:r>
        <w:t>ساعات العمل</w:t>
      </w:r>
    </w:p>
    <w:p w14:paraId="0EC3F145"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0E0BAA21" w14:textId="77777777" w:rsidR="000A1088" w:rsidRDefault="00000000">
      <w:pPr>
        <w:pStyle w:val="Heading2"/>
      </w:pPr>
      <w:r>
        <w:t>قنوات تقديم الخدمة</w:t>
      </w:r>
    </w:p>
    <w:p w14:paraId="708A6118" w14:textId="77777777" w:rsidR="000A1088" w:rsidRDefault="00000000">
      <w:r>
        <w:t xml:space="preserve">• أفرع دائرة التنمية الاقتصادية • بوابة الدائرة (www.sedd.ae) • مراكز تقديم الخدمة (تسهيل) • تطبيق الدائرة الذكي   </w:t>
      </w:r>
    </w:p>
    <w:p w14:paraId="07BBBCE6" w14:textId="77777777" w:rsidR="000A1088" w:rsidRDefault="00000000">
      <w:pPr>
        <w:pStyle w:val="Heading2"/>
      </w:pPr>
      <w:r>
        <w:t>هاتف التواصل</w:t>
      </w:r>
    </w:p>
    <w:p w14:paraId="484A7BAD" w14:textId="77777777" w:rsidR="000A1088" w:rsidRDefault="00000000">
      <w:r>
        <w:t>80080000</w:t>
      </w:r>
    </w:p>
    <w:p w14:paraId="6C77778F" w14:textId="77777777" w:rsidR="000A1088" w:rsidRDefault="00000000">
      <w:pPr>
        <w:pStyle w:val="Heading2"/>
      </w:pPr>
      <w:r>
        <w:t>وصف الخدمة</w:t>
      </w:r>
    </w:p>
    <w:p w14:paraId="3E328F60" w14:textId="77777777" w:rsidR="000A1088" w:rsidRDefault="00000000">
      <w:r>
        <w:t>هي خدمة لإلغاء تصريح لمزاولة نشاط المنشأة ساعات إضافية (24) ساعة</w:t>
      </w:r>
    </w:p>
    <w:p w14:paraId="34B33B67" w14:textId="77777777" w:rsidR="000A1088" w:rsidRDefault="00000000">
      <w:pPr>
        <w:pStyle w:val="Heading1"/>
      </w:pPr>
      <w:r>
        <w:t>الغاء تعديل رخصة</w:t>
      </w:r>
    </w:p>
    <w:p w14:paraId="5AFABCFA" w14:textId="77777777" w:rsidR="000A1088" w:rsidRDefault="00000000">
      <w:pPr>
        <w:pStyle w:val="Heading2"/>
      </w:pPr>
      <w:r>
        <w:t>الإبلاغ عن عطل</w:t>
      </w:r>
    </w:p>
    <w:p w14:paraId="6030A580" w14:textId="77777777" w:rsidR="000A1088" w:rsidRDefault="00000000">
      <w:r>
        <w:t>عند وجود عطل يرجى التواصل مع الدعم الفني على الرقم: 80080000</w:t>
      </w:r>
    </w:p>
    <w:p w14:paraId="454A01CE" w14:textId="77777777" w:rsidR="000A1088" w:rsidRDefault="00000000">
      <w:pPr>
        <w:pStyle w:val="Heading2"/>
      </w:pPr>
      <w:r>
        <w:t>الجمهور المستهدف</w:t>
      </w:r>
    </w:p>
    <w:p w14:paraId="433421AA" w14:textId="77777777" w:rsidR="000A1088" w:rsidRDefault="00000000">
      <w:r>
        <w:t>المتعامل</w:t>
      </w:r>
    </w:p>
    <w:p w14:paraId="41FC4AD4" w14:textId="77777777" w:rsidR="000A1088" w:rsidRDefault="00000000">
      <w:pPr>
        <w:pStyle w:val="Heading2"/>
      </w:pPr>
      <w:r>
        <w:t>المستندات المطلوبة</w:t>
      </w:r>
    </w:p>
    <w:p w14:paraId="06CF7937" w14:textId="77777777" w:rsidR="000A1088" w:rsidRDefault="00000000">
      <w:r>
        <w:t>(blank)</w:t>
      </w:r>
    </w:p>
    <w:p w14:paraId="6069F06C" w14:textId="77777777" w:rsidR="000A1088" w:rsidRDefault="00000000">
      <w:pPr>
        <w:pStyle w:val="Heading2"/>
      </w:pPr>
      <w:r>
        <w:t>رسوم الخدمة</w:t>
      </w:r>
    </w:p>
    <w:p w14:paraId="5B3936F9" w14:textId="77777777" w:rsidR="000A1088" w:rsidRDefault="00000000">
      <w:r>
        <w:t>لا توجد</w:t>
      </w:r>
    </w:p>
    <w:p w14:paraId="3CFEE332" w14:textId="77777777" w:rsidR="000A1088" w:rsidRDefault="00000000">
      <w:pPr>
        <w:pStyle w:val="Heading2"/>
      </w:pPr>
      <w:r>
        <w:t>زمن تقديم الخدمة</w:t>
      </w:r>
    </w:p>
    <w:p w14:paraId="195ECEDB" w14:textId="77777777" w:rsidR="000A1088" w:rsidRDefault="00000000">
      <w:r>
        <w:t>يوم عمل</w:t>
      </w:r>
    </w:p>
    <w:p w14:paraId="65326B4B" w14:textId="77777777" w:rsidR="000A1088" w:rsidRDefault="00000000">
      <w:pPr>
        <w:pStyle w:val="Heading2"/>
      </w:pPr>
      <w:r>
        <w:t>ساعات العمل</w:t>
      </w:r>
    </w:p>
    <w:p w14:paraId="5A4AFDE0"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09FA6E38" w14:textId="77777777" w:rsidR="000A1088" w:rsidRDefault="00000000">
      <w:pPr>
        <w:pStyle w:val="Heading2"/>
      </w:pPr>
      <w:r>
        <w:t>قنوات تقديم الخدمة</w:t>
      </w:r>
    </w:p>
    <w:p w14:paraId="676306C6" w14:textId="77777777" w:rsidR="000A1088" w:rsidRDefault="00000000">
      <w:r>
        <w:t xml:space="preserve">• أفرع دائرة التنمية الاقتصادية • بوابة الدائرة (www.sedd.ae) • مراكز تقديم الخدمة (تسهيل) • تطبيق الدائرة الذكي  </w:t>
      </w:r>
    </w:p>
    <w:p w14:paraId="5D07CF1E" w14:textId="77777777" w:rsidR="000A1088" w:rsidRDefault="00000000">
      <w:pPr>
        <w:pStyle w:val="Heading2"/>
      </w:pPr>
      <w:r>
        <w:lastRenderedPageBreak/>
        <w:t>هاتف التواصل</w:t>
      </w:r>
    </w:p>
    <w:p w14:paraId="0FA18F0A" w14:textId="77777777" w:rsidR="000A1088" w:rsidRDefault="00000000">
      <w:r>
        <w:t>80080000</w:t>
      </w:r>
    </w:p>
    <w:p w14:paraId="43F91DA4" w14:textId="77777777" w:rsidR="000A1088" w:rsidRDefault="00000000">
      <w:pPr>
        <w:pStyle w:val="Heading2"/>
      </w:pPr>
      <w:r>
        <w:t>وصف الخدمة</w:t>
      </w:r>
    </w:p>
    <w:p w14:paraId="46F30075" w14:textId="77777777" w:rsidR="000A1088" w:rsidRDefault="00000000">
      <w:r>
        <w:t>المقصود بها الغاء الاجراء في نظام التراخيص للإجراءات القانونية</w:t>
      </w:r>
    </w:p>
    <w:p w14:paraId="73656736" w14:textId="77777777" w:rsidR="000A1088" w:rsidRDefault="00000000">
      <w:pPr>
        <w:pStyle w:val="Heading1"/>
      </w:pPr>
      <w:r>
        <w:t>إلغاء مستودع</w:t>
      </w:r>
    </w:p>
    <w:p w14:paraId="1435733D" w14:textId="77777777" w:rsidR="000A1088" w:rsidRDefault="00000000">
      <w:pPr>
        <w:pStyle w:val="Heading2"/>
      </w:pPr>
      <w:r>
        <w:t>الإبلاغ عن عطل</w:t>
      </w:r>
    </w:p>
    <w:p w14:paraId="61929EEF" w14:textId="77777777" w:rsidR="000A1088" w:rsidRDefault="00000000">
      <w:r>
        <w:t xml:space="preserve">عند وجود عطل يرجى التواصل مع الدعم الفني على الرقم: 065122224 </w:t>
      </w:r>
    </w:p>
    <w:p w14:paraId="50E8245E" w14:textId="77777777" w:rsidR="000A1088" w:rsidRDefault="00000000">
      <w:pPr>
        <w:pStyle w:val="Heading2"/>
      </w:pPr>
      <w:r>
        <w:t>الجمهور المستهدف</w:t>
      </w:r>
    </w:p>
    <w:p w14:paraId="74C8196A" w14:textId="77777777" w:rsidR="000A1088" w:rsidRDefault="00000000">
      <w:r>
        <w:t>المتعاملين</w:t>
      </w:r>
    </w:p>
    <w:p w14:paraId="3B83ED98" w14:textId="77777777" w:rsidR="000A1088" w:rsidRDefault="00000000">
      <w:pPr>
        <w:pStyle w:val="Heading2"/>
      </w:pPr>
      <w:r>
        <w:t>المستندات المطلوبة</w:t>
      </w:r>
    </w:p>
    <w:p w14:paraId="4F3EC43F" w14:textId="77777777" w:rsidR="000A1088" w:rsidRDefault="00000000">
      <w:r>
        <w:t>• استمارة الترخيص • التقييم الفني من قسم الرقابة التجارية • رسالة من الشركة تفييد بإلغاء تصريح مستودع</w:t>
      </w:r>
    </w:p>
    <w:p w14:paraId="35FB9189" w14:textId="77777777" w:rsidR="000A1088" w:rsidRDefault="00000000">
      <w:pPr>
        <w:pStyle w:val="Heading2"/>
      </w:pPr>
      <w:r>
        <w:t>رسوم الخدمة</w:t>
      </w:r>
    </w:p>
    <w:p w14:paraId="0F0AF6C9" w14:textId="77777777" w:rsidR="000A1088" w:rsidRDefault="00000000">
      <w:r>
        <w:t>• طباعة : 300 درهم • إلغاء مستوع : 500 درهم • التقييم الفني : 150 درهماً • تحصيل رسوم جهات أخرى ذات علاقة بالترخيص</w:t>
      </w:r>
    </w:p>
    <w:p w14:paraId="32AA3178" w14:textId="77777777" w:rsidR="000A1088" w:rsidRDefault="00000000">
      <w:pPr>
        <w:pStyle w:val="Heading2"/>
      </w:pPr>
      <w:r>
        <w:t>زمن تقديم الخدمة</w:t>
      </w:r>
    </w:p>
    <w:p w14:paraId="4638A821" w14:textId="77777777" w:rsidR="000A1088" w:rsidRDefault="00000000">
      <w:r>
        <w:t>يوم عمل</w:t>
      </w:r>
    </w:p>
    <w:p w14:paraId="0696C42C" w14:textId="77777777" w:rsidR="000A1088" w:rsidRDefault="00000000">
      <w:pPr>
        <w:pStyle w:val="Heading2"/>
      </w:pPr>
      <w:r>
        <w:t>ساعات العمل</w:t>
      </w:r>
    </w:p>
    <w:p w14:paraId="60F078B7"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0453EF2F" w14:textId="77777777" w:rsidR="000A1088" w:rsidRDefault="00000000">
      <w:pPr>
        <w:pStyle w:val="Heading2"/>
      </w:pPr>
      <w:r>
        <w:t>قنوات تقديم الخدمة</w:t>
      </w:r>
    </w:p>
    <w:p w14:paraId="230B845D" w14:textId="77777777" w:rsidR="000A1088" w:rsidRDefault="00000000">
      <w:r>
        <w:t xml:space="preserve">أفرع دائرة التنمية الاقتصادية بوابة الدائرة (www.sedd.ae) مراكز تقديم الخدمة (تسهيل) تطبيق الدائرة الذكي   </w:t>
      </w:r>
    </w:p>
    <w:p w14:paraId="0BE1B6A9" w14:textId="77777777" w:rsidR="000A1088" w:rsidRDefault="00000000">
      <w:pPr>
        <w:pStyle w:val="Heading2"/>
      </w:pPr>
      <w:r>
        <w:t>متطلبات الخدمة</w:t>
      </w:r>
    </w:p>
    <w:p w14:paraId="6D2920D2" w14:textId="77777777" w:rsidR="000A1088" w:rsidRDefault="00000000">
      <w:r>
        <w:t xml:space="preserve">ادراج رقم الرخصة او الرقم المرجعي للتقرير الفني </w:t>
      </w:r>
    </w:p>
    <w:p w14:paraId="5DDD17AA" w14:textId="77777777" w:rsidR="000A1088" w:rsidRDefault="00000000">
      <w:pPr>
        <w:pStyle w:val="Heading2"/>
      </w:pPr>
      <w:r>
        <w:t>هاتف التواصل</w:t>
      </w:r>
    </w:p>
    <w:p w14:paraId="05E1CCDF" w14:textId="77777777" w:rsidR="000A1088" w:rsidRDefault="00000000">
      <w:r>
        <w:t>80080000</w:t>
      </w:r>
    </w:p>
    <w:p w14:paraId="427D4102" w14:textId="77777777" w:rsidR="000A1088" w:rsidRDefault="00000000">
      <w:pPr>
        <w:pStyle w:val="Heading2"/>
      </w:pPr>
      <w:r>
        <w:t>وصف الخدمة</w:t>
      </w:r>
    </w:p>
    <w:p w14:paraId="5A33B3D4" w14:textId="77777777" w:rsidR="000A1088" w:rsidRDefault="00000000">
      <w:r>
        <w:t>تتيح هذه الخدمة لإلغاء تصريح المستودع</w:t>
      </w:r>
    </w:p>
    <w:p w14:paraId="0C86BE82" w14:textId="77777777" w:rsidR="000A1088" w:rsidRDefault="00000000">
      <w:pPr>
        <w:pStyle w:val="Heading1"/>
      </w:pPr>
      <w:r>
        <w:lastRenderedPageBreak/>
        <w:t>إلغاء ميزان</w:t>
      </w:r>
    </w:p>
    <w:p w14:paraId="284749AF" w14:textId="77777777" w:rsidR="000A1088" w:rsidRDefault="00000000">
      <w:pPr>
        <w:pStyle w:val="Heading2"/>
      </w:pPr>
      <w:r>
        <w:t>الجمهور المستهدف</w:t>
      </w:r>
    </w:p>
    <w:p w14:paraId="51E28ADA" w14:textId="77777777" w:rsidR="000A1088" w:rsidRDefault="00000000">
      <w:r>
        <w:t>المستثمرون</w:t>
      </w:r>
    </w:p>
    <w:p w14:paraId="7AF5A396" w14:textId="77777777" w:rsidR="000A1088" w:rsidRDefault="00000000">
      <w:pPr>
        <w:pStyle w:val="Heading2"/>
      </w:pPr>
      <w:r>
        <w:t>الخدمات المرتبطة</w:t>
      </w:r>
    </w:p>
    <w:p w14:paraId="3C919BE4" w14:textId="77777777" w:rsidR="000A1088" w:rsidRDefault="00000000">
      <w:r>
        <w:t>لا يوجد</w:t>
      </w:r>
    </w:p>
    <w:p w14:paraId="391650F8" w14:textId="77777777" w:rsidR="000A1088" w:rsidRDefault="00000000">
      <w:pPr>
        <w:pStyle w:val="Heading2"/>
      </w:pPr>
      <w:r>
        <w:t>المستندات المطلوبة</w:t>
      </w:r>
    </w:p>
    <w:p w14:paraId="282D1D73" w14:textId="77777777" w:rsidR="000A1088" w:rsidRDefault="00000000">
      <w:r>
        <w:t>غير مطلوب</w:t>
      </w:r>
    </w:p>
    <w:p w14:paraId="65CF9912" w14:textId="77777777" w:rsidR="000A1088" w:rsidRDefault="00000000">
      <w:pPr>
        <w:pStyle w:val="Heading2"/>
      </w:pPr>
      <w:r>
        <w:t>رسوم الخدمة</w:t>
      </w:r>
    </w:p>
    <w:p w14:paraId="68302EA3" w14:textId="77777777" w:rsidR="000A1088" w:rsidRDefault="00000000">
      <w:r>
        <w:t>مجاناً</w:t>
      </w:r>
    </w:p>
    <w:p w14:paraId="1B7A2106" w14:textId="77777777" w:rsidR="000A1088" w:rsidRDefault="00000000">
      <w:pPr>
        <w:pStyle w:val="Heading2"/>
      </w:pPr>
      <w:r>
        <w:t>زمن تقديم الخدمة</w:t>
      </w:r>
    </w:p>
    <w:p w14:paraId="375195AF" w14:textId="77777777" w:rsidR="000A1088" w:rsidRDefault="00000000">
      <w:r>
        <w:t>يوم عمل واحد</w:t>
      </w:r>
    </w:p>
    <w:p w14:paraId="4FE81E62" w14:textId="77777777" w:rsidR="000A1088" w:rsidRDefault="00000000">
      <w:pPr>
        <w:pStyle w:val="Heading2"/>
      </w:pPr>
      <w:r>
        <w:t>ساعات العمل</w:t>
      </w:r>
    </w:p>
    <w:p w14:paraId="16E27E34"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0A105A40" w14:textId="77777777" w:rsidR="000A1088" w:rsidRDefault="00000000">
      <w:pPr>
        <w:pStyle w:val="Heading2"/>
      </w:pPr>
      <w:r>
        <w:t>قنوات تقديم الخدمة</w:t>
      </w:r>
    </w:p>
    <w:p w14:paraId="3062F60F" w14:textId="77777777" w:rsidR="000A1088" w:rsidRDefault="00000000">
      <w:r>
        <w:t>•  الخدمات الالكترونية عن طريق الموقع الرسمي لدائرة التنمية الاقتصادية www.sedd.ae•  التطبيق الذكي للدائرة•  الدخول الذكي UAE PASS</w:t>
      </w:r>
    </w:p>
    <w:p w14:paraId="5F8668C0" w14:textId="77777777" w:rsidR="000A1088" w:rsidRDefault="00000000">
      <w:pPr>
        <w:pStyle w:val="Heading2"/>
      </w:pPr>
      <w:r>
        <w:t>متطلبات الخدمة</w:t>
      </w:r>
    </w:p>
    <w:p w14:paraId="426D7CA5" w14:textId="77777777" w:rsidR="000A1088" w:rsidRDefault="00000000">
      <w:r>
        <w:t>وجود رخصة قائمة أو إسم تجاري مع الموقع الذي تم تسجيل الميزان عليه</w:t>
      </w:r>
    </w:p>
    <w:p w14:paraId="7D53992F" w14:textId="77777777" w:rsidR="000A1088" w:rsidRDefault="00000000">
      <w:pPr>
        <w:pStyle w:val="Heading2"/>
      </w:pPr>
      <w:r>
        <w:t>هاتف التواصل</w:t>
      </w:r>
    </w:p>
    <w:p w14:paraId="0B2898B6" w14:textId="77777777" w:rsidR="000A1088" w:rsidRDefault="00000000">
      <w:r>
        <w:t>80080000</w:t>
      </w:r>
    </w:p>
    <w:p w14:paraId="2F7742AE" w14:textId="77777777" w:rsidR="000A1088" w:rsidRDefault="00000000">
      <w:pPr>
        <w:pStyle w:val="Heading2"/>
      </w:pPr>
      <w:r>
        <w:t>وصف الخدمة</w:t>
      </w:r>
    </w:p>
    <w:p w14:paraId="0D45C868" w14:textId="77777777" w:rsidR="000A1088" w:rsidRDefault="00000000">
      <w:r>
        <w:t>تقديم طلب لإلغاء ميزان تجاري تابع للمنشئة</w:t>
      </w:r>
    </w:p>
    <w:p w14:paraId="4926044A" w14:textId="77777777" w:rsidR="000A1088" w:rsidRDefault="00000000">
      <w:pPr>
        <w:pStyle w:val="Heading1"/>
      </w:pPr>
      <w:r>
        <w:t>المستفيد الحقيقي</w:t>
      </w:r>
    </w:p>
    <w:p w14:paraId="527F61CD" w14:textId="77777777" w:rsidR="000A1088" w:rsidRDefault="00000000">
      <w:pPr>
        <w:pStyle w:val="Heading2"/>
      </w:pPr>
      <w:r>
        <w:t>الإبلاغ عن عطل</w:t>
      </w:r>
    </w:p>
    <w:p w14:paraId="7BD7C3EB" w14:textId="77777777" w:rsidR="000A1088" w:rsidRDefault="00000000">
      <w:r>
        <w:t>عند وجود عطل يرجى التواصل مع الدعم الفني على الرقم:065122224</w:t>
      </w:r>
    </w:p>
    <w:p w14:paraId="1F841565" w14:textId="77777777" w:rsidR="000A1088" w:rsidRDefault="00000000">
      <w:pPr>
        <w:pStyle w:val="Heading2"/>
      </w:pPr>
      <w:r>
        <w:t>الأسئلة الشائعة حول الخدمة</w:t>
      </w:r>
    </w:p>
    <w:p w14:paraId="29358375" w14:textId="77777777" w:rsidR="000A1088" w:rsidRDefault="00000000">
      <w:r>
        <w:t>طريقة التسجيل في الخدمة  - من هو المستفيد الحقيقي – ما هو الهدف من تسجيل المستفيد الحقيقي</w:t>
      </w:r>
    </w:p>
    <w:p w14:paraId="0500E916" w14:textId="77777777" w:rsidR="000A1088" w:rsidRDefault="00000000">
      <w:pPr>
        <w:pStyle w:val="Heading2"/>
      </w:pPr>
      <w:r>
        <w:lastRenderedPageBreak/>
        <w:t>الجمهور المستهدف</w:t>
      </w:r>
    </w:p>
    <w:p w14:paraId="0EFAB2B5" w14:textId="77777777" w:rsidR="000A1088" w:rsidRDefault="00000000">
      <w:r>
        <w:t>الافراد – المؤسسات – الشركات</w:t>
      </w:r>
    </w:p>
    <w:p w14:paraId="42A688B2" w14:textId="77777777" w:rsidR="000A1088" w:rsidRDefault="00000000">
      <w:pPr>
        <w:pStyle w:val="Heading2"/>
      </w:pPr>
      <w:r>
        <w:t>المستندات المطلوبة ومتطلبات الخدمة:</w:t>
      </w:r>
    </w:p>
    <w:p w14:paraId="09D6DE52" w14:textId="77777777" w:rsidR="000A1088" w:rsidRDefault="00000000">
      <w:r>
        <w:t>صورة الجواز – الهوية الإماراتية</w:t>
      </w:r>
    </w:p>
    <w:p w14:paraId="131BB879" w14:textId="77777777" w:rsidR="000A1088" w:rsidRDefault="00000000">
      <w:pPr>
        <w:pStyle w:val="Heading2"/>
      </w:pPr>
      <w:r>
        <w:t>رسوم الخدمة</w:t>
      </w:r>
    </w:p>
    <w:p w14:paraId="2980B4C7" w14:textId="77777777" w:rsidR="000A1088" w:rsidRDefault="00000000">
      <w:r>
        <w:t>مجانية</w:t>
      </w:r>
    </w:p>
    <w:p w14:paraId="49A40052" w14:textId="77777777" w:rsidR="000A1088" w:rsidRDefault="00000000">
      <w:pPr>
        <w:pStyle w:val="Heading2"/>
      </w:pPr>
      <w:r>
        <w:t>زمن تقديم الخدمة</w:t>
      </w:r>
    </w:p>
    <w:p w14:paraId="33AD3550" w14:textId="77777777" w:rsidR="000A1088" w:rsidRDefault="00000000">
      <w:r>
        <w:t>دقيقتين</w:t>
      </w:r>
    </w:p>
    <w:p w14:paraId="16E30AA4" w14:textId="77777777" w:rsidR="000A1088" w:rsidRDefault="00000000">
      <w:pPr>
        <w:pStyle w:val="Heading2"/>
      </w:pPr>
      <w:r>
        <w:t>ساعات العمل</w:t>
      </w:r>
    </w:p>
    <w:p w14:paraId="1F1C017C"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1071A59A" w14:textId="77777777" w:rsidR="000A1088" w:rsidRDefault="00000000">
      <w:pPr>
        <w:pStyle w:val="Heading2"/>
      </w:pPr>
      <w:r>
        <w:t>قنوات تقديم الخدمة</w:t>
      </w:r>
    </w:p>
    <w:p w14:paraId="72EAB738"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3183DAFA" w14:textId="77777777" w:rsidR="000A1088" w:rsidRDefault="00000000">
      <w:pPr>
        <w:pStyle w:val="Heading2"/>
      </w:pPr>
      <w:r>
        <w:t>هاتف التواصل</w:t>
      </w:r>
    </w:p>
    <w:p w14:paraId="2A747792" w14:textId="77777777" w:rsidR="000A1088" w:rsidRDefault="00000000">
      <w:r>
        <w:t>80080000</w:t>
      </w:r>
    </w:p>
    <w:p w14:paraId="511BF235" w14:textId="77777777" w:rsidR="000A1088" w:rsidRDefault="00000000">
      <w:pPr>
        <w:pStyle w:val="Heading2"/>
      </w:pPr>
      <w:r>
        <w:t>وصف الخدمة</w:t>
      </w:r>
    </w:p>
    <w:p w14:paraId="3827B0BF" w14:textId="77777777" w:rsidR="000A1088" w:rsidRDefault="00000000">
      <w:r>
        <w:t>تهدف خدمة المستفيد الحقيقي لكشف هوية الشخص المستفيد النهائي من الرخصة التجارية  وذلك وفقاً لقرارات مجلس الوزراء في شأن مواجهة غسل الأموال و تمويل الإرهاب والمنظمات الغير  مشروعة.</w:t>
      </w:r>
    </w:p>
    <w:p w14:paraId="65B472E4" w14:textId="77777777" w:rsidR="000A1088" w:rsidRDefault="00000000">
      <w:pPr>
        <w:pStyle w:val="Heading1"/>
      </w:pPr>
      <w:r>
        <w:t>انسحاب وكيل الخدمات</w:t>
      </w:r>
    </w:p>
    <w:p w14:paraId="56A8770F" w14:textId="77777777" w:rsidR="000A1088" w:rsidRDefault="00000000">
      <w:pPr>
        <w:pStyle w:val="Heading2"/>
      </w:pPr>
      <w:r>
        <w:t>الإبلاغ عن عطل</w:t>
      </w:r>
    </w:p>
    <w:p w14:paraId="17EC5950" w14:textId="77777777" w:rsidR="000A1088" w:rsidRDefault="00000000">
      <w:r>
        <w:t>عند وجود عطل يرجى التواصل مع الدعم الفني على الرقم: 065122224</w:t>
      </w:r>
    </w:p>
    <w:p w14:paraId="612B03E3" w14:textId="77777777" w:rsidR="000A1088" w:rsidRDefault="00000000">
      <w:pPr>
        <w:pStyle w:val="Heading2"/>
      </w:pPr>
      <w:r>
        <w:t>الجمهور المستهدف</w:t>
      </w:r>
    </w:p>
    <w:p w14:paraId="4A4113A6" w14:textId="77777777" w:rsidR="000A1088" w:rsidRDefault="00000000">
      <w:r>
        <w:t>المتعامل</w:t>
      </w:r>
    </w:p>
    <w:p w14:paraId="3D9BAEA2" w14:textId="77777777" w:rsidR="000A1088" w:rsidRDefault="00000000">
      <w:pPr>
        <w:pStyle w:val="Heading2"/>
      </w:pPr>
      <w:r>
        <w:t>الخدمات المرتبطة</w:t>
      </w:r>
    </w:p>
    <w:p w14:paraId="188742D6" w14:textId="77777777" w:rsidR="000A1088" w:rsidRDefault="00000000">
      <w:r>
        <w:t>وزارة الموارد البشرية والتوطين</w:t>
      </w:r>
    </w:p>
    <w:p w14:paraId="181BD83F" w14:textId="77777777" w:rsidR="000A1088" w:rsidRDefault="00000000">
      <w:pPr>
        <w:pStyle w:val="Heading2"/>
      </w:pPr>
      <w:r>
        <w:t>المستندات المطلوبة</w:t>
      </w:r>
    </w:p>
    <w:p w14:paraId="7F43ADD1" w14:textId="77777777" w:rsidR="000A1088" w:rsidRDefault="00000000">
      <w:r>
        <w:t>• إستمارة الشؤون القانونية الإلكترونية • رسالة إلغاء بطاقة المنشأة من وزارة الموارد البشرية والتوطين • بصمة المستثمرين أو من يمثلهم قانونيا لدى مركز تقديم الخدمة</w:t>
      </w:r>
    </w:p>
    <w:p w14:paraId="62702F53" w14:textId="77777777" w:rsidR="000A1088" w:rsidRDefault="00000000">
      <w:pPr>
        <w:pStyle w:val="Heading2"/>
      </w:pPr>
      <w:r>
        <w:lastRenderedPageBreak/>
        <w:t>رسوم الخدمة</w:t>
      </w:r>
    </w:p>
    <w:p w14:paraId="04D45B7F" w14:textId="77777777" w:rsidR="000A1088" w:rsidRDefault="00000000">
      <w:r>
        <w:t>إنسحاب وكيل الخدمات 650 درهم</w:t>
      </w:r>
    </w:p>
    <w:p w14:paraId="61C6D088" w14:textId="77777777" w:rsidR="000A1088" w:rsidRDefault="00000000">
      <w:pPr>
        <w:pStyle w:val="Heading2"/>
      </w:pPr>
      <w:r>
        <w:t>زمن تقديم الخدمة</w:t>
      </w:r>
    </w:p>
    <w:p w14:paraId="233AD07E" w14:textId="77777777" w:rsidR="000A1088" w:rsidRDefault="00000000">
      <w:r>
        <w:t>يوم عمل</w:t>
      </w:r>
    </w:p>
    <w:p w14:paraId="225D3882" w14:textId="77777777" w:rsidR="000A1088" w:rsidRDefault="00000000">
      <w:pPr>
        <w:pStyle w:val="Heading2"/>
      </w:pPr>
      <w:r>
        <w:t>ساعات العمل</w:t>
      </w:r>
    </w:p>
    <w:p w14:paraId="6D4D98AF"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54E75A06" w14:textId="77777777" w:rsidR="000A1088" w:rsidRDefault="00000000">
      <w:pPr>
        <w:pStyle w:val="Heading2"/>
      </w:pPr>
      <w:r>
        <w:t>قنوات تقديم الخدمة</w:t>
      </w:r>
    </w:p>
    <w:p w14:paraId="4A757A1C" w14:textId="77777777" w:rsidR="000A1088" w:rsidRDefault="00000000">
      <w:r>
        <w:t xml:space="preserve">أفرع دائرة التنمية الاقتصادية بوابة الدائرة (www.sedd.ae) مراكز تقديم الخدمة (تسهيل) تطبيق الدائرة الذكي  </w:t>
      </w:r>
    </w:p>
    <w:p w14:paraId="17DA6D86" w14:textId="77777777" w:rsidR="000A1088" w:rsidRDefault="00000000">
      <w:pPr>
        <w:pStyle w:val="Heading2"/>
      </w:pPr>
      <w:r>
        <w:t>هاتف التواصل</w:t>
      </w:r>
    </w:p>
    <w:p w14:paraId="31A86FFE" w14:textId="77777777" w:rsidR="000A1088" w:rsidRDefault="00000000">
      <w:r>
        <w:t>80080000</w:t>
      </w:r>
    </w:p>
    <w:p w14:paraId="25DD3399" w14:textId="77777777" w:rsidR="000A1088" w:rsidRDefault="00000000">
      <w:pPr>
        <w:pStyle w:val="Heading2"/>
      </w:pPr>
      <w:r>
        <w:t>وصف الخدمة</w:t>
      </w:r>
    </w:p>
    <w:p w14:paraId="321143A2" w14:textId="77777777" w:rsidR="000A1088" w:rsidRDefault="00000000">
      <w:r>
        <w:t>طلب يقدم من وكيل الخدمات يعلن فيه انسحابه عن الترخيص شريطة انتهاء الترخيص وعدم وجود عمال على الرخصة</w:t>
      </w:r>
    </w:p>
    <w:p w14:paraId="5B5C6987" w14:textId="77777777" w:rsidR="000A1088" w:rsidRDefault="00000000">
      <w:pPr>
        <w:pStyle w:val="Heading1"/>
      </w:pPr>
      <w:r>
        <w:t>بيع المواد الغذائية بالسيارات المتنقلة</w:t>
      </w:r>
    </w:p>
    <w:p w14:paraId="03494B6B" w14:textId="77777777" w:rsidR="000A1088" w:rsidRDefault="00000000">
      <w:pPr>
        <w:pStyle w:val="Heading2"/>
      </w:pPr>
      <w:r>
        <w:t>الإبلاغ عن عطل</w:t>
      </w:r>
    </w:p>
    <w:p w14:paraId="2DDF0683" w14:textId="77777777" w:rsidR="000A1088" w:rsidRDefault="00000000">
      <w:r>
        <w:t>عند وجود عطل يرجى التواصل مع الدعم الفني على الرقم: 065122224</w:t>
      </w:r>
    </w:p>
    <w:p w14:paraId="6009A3BC" w14:textId="77777777" w:rsidR="000A1088" w:rsidRDefault="00000000">
      <w:pPr>
        <w:pStyle w:val="Heading2"/>
      </w:pPr>
      <w:r>
        <w:t>الجمهور المستهدف</w:t>
      </w:r>
    </w:p>
    <w:p w14:paraId="6CDB5376" w14:textId="77777777" w:rsidR="000A1088" w:rsidRDefault="00000000">
      <w:r>
        <w:t>المتعاملين</w:t>
      </w:r>
    </w:p>
    <w:p w14:paraId="351DD2D9" w14:textId="77777777" w:rsidR="000A1088" w:rsidRDefault="00000000">
      <w:pPr>
        <w:pStyle w:val="Heading2"/>
      </w:pPr>
      <w:r>
        <w:t>المستندات المطلوبة</w:t>
      </w:r>
    </w:p>
    <w:p w14:paraId="542EA7C5" w14:textId="77777777" w:rsidR="000A1088" w:rsidRDefault="00000000">
      <w:r>
        <w:t>• استمارة تصريح بيع المواد الغذائية بالسيارات المتنقلة • رسالة من الشركة موضح فيها تفاصيل التصريح • رسالة عدم ممانعة باللغة العربية من مالك الموقع أو رسالة اتفاقية • اعتماد الجهات المعنية (بلدية مدينة الشارقة- إدارة الصحة العامة – قسم رقابة الأغذية وبلدية مدينة الشارقة وإدارة الممتلكات والاستثمار  و القيادة العامة لشرطة الشارقة -إدارة المرور والترخيص) • صورة لشكل السيارة بالإضافة إلى خارطة توضح موقع السيارة بالإضافة إلى خارطة توضح مكانها. • صورة الرخصة التجارية بترخيص نشاط تموين السيارات المتنقلة بالمواد الغذائية أو الترخيص مطعم أو كافتيريا او كافية</w:t>
      </w:r>
    </w:p>
    <w:p w14:paraId="1CE721B6" w14:textId="77777777" w:rsidR="000A1088" w:rsidRDefault="00000000">
      <w:pPr>
        <w:pStyle w:val="Heading2"/>
      </w:pPr>
      <w:r>
        <w:t>رسوم الخدمة</w:t>
      </w:r>
    </w:p>
    <w:p w14:paraId="6A05013B" w14:textId="77777777" w:rsidR="000A1088" w:rsidRDefault="00000000">
      <w:r>
        <w:t>• رخصة صادرة من إمارة الشارقة 5000 درهم سنويا ً • رخصة صادرة من خارج إمارة الشارقة 3000 درهم شهريا ً • كل موقع إضافي 500 درهم</w:t>
      </w:r>
    </w:p>
    <w:p w14:paraId="5D0D2486" w14:textId="77777777" w:rsidR="000A1088" w:rsidRDefault="00000000">
      <w:pPr>
        <w:pStyle w:val="Heading2"/>
      </w:pPr>
      <w:r>
        <w:t>زمن تقديم الخدمة</w:t>
      </w:r>
    </w:p>
    <w:p w14:paraId="5C3F1EB1" w14:textId="77777777" w:rsidR="000A1088" w:rsidRDefault="00000000">
      <w:r>
        <w:t>عند الإستعلام</w:t>
      </w:r>
    </w:p>
    <w:p w14:paraId="7C89495C" w14:textId="77777777" w:rsidR="000A1088" w:rsidRDefault="00000000">
      <w:pPr>
        <w:pStyle w:val="Heading2"/>
      </w:pPr>
      <w:r>
        <w:lastRenderedPageBreak/>
        <w:t>ساعات العمل</w:t>
      </w:r>
    </w:p>
    <w:p w14:paraId="39D03F31"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0514FC84" w14:textId="77777777" w:rsidR="000A1088" w:rsidRDefault="00000000">
      <w:pPr>
        <w:pStyle w:val="Heading2"/>
      </w:pPr>
      <w:r>
        <w:t>قنوات تقديم الخدمة</w:t>
      </w:r>
    </w:p>
    <w:p w14:paraId="112812E5" w14:textId="77777777" w:rsidR="000A1088" w:rsidRDefault="00000000">
      <w:r>
        <w:t xml:space="preserve">أفرع دائرة التنمية الاقتصادية بوابة الدائرة (www.sedd.ae) مراكز تقديم الخدمة (تسهيل) تطبيق الدائرة الذكي  </w:t>
      </w:r>
    </w:p>
    <w:p w14:paraId="4969A4D8" w14:textId="77777777" w:rsidR="000A1088" w:rsidRDefault="00000000">
      <w:pPr>
        <w:pStyle w:val="Heading2"/>
      </w:pPr>
      <w:r>
        <w:t>هاتف التواصل</w:t>
      </w:r>
    </w:p>
    <w:p w14:paraId="74E5E182" w14:textId="77777777" w:rsidR="000A1088" w:rsidRDefault="00000000">
      <w:r>
        <w:t>80080000</w:t>
      </w:r>
    </w:p>
    <w:p w14:paraId="32093FC6" w14:textId="77777777" w:rsidR="000A1088" w:rsidRDefault="00000000">
      <w:pPr>
        <w:pStyle w:val="Heading2"/>
      </w:pPr>
      <w:r>
        <w:t>وصف الخدمة</w:t>
      </w:r>
    </w:p>
    <w:p w14:paraId="27E05909" w14:textId="77777777" w:rsidR="000A1088" w:rsidRDefault="00000000">
      <w:r>
        <w:t>تتيح هذه الخدمة الاستعلام عن تصريح بيع المواد الغذائية بالسيارات المتنقله</w:t>
      </w:r>
    </w:p>
    <w:p w14:paraId="64C47A65" w14:textId="77777777" w:rsidR="000A1088" w:rsidRDefault="00000000">
      <w:pPr>
        <w:pStyle w:val="Heading1"/>
      </w:pPr>
      <w:r>
        <w:t>تأسيس شركة التضامن</w:t>
      </w:r>
    </w:p>
    <w:p w14:paraId="60986382" w14:textId="77777777" w:rsidR="000A1088" w:rsidRDefault="00000000">
      <w:pPr>
        <w:pStyle w:val="Heading2"/>
      </w:pPr>
      <w:r>
        <w:t>اسم الخدمة</w:t>
      </w:r>
    </w:p>
    <w:p w14:paraId="512E64DE" w14:textId="77777777" w:rsidR="000A1088" w:rsidRDefault="00000000">
      <w:r>
        <w:t>تأسيس شركة التضامن</w:t>
      </w:r>
    </w:p>
    <w:p w14:paraId="7BE06F0A" w14:textId="77777777" w:rsidR="000A1088" w:rsidRDefault="00000000">
      <w:pPr>
        <w:pStyle w:val="Heading2"/>
      </w:pPr>
      <w:r>
        <w:t>الإبلاغ عن عطل</w:t>
      </w:r>
    </w:p>
    <w:p w14:paraId="6C10BD07" w14:textId="77777777" w:rsidR="000A1088" w:rsidRDefault="00000000">
      <w:r>
        <w:t>عند وجود عطل يرجى التواصل مع الدعم الفني على الرقم:065122224</w:t>
      </w:r>
    </w:p>
    <w:p w14:paraId="5930B30C" w14:textId="77777777" w:rsidR="000A1088" w:rsidRDefault="00000000">
      <w:pPr>
        <w:pStyle w:val="Heading2"/>
      </w:pPr>
      <w:r>
        <w:t>الجمهور المستهدف</w:t>
      </w:r>
    </w:p>
    <w:p w14:paraId="3C51B6CA" w14:textId="77777777" w:rsidR="000A1088" w:rsidRDefault="00000000">
      <w:r>
        <w:t>الافراد – المؤسسات – الشركات التجارية</w:t>
      </w:r>
    </w:p>
    <w:p w14:paraId="25DE3EA6" w14:textId="77777777" w:rsidR="000A1088" w:rsidRDefault="00000000">
      <w:pPr>
        <w:pStyle w:val="Heading2"/>
      </w:pPr>
      <w:r>
        <w:t>الخدمات المرتبطة</w:t>
      </w:r>
    </w:p>
    <w:p w14:paraId="5A1622EC" w14:textId="77777777" w:rsidR="000A1088" w:rsidRDefault="00000000">
      <w:r>
        <w:t>1. بلدية مدينة الشارقة 2. الموافقات الجهات الخارجية حسب النشاط</w:t>
      </w:r>
    </w:p>
    <w:p w14:paraId="1E468F8D" w14:textId="77777777" w:rsidR="000A1088" w:rsidRDefault="00000000">
      <w:pPr>
        <w:pStyle w:val="Heading2"/>
      </w:pPr>
      <w:r>
        <w:t>الشروط و الاحكام</w:t>
      </w:r>
    </w:p>
    <w:p w14:paraId="13FDE992" w14:textId="77777777" w:rsidR="000A1088" w:rsidRDefault="00000000">
      <w:r>
        <w:t>• يجب ان يكون جميع الشركاء من مواطني الدولة • يتكون اسم الشركة من أسماء جميع الشركاء ويجوز ان يقتصر اسمها على اسم واحد أو أ كثر من الشركاء مع إضافة كلمة (وشركاه) أو ما يفيد هذا المعنى على ان ينتهي الاسم بعبارة ( شركة تضامن ) ما يدل على وجود الشركة، ويجوز بالإضافة إلى ذلك ان يكون لها اسم تجاري خاص بها شريطه يقترن باسمها الذي سجلت به. • وإذا ذكر في اسم الشركة اسم شخص غير شريك فيها مع علمه بذلك كان مسؤولا بالتضامن عن التزامات الشركة • يعتبر كل شريك تاجرا ويؤدي إفلاس الشركة إلى إفلاس كل الشركاء. • لا يجوز ان تكون حصص الشركاء ممثلة في صكوك قابلة للتداول. • الشركاء المسؤولين بالتضامن في جميع أموالهم عن التزامات الشركة • تكون إدارة الشركة لجميع الشركاء ويعتبر كل شريك في شركة التضامن و كيلا للشركة ولباقي الشركاء فيما يتعلق بأعمال الشركة إلا إذا عهد بالإدارة لأحد الشركاء بمقتضى عقد الشراكة أو عقد مستقل • يمكنها مزاولة معظم انشطة الصناعية والتجارية والمهنية</w:t>
      </w:r>
    </w:p>
    <w:p w14:paraId="0EF6353F" w14:textId="77777777" w:rsidR="000A1088" w:rsidRDefault="00000000">
      <w:pPr>
        <w:pStyle w:val="Heading2"/>
      </w:pPr>
      <w:r>
        <w:t>خطوات الحصول على الخدمة</w:t>
      </w:r>
    </w:p>
    <w:p w14:paraId="16657600" w14:textId="77777777" w:rsidR="000A1088" w:rsidRDefault="00000000">
      <w:r>
        <w:t>• اصدار الموافقة المبدئية من خلال القنوات المتاحة عن الطريق الخدمات الالكترونية أو مراكز الخدمة • توثيق عقد تأسيس شركة تجارية من خلال زيارة المركز الرئيسي في مقر الدائرة بقسم الشؤون القانونية التجارية أو من خلال القنوات المتاحة عن الطريق الخدمات الالكترونية أو مراكز الخدمة • بصمة المستثمرين أو من يمثلهم قانونيا لدى مركز تقديم الخدمة • موافقة الجهات الحكومية حسب النشاط • تصديق عقد الايجار من بلدية إمارة الشارقة</w:t>
      </w:r>
    </w:p>
    <w:p w14:paraId="4D6C95BF" w14:textId="77777777" w:rsidR="000A1088" w:rsidRDefault="00000000">
      <w:pPr>
        <w:pStyle w:val="Heading2"/>
      </w:pPr>
      <w:r>
        <w:lastRenderedPageBreak/>
        <w:t>رسوم الخدمة</w:t>
      </w:r>
    </w:p>
    <w:p w14:paraId="59B99F9F" w14:textId="77777777" w:rsidR="000A1088" w:rsidRDefault="00000000">
      <w:r>
        <w:t>1. توثيق العقد أو الملحق إذا كانت قيمته أقل من 50.000 درهم الرسوم المطلوبة : 200 درهم عن توقيع كل طرف من أطراف العقد أو الملحق 2. توثيق العقد أو الملحق إذا كانت قيمته لا تقل عن 50000 درهم ولا تزيد على 100000.....الرسوم المطلوبة : 300 درهم عن توقيع كل طرف من أطراف العقد أو الملحق . 3. توثيق العقد أو الملحق التي تزيد قيمته على 100000 درهم ..... الرسوم المطلوبة : 0.5% من قيمة العقد أو الملحق وبحد أقصى 15000 4. توثيق العقد أو الملحق غير محدد القيمة ..... الرسوم المطلوبة : 200 درهم عن توقيع كل طرف من أطراف العقد أو الملحق . 5. رسوم اصدار/ الرخص التجارية درهم الحد الأدنى 2750 درهم للمواطن / 5500 درهم للمواطنين من الدول الأخرى 6. رسوم اعتماد نموذج مواصفات لافتة إعلانية الحد الأدنى 200 درهم مع مراعاة اختلاف الرسوم حسب بيانات اللوحة 7. رسوم إصدار شهادة السجل التجاري 1700 درهم 8. مع مراعاة تحصيل الرسوم على القيمة الايجارية للمواطن 8% والمواطنين من الدول الأخرى 13 % مع مراعاة اختلاف الأنشطة 9. مع مراعاة تحصيل رسوم نظام غرفة تجارة وصناعة الشارقة</w:t>
      </w:r>
    </w:p>
    <w:p w14:paraId="412D6B6E" w14:textId="77777777" w:rsidR="000A1088" w:rsidRDefault="00000000">
      <w:pPr>
        <w:pStyle w:val="Heading2"/>
      </w:pPr>
      <w:r>
        <w:t>زمن تقديم الخدمة</w:t>
      </w:r>
    </w:p>
    <w:p w14:paraId="067F3E8B" w14:textId="77777777" w:rsidR="000A1088" w:rsidRDefault="00000000">
      <w:r>
        <w:t>يوم عمل</w:t>
      </w:r>
    </w:p>
    <w:p w14:paraId="5A8F1D55" w14:textId="77777777" w:rsidR="000A1088" w:rsidRDefault="00000000">
      <w:pPr>
        <w:pStyle w:val="Heading2"/>
      </w:pPr>
      <w:r>
        <w:t>ساعات العمل</w:t>
      </w:r>
    </w:p>
    <w:p w14:paraId="3F65209E"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25A125F7" w14:textId="77777777" w:rsidR="000A1088" w:rsidRDefault="00000000">
      <w:pPr>
        <w:pStyle w:val="Heading2"/>
      </w:pPr>
      <w:r>
        <w:t>قنوات تقديم الخدمة</w:t>
      </w:r>
    </w:p>
    <w:p w14:paraId="323A4308"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002A5CA2" w14:textId="77777777" w:rsidR="000A1088" w:rsidRDefault="00000000">
      <w:pPr>
        <w:pStyle w:val="Heading2"/>
      </w:pPr>
      <w:r>
        <w:t>هاتف التواصل</w:t>
      </w:r>
    </w:p>
    <w:p w14:paraId="74305457" w14:textId="77777777" w:rsidR="000A1088" w:rsidRDefault="00000000">
      <w:r>
        <w:t>80080000</w:t>
      </w:r>
    </w:p>
    <w:p w14:paraId="7D209539" w14:textId="77777777" w:rsidR="000A1088" w:rsidRDefault="00000000">
      <w:pPr>
        <w:pStyle w:val="Heading2"/>
      </w:pPr>
      <w:r>
        <w:t>وصف الخدمة</w:t>
      </w:r>
    </w:p>
    <w:p w14:paraId="6609B174" w14:textId="77777777" w:rsidR="000A1088" w:rsidRDefault="00000000">
      <w:r>
        <w:t>شركة التضامن هي الشركة التي تتكون من شريكين أو أكثر من الأشخاص الطبيعيين يكونون مسؤولين شخصيا وبالتضامن في جميع أموالهم عن التزامات الشركة .</w:t>
      </w:r>
    </w:p>
    <w:p w14:paraId="1CE991D3" w14:textId="77777777" w:rsidR="000A1088" w:rsidRDefault="00000000">
      <w:pPr>
        <w:pStyle w:val="Heading1"/>
      </w:pPr>
      <w:r>
        <w:t>تأسيس شركة التملك الأجنبي</w:t>
      </w:r>
    </w:p>
    <w:p w14:paraId="478C0798" w14:textId="77777777" w:rsidR="000A1088" w:rsidRDefault="00000000">
      <w:pPr>
        <w:pStyle w:val="Heading2"/>
      </w:pPr>
      <w:r>
        <w:t>الإبلاغ عن عطل</w:t>
      </w:r>
    </w:p>
    <w:p w14:paraId="620C380B" w14:textId="77777777" w:rsidR="000A1088" w:rsidRDefault="00000000">
      <w:r>
        <w:t>عند وجود عطل يرجى التواصل مع الدعم الفني على الرقم:065122224</w:t>
      </w:r>
    </w:p>
    <w:p w14:paraId="09CEF86F" w14:textId="77777777" w:rsidR="000A1088" w:rsidRDefault="00000000">
      <w:pPr>
        <w:pStyle w:val="Heading2"/>
      </w:pPr>
      <w:r>
        <w:t>الجمهور المستهدف</w:t>
      </w:r>
    </w:p>
    <w:p w14:paraId="641D6628" w14:textId="77777777" w:rsidR="000A1088" w:rsidRDefault="00000000">
      <w:r>
        <w:t>الافراد – المؤسسات – الشركات التجارية</w:t>
      </w:r>
    </w:p>
    <w:p w14:paraId="56E4F056" w14:textId="77777777" w:rsidR="000A1088" w:rsidRDefault="00000000">
      <w:pPr>
        <w:pStyle w:val="Heading2"/>
      </w:pPr>
      <w:r>
        <w:t>الخدمات المرتبطة</w:t>
      </w:r>
    </w:p>
    <w:p w14:paraId="27E4EAFC" w14:textId="77777777" w:rsidR="000A1088" w:rsidRDefault="00000000">
      <w:r>
        <w:t>1. بلدية مدينة الشارقة 2. الموافقات الجهات الخارجية حسب النشاط</w:t>
      </w:r>
    </w:p>
    <w:p w14:paraId="141793ED" w14:textId="77777777" w:rsidR="000A1088" w:rsidRDefault="00000000">
      <w:pPr>
        <w:pStyle w:val="Heading2"/>
      </w:pPr>
      <w:r>
        <w:t>الشروط و الاحكام</w:t>
      </w:r>
    </w:p>
    <w:p w14:paraId="67929E6C" w14:textId="77777777" w:rsidR="000A1088" w:rsidRDefault="00000000">
      <w:r>
        <w:t>يتيح قانون تملك الاجانب للشركات للمستثمرين إمكانية تأسيس الشركات وتملّكها بشكل كامل دون اشتراط جنسية معينة وقد تم إلغاء الشرط الذي يلزم الشركة الأجنبية التي ترغب في فتح فرع لها داخل حدود الدولة بأن يكون لها وكيل من مواطني الدولة</w:t>
      </w:r>
    </w:p>
    <w:p w14:paraId="7ED47F54" w14:textId="77777777" w:rsidR="000A1088" w:rsidRDefault="00000000">
      <w:pPr>
        <w:pStyle w:val="Heading2"/>
      </w:pPr>
      <w:r>
        <w:lastRenderedPageBreak/>
        <w:t>خطوات الحصول على الخدمة</w:t>
      </w:r>
    </w:p>
    <w:p w14:paraId="3925C183" w14:textId="77777777" w:rsidR="000A1088" w:rsidRDefault="00000000">
      <w:r>
        <w:t>1. اصدار الموافقة المبدئية من خلال القنوات المتاحة عن الطريق الخدمات الالكترونية أو مراكز الخدمة 2. توثيق عقد تأسيس شركة تجارية من خلال زيارة المركز الرئيسي في مقر الدائرة بقسم الشؤون القانونية التجارية أو من خلال القنوات المتاحة عن الطريق الخدمات الالكترونية أو مراكز الخدمة 3. استيفاء الموافقات الخاصة بالجهات المختصة 4. تحديد موقع مزاولة النشاط والحصول على موافقة إدارة الرقابة والحماية التجارية على الموقع 5. بصمة المستثمرين أو من يمثلهم قانونيا لدى مركز تقديم الخدمة 6. الموافقات الجهات الخارجية حسب النشاط 7. تصديق عقد الايجار من بلدية إمارة الشارقة</w:t>
      </w:r>
    </w:p>
    <w:p w14:paraId="787D8C23" w14:textId="77777777" w:rsidR="000A1088" w:rsidRDefault="00000000">
      <w:pPr>
        <w:pStyle w:val="Heading2"/>
      </w:pPr>
      <w:r>
        <w:t>رسوم الخدمة</w:t>
      </w:r>
    </w:p>
    <w:p w14:paraId="03761AD9" w14:textId="77777777" w:rsidR="000A1088" w:rsidRDefault="00000000">
      <w:r>
        <w:t>1. توثيق العقد أو الملحق إذا كانت قيمته أقل من 50.000 درهم الرسوم المطلوبة : 200 درهم عن توقيع كل طرف من أطراف العقد أو الملحق 2. توثيق العقد أو الملحق إذا كانت قيمته لا تقل عن 50000 درهم ولا تزيد على 100000.....الرسوم المطلوبة : 300 درهم عن توقيع كل طرف من أطراف العقد أو الملحق . 3. توثيق العقد أو الملحق التي تزيد قيمته على 100000 درهم ..... الرسوم المطلوبة : 0.5% من قيمة العقد أو الملحق وبحد أقصى 15000 4. توثيق العقد أو الملحق غير محدد القيمة ..... الرسوم المطلوبة : 200 درهم عن توقيع كل طرف من أطراف العقد أو الملحق . 5. رسوم اصدار الرخص التجارية درهم الحد الأدنى 1100 درهم للمواطن / 2200 درهم للمواطنين من الدول الأخرى 6. رسوم اعتماد نموذج مواصفات لافتة إعلانية الحد الأدنى 200 درهم مع مراعاة اختلاف الرسوم حسب بيانات اللوحة 7. رسوم إصدار شهادة السجل التجاري 1000 درهم 8. مع مراعاة تحصيل الرسوم على القيمة الايجارية للمواطن 8% والمواطنين من الدول الأخرى 13 % مع مراعاة اختلاف الأنشطة 9. مع مراعاة تحصيل رسوم نظام غرفة تجارة وصناعة الشارقة</w:t>
      </w:r>
    </w:p>
    <w:p w14:paraId="64F09B52" w14:textId="77777777" w:rsidR="000A1088" w:rsidRDefault="00000000">
      <w:pPr>
        <w:pStyle w:val="Heading2"/>
      </w:pPr>
      <w:r>
        <w:t>زمن تقديم الخدمة</w:t>
      </w:r>
    </w:p>
    <w:p w14:paraId="7D83843C" w14:textId="77777777" w:rsidR="000A1088" w:rsidRDefault="00000000">
      <w:r>
        <w:t>يوم عمل</w:t>
      </w:r>
    </w:p>
    <w:p w14:paraId="3974DDC5" w14:textId="77777777" w:rsidR="000A1088" w:rsidRDefault="00000000">
      <w:pPr>
        <w:pStyle w:val="Heading2"/>
      </w:pPr>
      <w:r>
        <w:t>ساعات العمل</w:t>
      </w:r>
    </w:p>
    <w:p w14:paraId="536C9EAA"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090FC045" w14:textId="77777777" w:rsidR="000A1088" w:rsidRDefault="00000000">
      <w:pPr>
        <w:pStyle w:val="Heading2"/>
      </w:pPr>
      <w:r>
        <w:t>قنوات تقديم الخدمة</w:t>
      </w:r>
    </w:p>
    <w:p w14:paraId="3C4FC8BF" w14:textId="77777777" w:rsidR="000A1088" w:rsidRDefault="00000000">
      <w:r>
        <w:t xml:space="preserve">• أفرع دائرة التنمية الاقتصادية من الساعة 07:30 صباحاً وحتى 03:30 مساءً • بوابة الدائرة (www.sedd.ae) • مراكز تقديم الخدمة (تسهيل) من الساعة 8 صباحاً وحتى الساعة 8 مساءً • تطبيق الدائرة الذكي   </w:t>
      </w:r>
    </w:p>
    <w:p w14:paraId="5BD50B45" w14:textId="77777777" w:rsidR="000A1088" w:rsidRDefault="00000000">
      <w:pPr>
        <w:pStyle w:val="Heading2"/>
      </w:pPr>
      <w:r>
        <w:t>هاتف التواصل</w:t>
      </w:r>
    </w:p>
    <w:p w14:paraId="171E45A3" w14:textId="77777777" w:rsidR="000A1088" w:rsidRDefault="00000000">
      <w:r>
        <w:t>80080000</w:t>
      </w:r>
    </w:p>
    <w:p w14:paraId="7F624372" w14:textId="77777777" w:rsidR="000A1088" w:rsidRDefault="00000000">
      <w:pPr>
        <w:pStyle w:val="Heading2"/>
      </w:pPr>
      <w:r>
        <w:t>وصف الخدمة</w:t>
      </w:r>
    </w:p>
    <w:p w14:paraId="77C26652" w14:textId="77777777" w:rsidR="000A1088" w:rsidRDefault="00000000">
      <w:r>
        <w:t>يجوز للأجنبي سواء كان شخصا طبيعيا أو اعتباريا التملك بنسبة 100% للأنشطة التجارية والصناعية في الامارة ماعدا : • أنشطة الامن والدفاع والأنشطة العسكرية • الخدمات المتصلة بمجال مصائد الأسماك • المصارف ومحلات الصرافة وشركات التمويل وشركات التأمين • طباعة العملات الورقية النقدية • الاتصالات السلكية ولا سلكية ومحطات البث الإذاعي والتلفزيوني • خدمات الحج والعمرة • مراكز تحفيظ القرآن الكريم ويجوز للشركات الأجنبية فتح فروع لها في الامارة دون شرط وجود وكيل خدمات فرع شركة أجنبية</w:t>
      </w:r>
    </w:p>
    <w:p w14:paraId="77DC4601" w14:textId="77777777" w:rsidR="000A1088" w:rsidRDefault="00000000">
      <w:pPr>
        <w:pStyle w:val="Heading1"/>
      </w:pPr>
      <w:r>
        <w:t>تأسيس شركة الشخص الواحد</w:t>
      </w:r>
    </w:p>
    <w:p w14:paraId="58769C0F" w14:textId="77777777" w:rsidR="000A1088" w:rsidRDefault="00000000">
      <w:pPr>
        <w:pStyle w:val="Heading2"/>
      </w:pPr>
      <w:r>
        <w:t>اسم الخدمة</w:t>
      </w:r>
    </w:p>
    <w:p w14:paraId="594DC37D" w14:textId="77777777" w:rsidR="000A1088" w:rsidRDefault="00000000">
      <w:r>
        <w:t>تأسيس شركة الشخص الواحد</w:t>
      </w:r>
    </w:p>
    <w:p w14:paraId="17517CA9" w14:textId="77777777" w:rsidR="000A1088" w:rsidRDefault="00000000">
      <w:pPr>
        <w:pStyle w:val="Heading2"/>
      </w:pPr>
      <w:r>
        <w:lastRenderedPageBreak/>
        <w:t>الإبلاغ عن عطل</w:t>
      </w:r>
    </w:p>
    <w:p w14:paraId="2C28289A" w14:textId="77777777" w:rsidR="000A1088" w:rsidRDefault="00000000">
      <w:r>
        <w:t>عند وجود عطل يرجى التواصل مع الدعم الفني على الرقم:065122224</w:t>
      </w:r>
    </w:p>
    <w:p w14:paraId="1BAA612E" w14:textId="77777777" w:rsidR="000A1088" w:rsidRDefault="00000000">
      <w:pPr>
        <w:pStyle w:val="Heading2"/>
      </w:pPr>
      <w:r>
        <w:t>الجمهور المستهدف</w:t>
      </w:r>
    </w:p>
    <w:p w14:paraId="725EF541" w14:textId="77777777" w:rsidR="000A1088" w:rsidRDefault="00000000">
      <w:r>
        <w:t>الافراد  – الشركات</w:t>
      </w:r>
    </w:p>
    <w:p w14:paraId="3FF3ACC2" w14:textId="77777777" w:rsidR="000A1088" w:rsidRDefault="00000000">
      <w:pPr>
        <w:pStyle w:val="Heading2"/>
      </w:pPr>
      <w:r>
        <w:t>الخدمات المرتبطة</w:t>
      </w:r>
    </w:p>
    <w:p w14:paraId="023768EB" w14:textId="77777777" w:rsidR="000A1088" w:rsidRDefault="00000000">
      <w:r>
        <w:t>1. بلدية مدينة الشارقة 2. الموافقات الجهات الخارجية حسب النشاط</w:t>
      </w:r>
    </w:p>
    <w:p w14:paraId="22C0BC11" w14:textId="77777777" w:rsidR="000A1088" w:rsidRDefault="00000000">
      <w:pPr>
        <w:pStyle w:val="Heading2"/>
      </w:pPr>
      <w:r>
        <w:t>الشروط و الاحكام</w:t>
      </w:r>
    </w:p>
    <w:p w14:paraId="56FB9099" w14:textId="77777777" w:rsidR="000A1088" w:rsidRDefault="00000000">
      <w:r>
        <w:t>• يجوز لشخص واحد سواء كانوا أشخاص طبيعيين أو اعتباريين تأسيس وتملك شر كة ذات مسؤولية محدودة واختصارا بعبارة ذ.م.م • يجب أن يقترن اسم الشركة باسم مالكها وأن تتبعه عبارة شركة الشخص الواحد ذات مسؤولية محدودة • تسري على الشركة جميع قوانين شركة الذات المسؤولية المحدودة يرجى مراجعة الاشتراطات وقانين شركة ذات مسؤولية محدودة. • يجوز لجميع الانشطة التجارية والصناعية وبعض الأنشطة المهنية</w:t>
      </w:r>
    </w:p>
    <w:p w14:paraId="0BE725D0" w14:textId="77777777" w:rsidR="000A1088" w:rsidRDefault="00000000">
      <w:pPr>
        <w:pStyle w:val="Heading2"/>
      </w:pPr>
      <w:r>
        <w:t>خطوات الحصول على الخدمة</w:t>
      </w:r>
    </w:p>
    <w:p w14:paraId="3DA24313" w14:textId="77777777" w:rsidR="000A1088" w:rsidRDefault="00000000">
      <w:r>
        <w:t>• اصدار الموافقة المبدئية من خلال القنوات المتاحة عن الطريق الخدمات الالكترونية أو مراكز الخدمة • توثيق عقد تأسيس شركة الشخص الواحد ذ.م.م من خلال زيارة المركز الرئيسي في مقر الدائرة بقسم الشؤون القانونية التجارية أو من خلال القنوات المتاحة عن الطريق الخدمات الالكترونية أو مراكز الخدمة • بصمة المستثمرين أو من يمثلهم قانونيا لدى مركز تقديم الخدمة • موافقة الجهات الحكومية حسب النشاط • تصديق عقد الايجار من بلدية إمارة الشارقة</w:t>
      </w:r>
    </w:p>
    <w:p w14:paraId="14F417AE" w14:textId="77777777" w:rsidR="000A1088" w:rsidRDefault="00000000">
      <w:pPr>
        <w:pStyle w:val="Heading2"/>
      </w:pPr>
      <w:r>
        <w:t>رسوم الخدمة</w:t>
      </w:r>
    </w:p>
    <w:p w14:paraId="733D37A3" w14:textId="77777777" w:rsidR="000A1088" w:rsidRDefault="00000000">
      <w:r>
        <w:t>1. توثيق العقد أو الملحق إذا كانت قيمته أقل من 50.000 درهم الرسوم المطلوبة : 200 درهم عن توقيع كل طرف من أطراف العقد أو الملحق 2. توثيق العقد أو الملحق إذا كانت قيمته لا تقل عن 50000 درهم ولا تزيد على 100000.....الرسوم المطلوبة : 300 درهم عن توقيع كل طرف من أطراف العقد أو الملحق . 3. توثيق العقد أو الملحق التي تزيد قيمته على 100000 درهم ..... الرسوم المطلوبة : 0.5% من قيمة العقد أو الملحق وبحد أقصى 15000 4. توثيق العقد أو الملحق غير محدد القيمة ..... الرسوم المطلوبة : 200 درهم عن توقيع كل طرف من أطراف العقد أو الملحق . 5. رسوم اصدار الرخص التجارية درهم الحد الأدنى 2200 درهم 6. رسوم اعتماد نموذج مواصفات لافتة إعلانية الحد الأدنى 200 درهم مع مراعاة اختلاف الرسوم حسب بيانات اللوحة 7. رسوم إصدار شهادة السجل التجاري 1000 درهم 8. مع مراعاة تحصيل الرسوم على القيمة الايجارية 9. مع مراعاة تحصيل رسوم نظام غرفة تجارة وصناعة الشارقة</w:t>
      </w:r>
    </w:p>
    <w:p w14:paraId="0E8C68B8" w14:textId="77777777" w:rsidR="000A1088" w:rsidRDefault="00000000">
      <w:pPr>
        <w:pStyle w:val="Heading2"/>
      </w:pPr>
      <w:r>
        <w:t>زمن تقديم الخدمة</w:t>
      </w:r>
    </w:p>
    <w:p w14:paraId="3B9A221A" w14:textId="77777777" w:rsidR="000A1088" w:rsidRDefault="00000000">
      <w:r>
        <w:t>يوم عمل</w:t>
      </w:r>
    </w:p>
    <w:p w14:paraId="231B0F52" w14:textId="77777777" w:rsidR="000A1088" w:rsidRDefault="00000000">
      <w:pPr>
        <w:pStyle w:val="Heading2"/>
      </w:pPr>
      <w:r>
        <w:t>ساعات العمل</w:t>
      </w:r>
    </w:p>
    <w:p w14:paraId="60278864"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67A848BB" w14:textId="77777777" w:rsidR="000A1088" w:rsidRDefault="00000000">
      <w:pPr>
        <w:pStyle w:val="Heading2"/>
      </w:pPr>
      <w:r>
        <w:t>قنوات تقديم الخدمة</w:t>
      </w:r>
    </w:p>
    <w:p w14:paraId="3DFB170F"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64B06E38" w14:textId="77777777" w:rsidR="000A1088" w:rsidRDefault="00000000">
      <w:pPr>
        <w:pStyle w:val="Heading2"/>
      </w:pPr>
      <w:r>
        <w:t>هاتف التواصل</w:t>
      </w:r>
    </w:p>
    <w:p w14:paraId="5F813707" w14:textId="77777777" w:rsidR="000A1088" w:rsidRDefault="00000000">
      <w:r>
        <w:t>80080000</w:t>
      </w:r>
    </w:p>
    <w:p w14:paraId="7B28FBD4" w14:textId="77777777" w:rsidR="000A1088" w:rsidRDefault="00000000">
      <w:pPr>
        <w:pStyle w:val="Heading2"/>
      </w:pPr>
      <w:r>
        <w:lastRenderedPageBreak/>
        <w:t>وصف الخدمة</w:t>
      </w:r>
    </w:p>
    <w:p w14:paraId="6E51F09E" w14:textId="77777777" w:rsidR="000A1088" w:rsidRDefault="00000000">
      <w:r>
        <w:t>يجـوز لشـخص واحـد مواطـن طبيعـي أو اعتبـاري تأسـيس وتملـك شـركة ذات مسـؤولية محـدودة ولا يسـأل مالـك رأس مـال الشـركة عـن التزاماتهـا الا بمقـدار رأس المـال الـوارد بعقـد تأسيسـها، وتسـري عليـه أحـكام الشـركة ذات المسـؤولية المحـدودة الـواردة فـي هـذا القانـون فيمـا ال يتعـارض مـع طبيعتهـا</w:t>
      </w:r>
    </w:p>
    <w:p w14:paraId="5888E04C" w14:textId="77777777" w:rsidR="000A1088" w:rsidRDefault="00000000">
      <w:pPr>
        <w:pStyle w:val="Heading1"/>
      </w:pPr>
      <w:r>
        <w:t>تأسيس شركة توصية بسيطة</w:t>
      </w:r>
    </w:p>
    <w:p w14:paraId="1611AA0A" w14:textId="77777777" w:rsidR="000A1088" w:rsidRDefault="00000000">
      <w:pPr>
        <w:pStyle w:val="Heading2"/>
      </w:pPr>
      <w:r>
        <w:t>اسم الخدمة</w:t>
      </w:r>
    </w:p>
    <w:p w14:paraId="3EB500B9" w14:textId="77777777" w:rsidR="000A1088" w:rsidRDefault="00000000">
      <w:r>
        <w:t>تأسيس شركة توصية بسيطة</w:t>
      </w:r>
    </w:p>
    <w:p w14:paraId="40E990CC" w14:textId="77777777" w:rsidR="000A1088" w:rsidRDefault="00000000">
      <w:pPr>
        <w:pStyle w:val="Heading2"/>
      </w:pPr>
      <w:r>
        <w:t>الإبلاغ عن عطل</w:t>
      </w:r>
    </w:p>
    <w:p w14:paraId="5B64C8E9" w14:textId="77777777" w:rsidR="000A1088" w:rsidRDefault="00000000">
      <w:r>
        <w:t>عند وجود عطل يرجى التواصل مع الدعم الفني على الرقم:065122224</w:t>
      </w:r>
    </w:p>
    <w:p w14:paraId="447C7493" w14:textId="77777777" w:rsidR="000A1088" w:rsidRDefault="00000000">
      <w:pPr>
        <w:pStyle w:val="Heading2"/>
      </w:pPr>
      <w:r>
        <w:t>الجمهور المستهدف</w:t>
      </w:r>
    </w:p>
    <w:p w14:paraId="759114C0" w14:textId="77777777" w:rsidR="000A1088" w:rsidRDefault="00000000">
      <w:r>
        <w:t>الافراد – المؤسسات – الشركات</w:t>
      </w:r>
    </w:p>
    <w:p w14:paraId="59D5F26C" w14:textId="77777777" w:rsidR="000A1088" w:rsidRDefault="00000000">
      <w:pPr>
        <w:pStyle w:val="Heading2"/>
      </w:pPr>
      <w:r>
        <w:t>الخدمات المرتبطة</w:t>
      </w:r>
    </w:p>
    <w:p w14:paraId="7FC20FFE" w14:textId="77777777" w:rsidR="000A1088" w:rsidRDefault="00000000">
      <w:r>
        <w:t>1. بلدية مدينة الشارقة 2. الموافقات الجهات الخارجية حسب النشاط</w:t>
      </w:r>
    </w:p>
    <w:p w14:paraId="52EC7FA7" w14:textId="77777777" w:rsidR="000A1088" w:rsidRDefault="00000000">
      <w:pPr>
        <w:pStyle w:val="Heading2"/>
      </w:pPr>
      <w:r>
        <w:t>الشروط و الاحكام</w:t>
      </w:r>
    </w:p>
    <w:p w14:paraId="55EA1796" w14:textId="77777777" w:rsidR="000A1088" w:rsidRDefault="00000000">
      <w:r>
        <w:t>• يجوز لأي شخص طبيعي أو اعتبار ي أن يكون شريكا موصيا في شركة التوصية البسيطة • يتكون اسم الشركة من اسم واحد أو أ كثر من الشركاء المتضامنين مع إضافة ما يدل على الشكل القانوني للشركة ويجوز بالإضافة، إلا أن يكون للشر ة اسم تجاري خاص بها. • يمكنها مزاولة معظم ا نشطة الصناعية والتجارية والمهنية.</w:t>
      </w:r>
    </w:p>
    <w:p w14:paraId="1097C13E" w14:textId="77777777" w:rsidR="000A1088" w:rsidRDefault="00000000">
      <w:pPr>
        <w:pStyle w:val="Heading2"/>
      </w:pPr>
      <w:r>
        <w:t>خطوات الحصول على الخدمة</w:t>
      </w:r>
    </w:p>
    <w:p w14:paraId="28DD22A5" w14:textId="77777777" w:rsidR="000A1088" w:rsidRDefault="00000000">
      <w:r>
        <w:t>• اصدار الموافقة المبدئية من خلال القنوات المتاحة عن الطريق الخدمات الالكترونية أو مراكز الخدمة • توثيق عقد تأسيس شركة تجارية من خلال زيارة المركز الرئيسي في مقر الدائرة بقسم الشؤون القانونية التجارية أو من خلال القنوات المتاحة عن الطريق الخدمات الالكترونية أو مراكز الخدمة • بصمة المستثمرين أو من يمثلهم قانونيا لدى مركز تقديم الخدمة • تصديق عقد الايجار من بلدية إمارة الشارقة</w:t>
      </w:r>
    </w:p>
    <w:p w14:paraId="4686D37B" w14:textId="77777777" w:rsidR="000A1088" w:rsidRDefault="00000000">
      <w:pPr>
        <w:pStyle w:val="Heading2"/>
      </w:pPr>
      <w:r>
        <w:t>رسوم الخدمة</w:t>
      </w:r>
    </w:p>
    <w:p w14:paraId="3D6BF0B9" w14:textId="77777777" w:rsidR="000A1088" w:rsidRDefault="00000000">
      <w:r>
        <w:t>1. توثيق العقد أو الملحق إذا كانت قيمته أقل من 50.000 درهم الرسوم المطلوبة : 200 درهم عن توقيع كل طرف من أطراف العقد أو الملحق 2. توثيق العقد أو الملحق إذا كانت قيمته لا تقل عن 50000 درهم ولا تزيد على 100000.....الرسوم المطلوبة : 300 درهم عن توقيع كل طرف من أطراف العقد أو الملحق . 3. توثيق العقد أو الملحق التي تزيد قيمته على 100000 درهم ..... الرسوم المطلوبة : 0.5% من قيمة العقد أو الملحق وبحد أقصى 15000 4. توثيق العقد أو الملحق غير محدد القيمة ..... الرسوم المطلوبة : 200 درهم عن توقيع كل طرف من أطراف العقد أو الملحق . 5. رسوم اصدار الرخص التجارية درهم الحد الأدنى 2750 درهم للمواطن / 5500 درهم للمواطنين من الدول الأخرى 6. رسوم اعتماد نموذج مواصفات لافتة إعلانية الحد الأدنى 200 درهم مع مراعاة اختلاف الرسوم حسب بيانات اللوحة 7. رسوم إصدار شهادة السجل التجاري 1000 درهم 8. مع مراعاة تحصيل الرسوم على القيمة الايجارية للمواطن 8% والمواطنين من الدول الأخرى 13 % مع مراعاة اختلاف الأنشطة 9. مع مراعاة تحصيل رسوم نظام غرفة تجارة وصناعة الشارقة</w:t>
      </w:r>
    </w:p>
    <w:p w14:paraId="70FEB748" w14:textId="77777777" w:rsidR="000A1088" w:rsidRDefault="00000000">
      <w:pPr>
        <w:pStyle w:val="Heading2"/>
      </w:pPr>
      <w:r>
        <w:t>زمن تقديم الخدمة</w:t>
      </w:r>
    </w:p>
    <w:p w14:paraId="76CA2955" w14:textId="77777777" w:rsidR="000A1088" w:rsidRDefault="00000000">
      <w:r>
        <w:t>يوم عمل</w:t>
      </w:r>
    </w:p>
    <w:p w14:paraId="44A09C89" w14:textId="77777777" w:rsidR="000A1088" w:rsidRDefault="00000000">
      <w:pPr>
        <w:pStyle w:val="Heading2"/>
      </w:pPr>
      <w:r>
        <w:lastRenderedPageBreak/>
        <w:t>ساعات العمل</w:t>
      </w:r>
    </w:p>
    <w:p w14:paraId="60A21AF2"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45F09453" w14:textId="77777777" w:rsidR="000A1088" w:rsidRDefault="00000000">
      <w:pPr>
        <w:pStyle w:val="Heading2"/>
      </w:pPr>
      <w:r>
        <w:t>قنوات تقديم الخدمة</w:t>
      </w:r>
    </w:p>
    <w:p w14:paraId="397708E6"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269D23BE" w14:textId="77777777" w:rsidR="000A1088" w:rsidRDefault="00000000">
      <w:pPr>
        <w:pStyle w:val="Heading2"/>
      </w:pPr>
      <w:r>
        <w:t>هاتف التواصل</w:t>
      </w:r>
    </w:p>
    <w:p w14:paraId="7570EEBC" w14:textId="77777777" w:rsidR="000A1088" w:rsidRDefault="00000000">
      <w:r>
        <w:t>80080000</w:t>
      </w:r>
    </w:p>
    <w:p w14:paraId="0883A3C7" w14:textId="77777777" w:rsidR="000A1088" w:rsidRDefault="00000000">
      <w:pPr>
        <w:pStyle w:val="Heading2"/>
      </w:pPr>
      <w:r>
        <w:t>وصف الخدمة</w:t>
      </w:r>
    </w:p>
    <w:p w14:paraId="3D2EB7F9" w14:textId="77777777" w:rsidR="000A1088" w:rsidRDefault="00000000">
      <w:r>
        <w:t>هي التي تتكون من شريك متضـامن أو  أ كثر  يكونون مسـؤولين شـخصـيا و التضـامن عن التزامات الشركة ويكتسـبون صـفة التاجر ومن شريك موص أو أكثر  لا يكونون مسـؤولين عن التزامات  الا بمقدار حصتهم من رأس المال ولا يكتسبون صفة التاجر.</w:t>
      </w:r>
    </w:p>
    <w:p w14:paraId="4454AB84" w14:textId="77777777" w:rsidR="000A1088" w:rsidRDefault="00000000">
      <w:pPr>
        <w:pStyle w:val="Heading1"/>
      </w:pPr>
      <w:r>
        <w:t>تأسيس شركة فرع محلي</w:t>
      </w:r>
    </w:p>
    <w:p w14:paraId="7F44BB8B" w14:textId="77777777" w:rsidR="000A1088" w:rsidRDefault="00000000">
      <w:pPr>
        <w:pStyle w:val="Heading2"/>
      </w:pPr>
      <w:r>
        <w:t>الإبلاغ عن عطل</w:t>
      </w:r>
    </w:p>
    <w:p w14:paraId="0ADBC679" w14:textId="77777777" w:rsidR="000A1088" w:rsidRDefault="00000000">
      <w:r>
        <w:t>عند وجود عطل يرجى التواصل مع الدعم الفني على الرقم:065122224</w:t>
      </w:r>
    </w:p>
    <w:p w14:paraId="2C59D6EA" w14:textId="77777777" w:rsidR="000A1088" w:rsidRDefault="00000000">
      <w:pPr>
        <w:pStyle w:val="Heading2"/>
      </w:pPr>
      <w:r>
        <w:t>الجمهور المستهدف</w:t>
      </w:r>
    </w:p>
    <w:p w14:paraId="0D96A960" w14:textId="77777777" w:rsidR="000A1088" w:rsidRDefault="00000000">
      <w:r>
        <w:t>فرد - شركات - مؤسسات</w:t>
      </w:r>
    </w:p>
    <w:p w14:paraId="67EC7D99" w14:textId="77777777" w:rsidR="000A1088" w:rsidRDefault="00000000">
      <w:pPr>
        <w:pStyle w:val="Heading2"/>
      </w:pPr>
      <w:r>
        <w:t>الخدمات المرتبطة</w:t>
      </w:r>
    </w:p>
    <w:p w14:paraId="769B397C" w14:textId="77777777" w:rsidR="000A1088" w:rsidRDefault="00000000">
      <w:r>
        <w:t>1. بلدية مدينة الشارقة 2. الموافقات الجهات الخارجية حسب النشاط</w:t>
      </w:r>
    </w:p>
    <w:p w14:paraId="3BF94142" w14:textId="77777777" w:rsidR="000A1088" w:rsidRDefault="00000000">
      <w:pPr>
        <w:pStyle w:val="Heading2"/>
      </w:pPr>
      <w:r>
        <w:t>الشروط و الاحكام</w:t>
      </w:r>
    </w:p>
    <w:p w14:paraId="64495A84" w14:textId="77777777" w:rsidR="000A1088" w:rsidRDefault="00000000">
      <w:r>
        <w:t>جميع أنشطة التجارية والصناعية ومعظم أنشطة المهنية</w:t>
      </w:r>
    </w:p>
    <w:p w14:paraId="6D22561D" w14:textId="77777777" w:rsidR="000A1088" w:rsidRDefault="00000000">
      <w:pPr>
        <w:pStyle w:val="Heading2"/>
      </w:pPr>
      <w:r>
        <w:t>خطوات الحصول على الخدمة</w:t>
      </w:r>
    </w:p>
    <w:p w14:paraId="594E8068" w14:textId="77777777" w:rsidR="000A1088" w:rsidRDefault="00000000">
      <w:r>
        <w:t>• صورة عن الرخصة التجارية وعن شهادة القيد للمؤسسة / الشركة الأم ( المركز الرئيسي ) • صورة عن عقد التأسيس مصدقة للمركز الرئيسي وملاحقها أن وجدت مع الترجمة القانونية ان لزم الامر . • نسخة مصدقة عن النظام الأساسي للشركة • محضر اجتماع أو قرار مجلس الإدارة بالموافقة على فتح الفرع مع الترجمة القانونية إن لزم الامر • توكيل لممثل الشركة • ترجمة جميع المستندات وتصديقها من سفارة دولة الامارات العربية المتحدة بالدولة الأجنبية ووزارة الخارجية بالدولة . • اصدار الموافقة المبدئية من خلال القنوات المتاحة عن الطريق الخدمات الالكترونية أو مراكز الخدمة • بصمة المستثمرين أو من يمثلهم قانونيا لدى مركز تقديم الخدمة أو محضر اجتماع مصدق من الشركة الأم • تصديق عقد الايجار من بلدية إمارة الشارقة .</w:t>
      </w:r>
    </w:p>
    <w:p w14:paraId="33A108F2" w14:textId="77777777" w:rsidR="000A1088" w:rsidRDefault="00000000">
      <w:pPr>
        <w:pStyle w:val="Heading2"/>
      </w:pPr>
      <w:r>
        <w:t>رسوم الخدمة</w:t>
      </w:r>
    </w:p>
    <w:p w14:paraId="43E10CB9" w14:textId="77777777" w:rsidR="000A1088" w:rsidRDefault="00000000">
      <w:r>
        <w:t>• رسوم اصدار الرخص التجارية درهم الحد الأدنى 1100 درهم • رسوم اعتماد نموذج مواصفات لافتة إعلانية الحد الأدنى 200 درهم مع مراعاة اختلاف الرسوم حسب بيانات اللوحة • رسوم إصدار شهادة السجل التجاري 4000 درهم • مع مراعاة تحصيل الرسوم على القيمة الايجارية مع مراعاة اختلاف الأنشطة • مع مراعاة تحصيل رسوم نظام غرفة تجارة وصناعة الشارقة</w:t>
      </w:r>
    </w:p>
    <w:p w14:paraId="2BB1E2C2" w14:textId="77777777" w:rsidR="000A1088" w:rsidRDefault="00000000">
      <w:pPr>
        <w:pStyle w:val="Heading2"/>
      </w:pPr>
      <w:r>
        <w:lastRenderedPageBreak/>
        <w:t>زمن تقديم الخدمة</w:t>
      </w:r>
    </w:p>
    <w:p w14:paraId="6255063D" w14:textId="77777777" w:rsidR="000A1088" w:rsidRDefault="00000000">
      <w:r>
        <w:t>يوم عمل</w:t>
      </w:r>
    </w:p>
    <w:p w14:paraId="72DD4339" w14:textId="77777777" w:rsidR="000A1088" w:rsidRDefault="00000000">
      <w:pPr>
        <w:pStyle w:val="Heading2"/>
      </w:pPr>
      <w:r>
        <w:t>ساعات العمل</w:t>
      </w:r>
    </w:p>
    <w:p w14:paraId="2D68E595"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2C3C52FB" w14:textId="77777777" w:rsidR="000A1088" w:rsidRDefault="00000000">
      <w:pPr>
        <w:pStyle w:val="Heading2"/>
      </w:pPr>
      <w:r>
        <w:t>قنوات تقديم الخدمة</w:t>
      </w:r>
    </w:p>
    <w:p w14:paraId="21483676" w14:textId="77777777" w:rsidR="000A1088" w:rsidRDefault="00000000">
      <w:r>
        <w:t xml:space="preserve">• أفرع دائرة التنمية الاقتصادية من الساعة 07:30 صباحاً وحتى 03:30 مساءً • بوابة الدائرة (www.sedd.ae) • مراكز تقديم الخدمة (تسهيل) من الساعة 8 صباحاً وحتى الساعة 8 مساءً • تطبيق الدائرة الذكي   </w:t>
      </w:r>
    </w:p>
    <w:p w14:paraId="6A5E0716" w14:textId="77777777" w:rsidR="000A1088" w:rsidRDefault="00000000">
      <w:pPr>
        <w:pStyle w:val="Heading2"/>
      </w:pPr>
      <w:r>
        <w:t>هاتف التواصل</w:t>
      </w:r>
    </w:p>
    <w:p w14:paraId="3442B601" w14:textId="77777777" w:rsidR="000A1088" w:rsidRDefault="00000000">
      <w:r>
        <w:t>80080000</w:t>
      </w:r>
    </w:p>
    <w:p w14:paraId="7E4D0420" w14:textId="77777777" w:rsidR="000A1088" w:rsidRDefault="00000000">
      <w:pPr>
        <w:pStyle w:val="Heading2"/>
      </w:pPr>
      <w:r>
        <w:t>وصف الخدمة</w:t>
      </w:r>
    </w:p>
    <w:p w14:paraId="6BA42F91" w14:textId="77777777" w:rsidR="000A1088" w:rsidRDefault="00000000">
      <w:r>
        <w:t>هي فروع الشركات القائمة والمرخصة في أي من إمارات الدولة ما عدا الفروع الأجنبية والمناطق الحرة، ويمكن أن  تمارس الأنشطة المرتبطة بالرخصة الأم بما يتوافق مع قوانين دائرة التنمية الاقتصادية</w:t>
      </w:r>
    </w:p>
    <w:p w14:paraId="14C1B5E7" w14:textId="77777777" w:rsidR="000A1088" w:rsidRDefault="00000000">
      <w:pPr>
        <w:pStyle w:val="Heading1"/>
      </w:pPr>
      <w:r>
        <w:t>تأسيس شركة مساهمة خاصة</w:t>
      </w:r>
    </w:p>
    <w:p w14:paraId="666C2BDE" w14:textId="77777777" w:rsidR="000A1088" w:rsidRDefault="00000000">
      <w:pPr>
        <w:pStyle w:val="Heading2"/>
      </w:pPr>
      <w:r>
        <w:t>اسم الخدمة</w:t>
      </w:r>
    </w:p>
    <w:p w14:paraId="5EDBD264" w14:textId="77777777" w:rsidR="000A1088" w:rsidRDefault="00000000">
      <w:r>
        <w:t>تأسيس شركة مساهمة خاصة</w:t>
      </w:r>
    </w:p>
    <w:p w14:paraId="32233200" w14:textId="77777777" w:rsidR="000A1088" w:rsidRDefault="00000000">
      <w:pPr>
        <w:pStyle w:val="Heading2"/>
      </w:pPr>
      <w:r>
        <w:t>الإبلاغ عن عطل</w:t>
      </w:r>
    </w:p>
    <w:p w14:paraId="0B420484" w14:textId="77777777" w:rsidR="000A1088" w:rsidRDefault="00000000">
      <w:r>
        <w:t>عند وجود عطل يرجى التواصل مع الدعم الفني على الرقم:065122224</w:t>
      </w:r>
    </w:p>
    <w:p w14:paraId="7EB3FF9C" w14:textId="77777777" w:rsidR="000A1088" w:rsidRDefault="00000000">
      <w:pPr>
        <w:pStyle w:val="Heading2"/>
      </w:pPr>
      <w:r>
        <w:t>الجمهور المستهدف</w:t>
      </w:r>
    </w:p>
    <w:p w14:paraId="5A6204B2" w14:textId="77777777" w:rsidR="000A1088" w:rsidRDefault="00000000">
      <w:r>
        <w:t>الافراد – المؤسسات – الشركات</w:t>
      </w:r>
    </w:p>
    <w:p w14:paraId="7D5B18C5" w14:textId="77777777" w:rsidR="000A1088" w:rsidRDefault="00000000">
      <w:pPr>
        <w:pStyle w:val="Heading2"/>
      </w:pPr>
      <w:r>
        <w:t>الخدمات المرتبطة</w:t>
      </w:r>
    </w:p>
    <w:p w14:paraId="2AD2444A" w14:textId="77777777" w:rsidR="000A1088" w:rsidRDefault="00000000">
      <w:r>
        <w:t>1. بلدية مدينة الشارقة 2. الموافقات الجهات الخارجية حسب النشاط</w:t>
      </w:r>
    </w:p>
    <w:p w14:paraId="5F929523" w14:textId="77777777" w:rsidR="000A1088" w:rsidRDefault="00000000">
      <w:pPr>
        <w:pStyle w:val="Heading2"/>
      </w:pPr>
      <w:r>
        <w:t>الشروط و الاحكام</w:t>
      </w:r>
    </w:p>
    <w:p w14:paraId="157039C8" w14:textId="77777777" w:rsidR="000A1088" w:rsidRDefault="00000000">
      <w:r>
        <w:t xml:space="preserve">• استثناء من الحد الأدنى لعدد المساهمين يجوز للشخص الاعتبار ي تأسيس وتملك كامل الأسهم في الشركة المساهمة الخاصة ولا يسأل مالك رأس المال عن التزاماتها الا بحدود رأس المال الوارد بعقد تأسيسها، ويجب أن يتبع اسم الشركة عـبارة شركة مساهمة خاصة – شركة الشخص الواحد (وتسري عليه أحكام لمر ة المساهمة الخاصة) . • ويشترط هنا ان يكون جميع الشركاء والذين يجب أن ألا يقل عددهم عن ثلاثة من مواطني دول مجلس التعاون الخليجي وفي حال وجود شريك أو أ كثر يحمل جنسية أخرى فيشترط هنا: 1. يجوز لمواطني دول المجلس ممارسة معظم ا نشطة التجارية والمهنية والصناعية عند استيفائهم للمتطلبات و الشروط ) عدا أنشطة خدمات الحل والعمرة والوكالات التجارية والدور الخاصة بالمعاقين ورعاية المسنين وخدمة المجتمع والمطابع ودور نشر الصحف والمجلات حيث أنها مقتصرة على مواطني دولة الامارات. 2. لا تطرح أسهم هذه الشركات للاكتتاب العام 3. لا يجوز أن يقل رأس مال الشر ة المصدر عن خمس ملايين درهم 4. يجوز لشركة المساهمة الخاصة أن تتحول إلى شركة مساهمة عامة إذا توفرت الشروط التالية: </w:t>
      </w:r>
      <w:r>
        <w:t xml:space="preserve"> أن تكون القيمة الحصص أو الاسهم المصدرة قد دفعت بالكامل أو أن تكون حصص الشركاء قد تم الوفاء بها بالكامل </w:t>
      </w:r>
      <w:r>
        <w:t xml:space="preserve"> أن تنقض ي مدة لا تقل عن سنتين متتاليتين للشر كة </w:t>
      </w:r>
      <w:r>
        <w:t xml:space="preserve"> ان تكون الشركة قد حققت أر </w:t>
      </w:r>
      <w:r>
        <w:lastRenderedPageBreak/>
        <w:t xml:space="preserve">باح صافية قابلة للتوزيع على المساهمين ال يقل متوسطا عن % 10من رأس المـال وذلك خلال السنتين السابقتين لطلب التحويل. </w:t>
      </w:r>
      <w:r>
        <w:t xml:space="preserve"> ان يصدر قرار خاص أو ما يقوم مقامه بتحويل الشر ة إلى لمر ة مساهمة عامة </w:t>
      </w:r>
      <w:r>
        <w:t> جميع ا نشطة التجارية والصناعية ومعظم ا نشطة المهنية</w:t>
      </w:r>
    </w:p>
    <w:p w14:paraId="0D656DE0" w14:textId="77777777" w:rsidR="000A1088" w:rsidRDefault="00000000">
      <w:pPr>
        <w:pStyle w:val="Heading2"/>
      </w:pPr>
      <w:r>
        <w:t>خطوات الحصول على الخدمة</w:t>
      </w:r>
    </w:p>
    <w:p w14:paraId="0734D10B" w14:textId="77777777" w:rsidR="000A1088" w:rsidRDefault="00000000">
      <w:r>
        <w:t>1. اصدار الموافقة المبدئية من خلال القنوات المتاحة عن الطريق الخدمات الالكترونية أو مراكز الخدمة 2. توثيق عقد تأسيس شركة تجارية من خلال زيارة المركز الرئيسي في مقر الدائرة بقسم الشؤون القانونية التجارية أو من خلال القنوات المتاحة عن الطريق الخدمات الالكترونية أو مراكز الخدمة 3. بصمة المستثمرين أو من يمثلهم قانونيا لدى مركز تقديم الخدمة 4. تصديق عقد الايجار من بلدية إمارة الشارقة</w:t>
      </w:r>
    </w:p>
    <w:p w14:paraId="10443BFC" w14:textId="77777777" w:rsidR="000A1088" w:rsidRDefault="00000000">
      <w:pPr>
        <w:pStyle w:val="Heading2"/>
      </w:pPr>
      <w:r>
        <w:t>رسوم الخدمة</w:t>
      </w:r>
    </w:p>
    <w:p w14:paraId="24BDF3BD" w14:textId="77777777" w:rsidR="000A1088" w:rsidRDefault="00000000">
      <w:r>
        <w:t>1. توثيق العقد أو الملحق إذا كانت قيمته أقل من 50.000 درهم الرسوم المطلوبة : 200 درهم عن توقيع كل طرف من أطراف العقد أو الملحق 2. توثيق العقد أو الملحق إذا كانت قيمته لا تقل عن 50000 درهم ولا تزيد على 100000.....الرسوم المطلوبة : 300 درهم عن توقيع كل طرف من أطراف العقد أو الملحق . 3. توثيق العقد أو الملحق التي تزيد قيمته على 100000 درهم ..... الرسوم المطلوبة : 0.5% من قيمة العقد أو الملحق وبحد أقصى 15000 4. توثيق العقد أو الملحق غير محدد القيمة ..... الرسوم المطلوبة : 200 درهم عن توقيع كل طرف من أطراف العقد أو الملحق . 5. رسوم اصدار الرخص التجارية درهم الحد الأدنى 27500 درهم 6. رسوم اعتماد نموذج مواصفات لافتة إعلانية الحد الأدنى 200 درهم مع مراعاة اختلاف الرسوم حسب بيانات اللوحة 7. رسوم إصدار شهادة السجل التجاري 7000 درهم 8. مع مراعاة تحصيل رسوم نظام غرفة تجارة وصناعة الشارقة</w:t>
      </w:r>
    </w:p>
    <w:p w14:paraId="263C4E30" w14:textId="77777777" w:rsidR="000A1088" w:rsidRDefault="00000000">
      <w:pPr>
        <w:pStyle w:val="Heading2"/>
      </w:pPr>
      <w:r>
        <w:t>زمن تقديم الخدمة</w:t>
      </w:r>
    </w:p>
    <w:p w14:paraId="72904793" w14:textId="77777777" w:rsidR="000A1088" w:rsidRDefault="00000000">
      <w:r>
        <w:t>يوم عمل</w:t>
      </w:r>
    </w:p>
    <w:p w14:paraId="2416BED3" w14:textId="77777777" w:rsidR="000A1088" w:rsidRDefault="00000000">
      <w:pPr>
        <w:pStyle w:val="Heading2"/>
      </w:pPr>
      <w:r>
        <w:t>ساعات العمل</w:t>
      </w:r>
    </w:p>
    <w:p w14:paraId="17A37833"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7547044E" w14:textId="77777777" w:rsidR="000A1088" w:rsidRDefault="00000000">
      <w:pPr>
        <w:pStyle w:val="Heading2"/>
      </w:pPr>
      <w:r>
        <w:t>قنوات تقديم الخدمة</w:t>
      </w:r>
    </w:p>
    <w:p w14:paraId="407D24FD"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1C00D31B" w14:textId="77777777" w:rsidR="000A1088" w:rsidRDefault="00000000">
      <w:pPr>
        <w:pStyle w:val="Heading2"/>
      </w:pPr>
      <w:r>
        <w:t>هاتف التواصل</w:t>
      </w:r>
    </w:p>
    <w:p w14:paraId="66AF7A70" w14:textId="77777777" w:rsidR="000A1088" w:rsidRDefault="00000000">
      <w:r>
        <w:t>80080000</w:t>
      </w:r>
    </w:p>
    <w:p w14:paraId="74F90D66" w14:textId="77777777" w:rsidR="000A1088" w:rsidRDefault="00000000">
      <w:pPr>
        <w:pStyle w:val="Heading2"/>
      </w:pPr>
      <w:r>
        <w:t>وصف الخدمة</w:t>
      </w:r>
    </w:p>
    <w:p w14:paraId="118405C8" w14:textId="77777777" w:rsidR="000A1088" w:rsidRDefault="00000000">
      <w:r>
        <w:t>هي الشركة التي لا يقل عدد المساهمين فيها عن اثنين ويقسم رأسمالها الى أسهم متساوية القيمة الاسمية تدفع قيمتها بالكامل دون طرح أي منها في اكتتاب عام وذلك عن طريق التوقيع على عقد تأسيس بأحكام القانون فيما يتعلق بالتسجيل والتأسيس , ولا يسأ ل المساهم في الشركة إلا في حدود ما يملكه من أسهم فيها</w:t>
      </w:r>
    </w:p>
    <w:p w14:paraId="10DE89B9" w14:textId="77777777" w:rsidR="000A1088" w:rsidRDefault="00000000">
      <w:pPr>
        <w:pStyle w:val="Heading1"/>
      </w:pPr>
      <w:r>
        <w:t>تأسيس فرع لشركة أجنبية</w:t>
      </w:r>
    </w:p>
    <w:p w14:paraId="44563D4C" w14:textId="77777777" w:rsidR="000A1088" w:rsidRDefault="00000000">
      <w:pPr>
        <w:pStyle w:val="Heading2"/>
      </w:pPr>
      <w:r>
        <w:t>الإبلاغ عن عطل</w:t>
      </w:r>
    </w:p>
    <w:p w14:paraId="3B7A6433" w14:textId="77777777" w:rsidR="000A1088" w:rsidRDefault="00000000">
      <w:r>
        <w:t>عند وجود عطل يرجى التواصل مع الدعم الفني على الرقم:065122224</w:t>
      </w:r>
    </w:p>
    <w:p w14:paraId="6162DF54" w14:textId="77777777" w:rsidR="000A1088" w:rsidRDefault="00000000">
      <w:pPr>
        <w:pStyle w:val="Heading2"/>
      </w:pPr>
      <w:r>
        <w:lastRenderedPageBreak/>
        <w:t>الجمهور المستهدف</w:t>
      </w:r>
    </w:p>
    <w:p w14:paraId="291E7B73" w14:textId="77777777" w:rsidR="000A1088" w:rsidRDefault="00000000">
      <w:r>
        <w:t>الافراد - شركات – مؤسسات</w:t>
      </w:r>
    </w:p>
    <w:p w14:paraId="1172ADC4" w14:textId="77777777" w:rsidR="000A1088" w:rsidRDefault="00000000">
      <w:pPr>
        <w:pStyle w:val="Heading2"/>
      </w:pPr>
      <w:r>
        <w:t>الخدمات المرتبطة</w:t>
      </w:r>
    </w:p>
    <w:p w14:paraId="7780FA83" w14:textId="77777777" w:rsidR="000A1088" w:rsidRDefault="00000000">
      <w:r>
        <w:t>1. بلدية مدينة الشارقة 2. الموافقات الجهات الخارجية حسب النشاط</w:t>
      </w:r>
    </w:p>
    <w:p w14:paraId="2A176A47" w14:textId="77777777" w:rsidR="000A1088" w:rsidRDefault="00000000">
      <w:pPr>
        <w:pStyle w:val="Heading2"/>
      </w:pPr>
      <w:r>
        <w:t>الشروط و الاحكام</w:t>
      </w:r>
    </w:p>
    <w:p w14:paraId="5F54F4D7" w14:textId="77777777" w:rsidR="000A1088" w:rsidRDefault="00000000">
      <w:r>
        <w:t>جميع الأنشطة التجارية والصناعية ومعظم الأنشطة المهنية</w:t>
      </w:r>
    </w:p>
    <w:p w14:paraId="5941CE25" w14:textId="77777777" w:rsidR="000A1088" w:rsidRDefault="00000000">
      <w:pPr>
        <w:pStyle w:val="Heading2"/>
      </w:pPr>
      <w:r>
        <w:t>خطوات الحصول على الخدمة</w:t>
      </w:r>
    </w:p>
    <w:p w14:paraId="4C8E4CD0" w14:textId="77777777" w:rsidR="000A1088" w:rsidRDefault="00000000">
      <w:r>
        <w:t>نسخة مصدقة عن الرخصة التجارية وعن شهادة القيد للمؤسسة / الشركة الأم ( المركز الرئيسي ) • نسخة مصدقة عن عقد التأسيس للمركز الرئيسي وملاحقها أن وجدت مع الترجمة القانونية نسخة مصدقة عن النظام الأساسي للشركة • محضر اجتماع أو قرار مجلس الإدارة بالموافقة على فتح الفرع مع الترجمة القانونية • توكيل لممثل الشركة • ترجمة جميع المستندات وتصديقها من سفارة دولة الامارات العربية المتحدة بالدولة الأجنبية ووزارة الخارجية بالدولة . • اصدار الموافقة المبدئية من خلال القنوات المتاحة عن الطريق الخدمات الالكترونية أو مراكز الخدمة • بصمة المستثمرين أو من يمثلهم قانونيا لدى مركز تقديم الخدمة أو محضر اجتماع مصدق من الشركة الأم • تصديق عقد الايجار من بلدية إمارة الشارقة</w:t>
      </w:r>
    </w:p>
    <w:p w14:paraId="0A25AC92" w14:textId="77777777" w:rsidR="000A1088" w:rsidRDefault="00000000">
      <w:pPr>
        <w:pStyle w:val="Heading2"/>
      </w:pPr>
      <w:r>
        <w:t>رسوم الخدمة</w:t>
      </w:r>
    </w:p>
    <w:p w14:paraId="625A0AD2" w14:textId="77777777" w:rsidR="000A1088" w:rsidRDefault="00000000">
      <w:r>
        <w:t>• رسوم اصدار الرخص التجارية درهم الحد الأدنى 1100 درهم • رسوم اعتماد نموذج مواصفات لافتة إعلانية الحد الأدنى 200 درهم مع مراعاة اختلاف الرسوم حسب بيانات اللوحة • رسوم إصدار شهادة السجل التجاري 5000 درهم • مع مراعاة تحصيل الرسوم على القيمة الايجارية مع مراعاة اختلاف الأنشطة • مع مراعاة تحصيل رسوم نظام غرفة تجارة وصناعة الشارقة</w:t>
      </w:r>
    </w:p>
    <w:p w14:paraId="335DF374" w14:textId="77777777" w:rsidR="000A1088" w:rsidRDefault="00000000">
      <w:pPr>
        <w:pStyle w:val="Heading2"/>
      </w:pPr>
      <w:r>
        <w:t>زمن تقديم الخدمة</w:t>
      </w:r>
    </w:p>
    <w:p w14:paraId="365188D3" w14:textId="77777777" w:rsidR="000A1088" w:rsidRDefault="00000000">
      <w:r>
        <w:t>يوم عمل</w:t>
      </w:r>
    </w:p>
    <w:p w14:paraId="70FADEC4" w14:textId="77777777" w:rsidR="000A1088" w:rsidRDefault="00000000">
      <w:pPr>
        <w:pStyle w:val="Heading2"/>
      </w:pPr>
      <w:r>
        <w:t>ساعات العمل</w:t>
      </w:r>
    </w:p>
    <w:p w14:paraId="6340F66B"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4E3A5265" w14:textId="77777777" w:rsidR="000A1088" w:rsidRDefault="00000000">
      <w:pPr>
        <w:pStyle w:val="Heading2"/>
      </w:pPr>
      <w:r>
        <w:t>قنوات تقديم الخدمة</w:t>
      </w:r>
    </w:p>
    <w:p w14:paraId="2E77B945" w14:textId="77777777" w:rsidR="000A1088" w:rsidRDefault="00000000">
      <w:r>
        <w:t xml:space="preserve">• أفرع دائرة التنمية الاقتصادية من الساعة 07:30 صباحاً وحتى 03:30 مساءً • بوابة الدائرة (www.sedd.ae) • مراكز تقديم الخدمة (تسهيل) من الساعة 8 صباحاً وحتى الساعة 8 مساءً • تطبيق الدائرة الذكي   </w:t>
      </w:r>
    </w:p>
    <w:p w14:paraId="420B57F8" w14:textId="77777777" w:rsidR="000A1088" w:rsidRDefault="00000000">
      <w:pPr>
        <w:pStyle w:val="Heading2"/>
      </w:pPr>
      <w:r>
        <w:t>هاتف التواصل</w:t>
      </w:r>
    </w:p>
    <w:p w14:paraId="483A9F02" w14:textId="77777777" w:rsidR="000A1088" w:rsidRDefault="00000000">
      <w:r>
        <w:t>80080000</w:t>
      </w:r>
    </w:p>
    <w:p w14:paraId="0BF2E85F" w14:textId="77777777" w:rsidR="000A1088" w:rsidRDefault="00000000">
      <w:pPr>
        <w:pStyle w:val="Heading2"/>
      </w:pPr>
      <w:r>
        <w:t>وصف الخدمة</w:t>
      </w:r>
    </w:p>
    <w:p w14:paraId="00C9336C" w14:textId="77777777" w:rsidR="000A1088" w:rsidRDefault="00000000">
      <w:r>
        <w:t>هي فرع لشركة اجنبية تمارس النشاط المرتبط بالشركة الام ولا يجوز لأية شركة مباشرة نشاطها بالإمارة ما لم يتم قيدها بالسجل الشركات الأجنبية بالوزارة وحصولها على الموافقات والرخص المطلوبة بموجب القوانين النافذة في الدولة</w:t>
      </w:r>
    </w:p>
    <w:p w14:paraId="41C65E79" w14:textId="77777777" w:rsidR="000A1088" w:rsidRDefault="00000000">
      <w:pPr>
        <w:pStyle w:val="Heading1"/>
      </w:pPr>
      <w:r>
        <w:lastRenderedPageBreak/>
        <w:t>تأسيس فروع الشركات الخليجية</w:t>
      </w:r>
    </w:p>
    <w:p w14:paraId="72231030" w14:textId="77777777" w:rsidR="000A1088" w:rsidRDefault="00000000">
      <w:pPr>
        <w:pStyle w:val="Heading2"/>
      </w:pPr>
      <w:r>
        <w:t>الإبلاغ عن عطل</w:t>
      </w:r>
    </w:p>
    <w:p w14:paraId="4630EAA3" w14:textId="77777777" w:rsidR="000A1088" w:rsidRDefault="00000000">
      <w:r>
        <w:t>عند وجود عطل يرجى التواصل مع الدعم الفني على الرقم:065122224</w:t>
      </w:r>
    </w:p>
    <w:p w14:paraId="5DA649F4" w14:textId="77777777" w:rsidR="000A1088" w:rsidRDefault="00000000">
      <w:pPr>
        <w:pStyle w:val="Heading2"/>
      </w:pPr>
      <w:r>
        <w:t>الخدمات المرتبطة</w:t>
      </w:r>
    </w:p>
    <w:p w14:paraId="4F6FEE35" w14:textId="77777777" w:rsidR="000A1088" w:rsidRDefault="00000000">
      <w:r>
        <w:t>1. بلدية مدينة الشارقة 2. الموافقات الجهات الخارجية حسب النشاط</w:t>
      </w:r>
    </w:p>
    <w:p w14:paraId="1412358F" w14:textId="77777777" w:rsidR="000A1088" w:rsidRDefault="00000000">
      <w:pPr>
        <w:pStyle w:val="Heading2"/>
      </w:pPr>
      <w:r>
        <w:t>خطوات الحصول على الخدمة</w:t>
      </w:r>
    </w:p>
    <w:p w14:paraId="199D5B4F" w14:textId="77777777" w:rsidR="000A1088" w:rsidRDefault="00000000">
      <w:r>
        <w:t>• نسخة مصدقة عن الرخصة التجارية وعن شهادة القيد للمؤسسة / الشركة الأم ( المركز الرئيسي ) • نسخة مصدقة عن عقد التأسيس للمركز الرئيسي وملاحقها أن وجدت مع الترجمة القانونية ان لزم الامر . • نسخة مصدقة عن النظام الأساسي للشركة • محضر اجتماع أو قرار مجلس الإدارة بالموافقة على فتح الفرع مع الترجمة القانونية إن لزم الامر • توكيل لممثل الشركة • ترجمة جميع المستندات وتصديقها من سفارة دولة الامارات العربية المتحدة بالدولة الأجنبية ووزارة الخارجية بالدولة . • اصدار الموافقة المبدئية من خلال القنوات المتاحة عن الطريق الخدمات الالكترونية أو مراكز الخدمة • بصمة المستثمرين أو من يمثلهم قانونيا لدى مركز تقديم الخدمة أو محضر اجتماع مصدق من الشركة الأم • تصديق عقد الايجار من بلدية إمارة الشارقة</w:t>
      </w:r>
    </w:p>
    <w:p w14:paraId="44C4AD8E" w14:textId="77777777" w:rsidR="000A1088" w:rsidRDefault="00000000">
      <w:pPr>
        <w:pStyle w:val="Heading2"/>
      </w:pPr>
      <w:r>
        <w:t>رسوم الخدمة</w:t>
      </w:r>
    </w:p>
    <w:p w14:paraId="484301D8" w14:textId="77777777" w:rsidR="000A1088" w:rsidRDefault="00000000">
      <w:r>
        <w:t>1. رسوم اصدار الرخص التجارية درهم الحد الأدنى 1100 درهم 2. رسوم اعتماد نموذج مواصفات لافتة إعلانية الحد الأدنى 200 درهم مع مراعاة اختلاف الرسوم حسب بيانات اللوحة 3. رسوم إصدار شهادة السجل التجاري 5000 درهم 4. مع مراعاة تحصيل الرسوم على القيمة الايجارية مع مراعاة اختلاف الأنشطة 5. مع مراعاة تحصيل رسوم نظام غرفة تجارة وصناعة الشارقة</w:t>
      </w:r>
    </w:p>
    <w:p w14:paraId="4DAA8C77" w14:textId="77777777" w:rsidR="000A1088" w:rsidRDefault="00000000">
      <w:pPr>
        <w:pStyle w:val="Heading2"/>
      </w:pPr>
      <w:r>
        <w:t>زمن تقديم الخدمة</w:t>
      </w:r>
    </w:p>
    <w:p w14:paraId="22DB98A2" w14:textId="77777777" w:rsidR="000A1088" w:rsidRDefault="00000000">
      <w:r>
        <w:t>يوم عمل</w:t>
      </w:r>
    </w:p>
    <w:p w14:paraId="5D7B4BCD" w14:textId="77777777" w:rsidR="000A1088" w:rsidRDefault="00000000">
      <w:pPr>
        <w:pStyle w:val="Heading2"/>
      </w:pPr>
      <w:r>
        <w:t>ساعات العمل</w:t>
      </w:r>
    </w:p>
    <w:p w14:paraId="5E17E637"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55E7B7A7" w14:textId="77777777" w:rsidR="000A1088" w:rsidRDefault="00000000">
      <w:pPr>
        <w:pStyle w:val="Heading2"/>
      </w:pPr>
      <w:r>
        <w:t>قنوات تقديم الخدمة</w:t>
      </w:r>
    </w:p>
    <w:p w14:paraId="357D5C2F" w14:textId="77777777" w:rsidR="000A1088" w:rsidRDefault="00000000">
      <w:r>
        <w:t xml:space="preserve">• أفرع دائرة التنمية الاقتصادية من الساعة 07:30 صباحاً وحتى 03:30 مساءً • بوابة الدائرة (www.sedd.ae) • مراكز تقديم الخدمة (تسهيل) من الساعة 8 صباحاً وحتى الساعة 8 مساءً • تطبيق الدائرة الذكي   </w:t>
      </w:r>
    </w:p>
    <w:p w14:paraId="25463ABD" w14:textId="77777777" w:rsidR="000A1088" w:rsidRDefault="00000000">
      <w:pPr>
        <w:pStyle w:val="Heading2"/>
      </w:pPr>
      <w:r>
        <w:t>هاتف التواصل</w:t>
      </w:r>
    </w:p>
    <w:p w14:paraId="124818F7" w14:textId="77777777" w:rsidR="000A1088" w:rsidRDefault="00000000">
      <w:r>
        <w:t>80080000</w:t>
      </w:r>
    </w:p>
    <w:p w14:paraId="72F266F6" w14:textId="77777777" w:rsidR="000A1088" w:rsidRDefault="00000000">
      <w:pPr>
        <w:pStyle w:val="Heading2"/>
      </w:pPr>
      <w:r>
        <w:t>وصف الخدمة</w:t>
      </w:r>
    </w:p>
    <w:p w14:paraId="5864E427" w14:textId="77777777" w:rsidR="000A1088" w:rsidRDefault="00000000">
      <w:r>
        <w:t>هي الشركات التي يكون مقرها في إحدى دول مجلس التعاون الخليجي وترغب في فتح فروع لها في امارة الشارقة .</w:t>
      </w:r>
    </w:p>
    <w:p w14:paraId="31917E84" w14:textId="77777777" w:rsidR="000A1088" w:rsidRDefault="00000000">
      <w:pPr>
        <w:pStyle w:val="Heading1"/>
      </w:pPr>
      <w:r>
        <w:t>تجديد اسم تجاري</w:t>
      </w:r>
    </w:p>
    <w:p w14:paraId="35AF5955" w14:textId="77777777" w:rsidR="000A1088" w:rsidRDefault="00000000">
      <w:pPr>
        <w:pStyle w:val="Heading2"/>
      </w:pPr>
      <w:r>
        <w:t>الإبلاغ عن عطل</w:t>
      </w:r>
    </w:p>
    <w:p w14:paraId="2302E161" w14:textId="77777777" w:rsidR="000A1088" w:rsidRDefault="00000000">
      <w:r>
        <w:t>عند وجود عطل يرجى التواصل مع الدعم الفني على الرقم:065122224</w:t>
      </w:r>
    </w:p>
    <w:p w14:paraId="408D155D" w14:textId="77777777" w:rsidR="000A1088" w:rsidRDefault="00000000">
      <w:pPr>
        <w:pStyle w:val="Heading2"/>
      </w:pPr>
      <w:r>
        <w:lastRenderedPageBreak/>
        <w:t>الجمهور المستهدف</w:t>
      </w:r>
    </w:p>
    <w:p w14:paraId="7F79636D" w14:textId="77777777" w:rsidR="000A1088" w:rsidRDefault="00000000">
      <w:r>
        <w:t>المتعاملين</w:t>
      </w:r>
    </w:p>
    <w:p w14:paraId="6EE85A36" w14:textId="77777777" w:rsidR="000A1088" w:rsidRDefault="00000000">
      <w:pPr>
        <w:pStyle w:val="Heading2"/>
      </w:pPr>
      <w:r>
        <w:t>المستندات المطلوبة</w:t>
      </w:r>
    </w:p>
    <w:p w14:paraId="62D9AF25" w14:textId="77777777" w:rsidR="000A1088" w:rsidRDefault="00000000">
      <w:r>
        <w:t>​​​​• الاستمارة • شهادة الاسم التجاري المنتهية</w:t>
      </w:r>
    </w:p>
    <w:p w14:paraId="5420FD13" w14:textId="77777777" w:rsidR="000A1088" w:rsidRDefault="00000000">
      <w:pPr>
        <w:pStyle w:val="Heading2"/>
      </w:pPr>
      <w:r>
        <w:t>رسوم الخدمة</w:t>
      </w:r>
    </w:p>
    <w:p w14:paraId="1099AB8E" w14:textId="77777777" w:rsidR="000A1088" w:rsidRDefault="00000000">
      <w:r>
        <w:t>• 250 درهم للاسم العربي • 1250 للاسم المترجم • 2250 للاسم الأجنبي</w:t>
      </w:r>
    </w:p>
    <w:p w14:paraId="72571E68" w14:textId="77777777" w:rsidR="000A1088" w:rsidRDefault="00000000">
      <w:pPr>
        <w:pStyle w:val="Heading2"/>
      </w:pPr>
      <w:r>
        <w:t>زمن تقديم الخدمة</w:t>
      </w:r>
    </w:p>
    <w:p w14:paraId="133661FD" w14:textId="77777777" w:rsidR="000A1088" w:rsidRDefault="00000000">
      <w:r>
        <w:t>فوري</w:t>
      </w:r>
    </w:p>
    <w:p w14:paraId="2859D119" w14:textId="77777777" w:rsidR="000A1088" w:rsidRDefault="00000000">
      <w:pPr>
        <w:pStyle w:val="Heading2"/>
      </w:pPr>
      <w:r>
        <w:t>ساعات العمل</w:t>
      </w:r>
    </w:p>
    <w:p w14:paraId="18B769AD"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4F5DD129" w14:textId="77777777" w:rsidR="000A1088" w:rsidRDefault="00000000">
      <w:pPr>
        <w:pStyle w:val="Heading2"/>
      </w:pPr>
      <w:r>
        <w:t>قنوات تقديم الخدمة</w:t>
      </w:r>
    </w:p>
    <w:p w14:paraId="5D2DFE64" w14:textId="77777777" w:rsidR="000A1088" w:rsidRDefault="00000000">
      <w:r>
        <w:t xml:space="preserve">• أفرع دائرة التنمية الاقتصادية • بوابة الدائرة (www.sedd.ae) • مراكز تقديم الخدمة (تسهيل) • تطبيق الدائرة الذكي  </w:t>
      </w:r>
    </w:p>
    <w:p w14:paraId="48851CC4" w14:textId="77777777" w:rsidR="000A1088" w:rsidRDefault="00000000">
      <w:pPr>
        <w:pStyle w:val="Heading2"/>
      </w:pPr>
      <w:r>
        <w:t>هاتف التواصل</w:t>
      </w:r>
    </w:p>
    <w:p w14:paraId="35AD6E42" w14:textId="77777777" w:rsidR="000A1088" w:rsidRDefault="00000000">
      <w:r>
        <w:t>80080000</w:t>
      </w:r>
    </w:p>
    <w:p w14:paraId="596BB8C2" w14:textId="77777777" w:rsidR="000A1088" w:rsidRDefault="00000000">
      <w:pPr>
        <w:pStyle w:val="Heading2"/>
      </w:pPr>
      <w:r>
        <w:t>وصف الخدمة</w:t>
      </w:r>
    </w:p>
    <w:p w14:paraId="149BE211" w14:textId="77777777" w:rsidR="000A1088" w:rsidRDefault="00000000">
      <w:r>
        <w:t>تتيح هذه الخدمة للمستثمر بتجديد الاسم التجاري المنتهي</w:t>
      </w:r>
    </w:p>
    <w:p w14:paraId="3B3C55C2" w14:textId="77777777" w:rsidR="000A1088" w:rsidRDefault="00000000">
      <w:pPr>
        <w:pStyle w:val="Heading1"/>
      </w:pPr>
      <w:r>
        <w:t>تجديد رخصة</w:t>
      </w:r>
    </w:p>
    <w:p w14:paraId="14B2B411" w14:textId="77777777" w:rsidR="000A1088" w:rsidRDefault="00000000">
      <w:pPr>
        <w:pStyle w:val="Heading2"/>
      </w:pPr>
      <w:r>
        <w:t>الإبلاغ عن عطل</w:t>
      </w:r>
    </w:p>
    <w:p w14:paraId="26B2B9AF" w14:textId="77777777" w:rsidR="000A1088" w:rsidRDefault="00000000">
      <w:r>
        <w:t>عند وجود عطل يرجى التواصل مع الدعم الفني على الرقم: 065122222</w:t>
      </w:r>
    </w:p>
    <w:p w14:paraId="318A2952" w14:textId="77777777" w:rsidR="000A1088" w:rsidRDefault="00000000">
      <w:pPr>
        <w:pStyle w:val="Heading2"/>
      </w:pPr>
      <w:r>
        <w:t>الجمهور المستهدف</w:t>
      </w:r>
    </w:p>
    <w:p w14:paraId="1C5FF1DA" w14:textId="77777777" w:rsidR="000A1088" w:rsidRDefault="00000000">
      <w:r>
        <w:t>المتعاملين</w:t>
      </w:r>
    </w:p>
    <w:p w14:paraId="27CE017A" w14:textId="77777777" w:rsidR="000A1088" w:rsidRDefault="00000000">
      <w:pPr>
        <w:pStyle w:val="Heading2"/>
      </w:pPr>
      <w:r>
        <w:t>الخدمات المرتبطة</w:t>
      </w:r>
    </w:p>
    <w:p w14:paraId="251B7186" w14:textId="77777777" w:rsidR="000A1088" w:rsidRDefault="00000000">
      <w:r>
        <w:t>• دائرة الأوقاف • هيئة الطرق والمواصلات • بلدية مدينة المدام • هيئة الشارقة للموانئ والجمارك والمناطق الحرة • هيئة الإنماء التجاري والسياحي • دائرة الشؤون الإسلامية • بلدية مدينة الذيد • بلدية مدينة مليحة • بلدية مدينة الشارقة • القيادة العامة لشرطة الشارقة • بلدية مدينة البطائح • مجلس النفط في إمارة الشارقة • دائرة الخدمات الاجتماعية • جهة غير محلية • هيئة كهرباء ومياه وغاز الشارقة • هيئة الشارقة للمتاحف • مدينة الشارقة للخدمات الإنسانية • دائرة التسجيل العقاري • غرفة تجارة وصناعة الشارقة • بلدية مدينة خورفكان</w:t>
      </w:r>
    </w:p>
    <w:p w14:paraId="28DEF11B" w14:textId="77777777" w:rsidR="000A1088" w:rsidRDefault="00000000">
      <w:pPr>
        <w:pStyle w:val="Heading2"/>
      </w:pPr>
      <w:r>
        <w:t>المستندات المطلوبة</w:t>
      </w:r>
    </w:p>
    <w:p w14:paraId="0BD460F8" w14:textId="77777777" w:rsidR="000A1088" w:rsidRDefault="00000000">
      <w:r>
        <w:t>1- استمارة الترخيص 2- صورة من جواز وهوية الشركاء 3- موافقات الجهات الرسمية حسب النشاط التجاري 4- صورة مصدقة من عقد الإيجار</w:t>
      </w:r>
    </w:p>
    <w:p w14:paraId="6D98BA7F" w14:textId="77777777" w:rsidR="000A1088" w:rsidRDefault="00000000">
      <w:pPr>
        <w:pStyle w:val="Heading2"/>
      </w:pPr>
      <w:r>
        <w:lastRenderedPageBreak/>
        <w:t>رسوم الخدمة</w:t>
      </w:r>
    </w:p>
    <w:p w14:paraId="17378104" w14:textId="77777777" w:rsidR="000A1088" w:rsidRDefault="00000000">
      <w:r>
        <w:t>• 8% من قيمة الإيجار للمواطن 13% من قيمة الإيجار لغير ذلك</w:t>
      </w:r>
    </w:p>
    <w:p w14:paraId="475D3910" w14:textId="77777777" w:rsidR="000A1088" w:rsidRDefault="00000000">
      <w:pPr>
        <w:pStyle w:val="Heading2"/>
      </w:pPr>
      <w:r>
        <w:t>زمن تقديم الخدمة</w:t>
      </w:r>
    </w:p>
    <w:p w14:paraId="5E630702" w14:textId="77777777" w:rsidR="000A1088" w:rsidRDefault="00000000">
      <w:r>
        <w:t>يوم عمل</w:t>
      </w:r>
    </w:p>
    <w:p w14:paraId="1810BCA8" w14:textId="77777777" w:rsidR="000A1088" w:rsidRDefault="00000000">
      <w:pPr>
        <w:pStyle w:val="Heading2"/>
      </w:pPr>
      <w:r>
        <w:t>ساعات العمل</w:t>
      </w:r>
    </w:p>
    <w:p w14:paraId="55224635"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1EEC3C8B" w14:textId="77777777" w:rsidR="000A1088" w:rsidRDefault="00000000">
      <w:pPr>
        <w:pStyle w:val="Heading2"/>
      </w:pPr>
      <w:r>
        <w:t>قنوات تقديم الخدمة</w:t>
      </w:r>
    </w:p>
    <w:p w14:paraId="67DB5971" w14:textId="77777777" w:rsidR="000A1088" w:rsidRDefault="00000000">
      <w:r>
        <w:t xml:space="preserve">• أفرع دائرة التنمية الاقتصادية • بوابة الدائرة (www.sedd.ae) • مراكز تقديم الخدمة (تسهيل) • تطبيق الدائرة الذكي  </w:t>
      </w:r>
    </w:p>
    <w:p w14:paraId="65031FB0" w14:textId="77777777" w:rsidR="000A1088" w:rsidRDefault="00000000">
      <w:pPr>
        <w:pStyle w:val="Heading2"/>
      </w:pPr>
      <w:r>
        <w:t>متطلبات الخدمة</w:t>
      </w:r>
    </w:p>
    <w:p w14:paraId="43E38265" w14:textId="77777777" w:rsidR="000A1088" w:rsidRDefault="00000000">
      <w:r>
        <w:t>ادراج رقم الرخصة</w:t>
      </w:r>
    </w:p>
    <w:p w14:paraId="0A0E4645" w14:textId="77777777" w:rsidR="000A1088" w:rsidRDefault="00000000">
      <w:pPr>
        <w:pStyle w:val="Heading2"/>
      </w:pPr>
      <w:r>
        <w:t>هاتف التواصل</w:t>
      </w:r>
    </w:p>
    <w:p w14:paraId="60AA75EB" w14:textId="77777777" w:rsidR="000A1088" w:rsidRDefault="00000000">
      <w:r>
        <w:t>80080000</w:t>
      </w:r>
    </w:p>
    <w:p w14:paraId="067AA2B3" w14:textId="77777777" w:rsidR="000A1088" w:rsidRDefault="00000000">
      <w:pPr>
        <w:pStyle w:val="Heading2"/>
      </w:pPr>
      <w:r>
        <w:t>وصف الخدمة</w:t>
      </w:r>
    </w:p>
    <w:p w14:paraId="29C056D7" w14:textId="77777777" w:rsidR="000A1088" w:rsidRDefault="00000000">
      <w:r>
        <w:t>طلب تجديد صلاحية الرخصة مع اقتراب انتهاء صلاحيتها من خلال قنوات تقديم الخدمة المتاحة لضمان استمرارية ممارسة النشاط</w:t>
      </w:r>
    </w:p>
    <w:p w14:paraId="52D03738" w14:textId="77777777" w:rsidR="000A1088" w:rsidRDefault="00000000">
      <w:pPr>
        <w:pStyle w:val="Heading1"/>
      </w:pPr>
      <w:r>
        <w:t>تجديد مستودع رخصة خارج الامارة</w:t>
      </w:r>
    </w:p>
    <w:p w14:paraId="18E33344" w14:textId="77777777" w:rsidR="000A1088" w:rsidRDefault="00000000">
      <w:pPr>
        <w:pStyle w:val="Heading2"/>
      </w:pPr>
      <w:r>
        <w:t>الإبلاغ عن عطل</w:t>
      </w:r>
    </w:p>
    <w:p w14:paraId="5F327BF6" w14:textId="77777777" w:rsidR="000A1088" w:rsidRDefault="00000000">
      <w:r>
        <w:t>عند وجود عطل يرجى التواصل مع الدعم الفني على الرقم: 065122224</w:t>
      </w:r>
    </w:p>
    <w:p w14:paraId="2ECA786A" w14:textId="77777777" w:rsidR="000A1088" w:rsidRDefault="00000000">
      <w:pPr>
        <w:pStyle w:val="Heading2"/>
      </w:pPr>
      <w:r>
        <w:t>الجمهور المستهدف</w:t>
      </w:r>
    </w:p>
    <w:p w14:paraId="287A5180" w14:textId="77777777" w:rsidR="000A1088" w:rsidRDefault="00000000">
      <w:r>
        <w:t>• المستثمر • قطاع خاص • جهة محلية • جهة اتحادية</w:t>
      </w:r>
    </w:p>
    <w:p w14:paraId="779570EA" w14:textId="77777777" w:rsidR="000A1088" w:rsidRDefault="00000000">
      <w:pPr>
        <w:pStyle w:val="Heading2"/>
      </w:pPr>
      <w:r>
        <w:t>المستندات المطلوبة</w:t>
      </w:r>
    </w:p>
    <w:p w14:paraId="3B19C3E8" w14:textId="77777777" w:rsidR="000A1088" w:rsidRDefault="00000000">
      <w:r>
        <w:t>• استمارة الترخيص • صورة من جواز  الشركاء • صورة مصدقة من عقد الإيجار • صورة من الرخصة الأم مجددة • صورة من هوية الشركاء</w:t>
      </w:r>
    </w:p>
    <w:p w14:paraId="667D81B5" w14:textId="77777777" w:rsidR="000A1088" w:rsidRDefault="00000000">
      <w:pPr>
        <w:pStyle w:val="Heading2"/>
      </w:pPr>
      <w:r>
        <w:t>رسوم الخدمة</w:t>
      </w:r>
    </w:p>
    <w:p w14:paraId="77E5E234" w14:textId="77777777" w:rsidR="000A1088" w:rsidRDefault="00000000">
      <w:r>
        <w:t>6% من قيمة الايجار للرخص الفردية ، 10% من قيمة الإيجار لغير ذلك</w:t>
      </w:r>
    </w:p>
    <w:p w14:paraId="4923E2D8" w14:textId="77777777" w:rsidR="000A1088" w:rsidRDefault="00000000">
      <w:pPr>
        <w:pStyle w:val="Heading2"/>
      </w:pPr>
      <w:r>
        <w:t>زمن تقديم الخدمة</w:t>
      </w:r>
    </w:p>
    <w:p w14:paraId="00C25F59" w14:textId="77777777" w:rsidR="000A1088" w:rsidRDefault="00000000">
      <w:r>
        <w:t>يوم عمل</w:t>
      </w:r>
    </w:p>
    <w:p w14:paraId="3BD09BDE" w14:textId="77777777" w:rsidR="000A1088" w:rsidRDefault="00000000">
      <w:pPr>
        <w:pStyle w:val="Heading2"/>
      </w:pPr>
      <w:r>
        <w:lastRenderedPageBreak/>
        <w:t>ساعات العمل</w:t>
      </w:r>
    </w:p>
    <w:p w14:paraId="4CF878E1"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73421DE3" w14:textId="77777777" w:rsidR="000A1088" w:rsidRDefault="00000000">
      <w:pPr>
        <w:pStyle w:val="Heading2"/>
      </w:pPr>
      <w:r>
        <w:t>قنوات تقديم الخدمة</w:t>
      </w:r>
    </w:p>
    <w:p w14:paraId="4A81789D" w14:textId="77777777" w:rsidR="000A1088" w:rsidRDefault="00000000">
      <w:r>
        <w:t xml:space="preserve">أفرع دائرة التنمية الاقتصادية بوابة الدائرة (www.sedd.ae) مراكز تقديم الخدمة (تسهيل) تطبيق الدائرة الذكي   </w:t>
      </w:r>
    </w:p>
    <w:p w14:paraId="63FCEF48" w14:textId="77777777" w:rsidR="000A1088" w:rsidRDefault="00000000">
      <w:pPr>
        <w:pStyle w:val="Heading2"/>
      </w:pPr>
      <w:r>
        <w:t>متطلبات الخدمة</w:t>
      </w:r>
    </w:p>
    <w:p w14:paraId="79748B99" w14:textId="77777777" w:rsidR="000A1088" w:rsidRDefault="00000000">
      <w:r>
        <w:t>• رخصة الام تكون مجدده • عقد إيجار فعال</w:t>
      </w:r>
    </w:p>
    <w:p w14:paraId="071C62BF" w14:textId="77777777" w:rsidR="000A1088" w:rsidRDefault="00000000">
      <w:pPr>
        <w:pStyle w:val="Heading2"/>
      </w:pPr>
      <w:r>
        <w:t>هاتف التواصل</w:t>
      </w:r>
    </w:p>
    <w:p w14:paraId="6704FE18" w14:textId="77777777" w:rsidR="000A1088" w:rsidRDefault="00000000">
      <w:r>
        <w:t>80080000</w:t>
      </w:r>
    </w:p>
    <w:p w14:paraId="4594CE36" w14:textId="77777777" w:rsidR="000A1088" w:rsidRDefault="00000000">
      <w:pPr>
        <w:pStyle w:val="Heading2"/>
      </w:pPr>
      <w:r>
        <w:t>وصف الخدمة</w:t>
      </w:r>
    </w:p>
    <w:p w14:paraId="78B7D23E" w14:textId="77777777" w:rsidR="000A1088" w:rsidRDefault="00000000">
      <w:r>
        <w:t>تجديد صلاحية تصريح المستودع تابع لرخصة من خارج إمارة الشارقة.</w:t>
      </w:r>
    </w:p>
    <w:p w14:paraId="3F09928E" w14:textId="77777777" w:rsidR="000A1088" w:rsidRDefault="00000000">
      <w:pPr>
        <w:pStyle w:val="Heading1"/>
      </w:pPr>
      <w:r>
        <w:t>تجميد الرخصة (إيقاف المنشأة عن ممارسة النشاط الاقتصادي)</w:t>
      </w:r>
    </w:p>
    <w:p w14:paraId="6D481924" w14:textId="77777777" w:rsidR="000A1088" w:rsidRDefault="00000000">
      <w:pPr>
        <w:pStyle w:val="Heading2"/>
      </w:pPr>
      <w:r>
        <w:t>الإبلاغ عن عطل</w:t>
      </w:r>
    </w:p>
    <w:p w14:paraId="01F965D4" w14:textId="77777777" w:rsidR="000A1088" w:rsidRDefault="00000000">
      <w:r>
        <w:t>عند وجود عطل يرجى التواصل مع الدعم الفني على الرقم: 065122224</w:t>
      </w:r>
    </w:p>
    <w:p w14:paraId="57C43148" w14:textId="77777777" w:rsidR="000A1088" w:rsidRDefault="00000000">
      <w:pPr>
        <w:pStyle w:val="Heading2"/>
      </w:pPr>
      <w:r>
        <w:t>الجمهور المستهدف</w:t>
      </w:r>
    </w:p>
    <w:p w14:paraId="1CA38B00" w14:textId="77777777" w:rsidR="000A1088" w:rsidRDefault="00000000">
      <w:r>
        <w:t>المتعامل</w:t>
      </w:r>
    </w:p>
    <w:p w14:paraId="4918426F" w14:textId="77777777" w:rsidR="000A1088" w:rsidRDefault="00000000">
      <w:pPr>
        <w:pStyle w:val="Heading2"/>
      </w:pPr>
      <w:r>
        <w:t>الخدمات المرتبطة</w:t>
      </w:r>
    </w:p>
    <w:p w14:paraId="42B98872" w14:textId="77777777" w:rsidR="000A1088" w:rsidRDefault="00000000">
      <w:r>
        <w:t>وزارة الموارد البشرية والتوطين</w:t>
      </w:r>
    </w:p>
    <w:p w14:paraId="62B45B5F" w14:textId="77777777" w:rsidR="000A1088" w:rsidRDefault="00000000">
      <w:pPr>
        <w:pStyle w:val="Heading2"/>
      </w:pPr>
      <w:r>
        <w:t>المستندات المطلوبة</w:t>
      </w:r>
    </w:p>
    <w:p w14:paraId="3C22432C" w14:textId="77777777" w:rsidR="000A1088" w:rsidRDefault="00000000">
      <w:r>
        <w:t>• إستمارة الشؤون القانونية الإلكترونية . • رسالة إلغاء بطاقة المنشأة من وزارة الموارد البشرية والتوطين • بصمة المستثمرين أو من يمثلهم قانونيا لدى مركز تقديم الخدمة</w:t>
      </w:r>
    </w:p>
    <w:p w14:paraId="0977CBE6" w14:textId="77777777" w:rsidR="000A1088" w:rsidRDefault="00000000">
      <w:pPr>
        <w:pStyle w:val="Heading2"/>
      </w:pPr>
      <w:r>
        <w:t>رسوم الخدمة</w:t>
      </w:r>
    </w:p>
    <w:p w14:paraId="53D5F305" w14:textId="77777777" w:rsidR="000A1088" w:rsidRDefault="00000000">
      <w:r>
        <w:t>الغاء رخصة  حد أدنى 150 درهم وبحد أعلى 3000 درهم رسم محو السجل التجاري500 درهم رخصة منتهية لأقل من سنة1000 درهم رخصة منتهية من سنة إلى سنتين1500 درهم رخصة منتهية من سنتين فأكثر</w:t>
      </w:r>
    </w:p>
    <w:p w14:paraId="51D8F70F" w14:textId="77777777" w:rsidR="000A1088" w:rsidRDefault="00000000">
      <w:pPr>
        <w:pStyle w:val="Heading2"/>
      </w:pPr>
      <w:r>
        <w:t>زمن تقديم الخدمة</w:t>
      </w:r>
    </w:p>
    <w:p w14:paraId="0B8AD80A" w14:textId="77777777" w:rsidR="000A1088" w:rsidRDefault="00000000">
      <w:r>
        <w:t>يوم عمل</w:t>
      </w:r>
    </w:p>
    <w:p w14:paraId="688EA616" w14:textId="77777777" w:rsidR="000A1088" w:rsidRDefault="00000000">
      <w:pPr>
        <w:pStyle w:val="Heading2"/>
      </w:pPr>
      <w:r>
        <w:t>ساعات العمل</w:t>
      </w:r>
    </w:p>
    <w:p w14:paraId="43868B82"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1BA2DB30" w14:textId="77777777" w:rsidR="000A1088" w:rsidRDefault="00000000">
      <w:pPr>
        <w:pStyle w:val="Heading2"/>
      </w:pPr>
      <w:r>
        <w:lastRenderedPageBreak/>
        <w:t>قنوات تقديم الخدمة</w:t>
      </w:r>
    </w:p>
    <w:p w14:paraId="51BF7590" w14:textId="77777777" w:rsidR="000A1088" w:rsidRDefault="00000000">
      <w:r>
        <w:t>•  الخدمات الالكترونية عن طريق الموقع الرسمي لدائرة التنمية الاقتصادية www.sedd.ae•  التطبيق الذكي للدائرة•  الدخول الذكي UAE PASS</w:t>
      </w:r>
    </w:p>
    <w:p w14:paraId="390DE6D6" w14:textId="77777777" w:rsidR="000A1088" w:rsidRDefault="00000000">
      <w:pPr>
        <w:pStyle w:val="Heading2"/>
      </w:pPr>
      <w:r>
        <w:t>هاتف التواصل</w:t>
      </w:r>
    </w:p>
    <w:p w14:paraId="655D6B31" w14:textId="77777777" w:rsidR="000A1088" w:rsidRDefault="00000000">
      <w:r>
        <w:t>80080000</w:t>
      </w:r>
    </w:p>
    <w:p w14:paraId="4BE633A2" w14:textId="77777777" w:rsidR="000A1088" w:rsidRDefault="00000000">
      <w:pPr>
        <w:pStyle w:val="Heading2"/>
      </w:pPr>
      <w:r>
        <w:t>وصف الخدمة</w:t>
      </w:r>
    </w:p>
    <w:p w14:paraId="595798DB" w14:textId="77777777" w:rsidR="000A1088" w:rsidRDefault="00000000">
      <w:r>
        <w:t>طلب ايقاف العمل بالرخصة الممنوحة لمدة معينة نظراً لتوقفه عن ممارسة نشاط الاقتصادي ويقدم الطلب وفقاً للشروط الاتية: • لا تخضع المنشأة لرسوم الترخيص أو الغرامات المترتبة على عدم التجديد في حال موافقة الدائرة على طلب     وقف ممارسة النشاط الاقتصادي• أن تكون المنشأة قد مارست نشاطها لمدة عاميين متتاليين• عدم وجود نزاع على المنشأة أمام جهة قضائية أو ما في حكمها• سداد الرسوم المقررة لإيقاف الترخيص.• أن لا تكون الرخصة جمدت مسبقا</w:t>
      </w:r>
    </w:p>
    <w:p w14:paraId="108FDC95" w14:textId="77777777" w:rsidR="000A1088" w:rsidRDefault="00000000">
      <w:pPr>
        <w:pStyle w:val="Heading1"/>
      </w:pPr>
      <w:r>
        <w:t>تحديث بيانات التواصل للرخصة</w:t>
      </w:r>
    </w:p>
    <w:p w14:paraId="7A0DFD7E" w14:textId="77777777" w:rsidR="000A1088" w:rsidRDefault="00000000">
      <w:pPr>
        <w:pStyle w:val="Heading2"/>
      </w:pPr>
      <w:r>
        <w:t>الإبلاغ عن عطل</w:t>
      </w:r>
    </w:p>
    <w:p w14:paraId="05C2C1EA" w14:textId="77777777" w:rsidR="000A1088" w:rsidRDefault="00000000">
      <w:r>
        <w:t>عند وجود عطل يرجى التواصل مع الدعم الفني على الرقم: 065122224</w:t>
      </w:r>
    </w:p>
    <w:p w14:paraId="1B95DA4B" w14:textId="77777777" w:rsidR="000A1088" w:rsidRDefault="00000000">
      <w:pPr>
        <w:pStyle w:val="Heading2"/>
      </w:pPr>
      <w:r>
        <w:t>الجمهور المستهدف</w:t>
      </w:r>
    </w:p>
    <w:p w14:paraId="5EE43022" w14:textId="77777777" w:rsidR="000A1088" w:rsidRDefault="00000000">
      <w:r>
        <w:t>المتعاملين</w:t>
      </w:r>
    </w:p>
    <w:p w14:paraId="73176DBA" w14:textId="77777777" w:rsidR="000A1088" w:rsidRDefault="00000000">
      <w:pPr>
        <w:pStyle w:val="Heading2"/>
      </w:pPr>
      <w:r>
        <w:t>الرسوم</w:t>
      </w:r>
    </w:p>
    <w:p w14:paraId="64D96F8E" w14:textId="77777777" w:rsidR="000A1088" w:rsidRDefault="00000000">
      <w:r>
        <w:t>300 درهم</w:t>
      </w:r>
    </w:p>
    <w:p w14:paraId="04998583" w14:textId="77777777" w:rsidR="000A1088" w:rsidRDefault="00000000">
      <w:pPr>
        <w:pStyle w:val="Heading2"/>
      </w:pPr>
      <w:r>
        <w:t>المستندات المطلوبة</w:t>
      </w:r>
    </w:p>
    <w:p w14:paraId="10A3ADC9" w14:textId="77777777" w:rsidR="000A1088" w:rsidRDefault="00000000">
      <w:r>
        <w:t>• استمارة الترخيص• صورة من الرخصة سارية المفعول</w:t>
      </w:r>
    </w:p>
    <w:p w14:paraId="724EBE86" w14:textId="77777777" w:rsidR="000A1088" w:rsidRDefault="00000000">
      <w:pPr>
        <w:pStyle w:val="Heading2"/>
      </w:pPr>
      <w:r>
        <w:t>زمن تقديم الخدمة</w:t>
      </w:r>
    </w:p>
    <w:p w14:paraId="51F017F6" w14:textId="77777777" w:rsidR="000A1088" w:rsidRDefault="00000000">
      <w:r>
        <w:t>يوم عمل</w:t>
      </w:r>
    </w:p>
    <w:p w14:paraId="02D406D2" w14:textId="77777777" w:rsidR="000A1088" w:rsidRDefault="00000000">
      <w:pPr>
        <w:pStyle w:val="Heading2"/>
      </w:pPr>
      <w:r>
        <w:t>ساعات العمل</w:t>
      </w:r>
    </w:p>
    <w:p w14:paraId="1B166096"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44841A1C" w14:textId="77777777" w:rsidR="000A1088" w:rsidRDefault="00000000">
      <w:pPr>
        <w:pStyle w:val="Heading2"/>
      </w:pPr>
      <w:r>
        <w:t>قنوات تقديم الخدمة</w:t>
      </w:r>
    </w:p>
    <w:p w14:paraId="1AEA76D2" w14:textId="77777777" w:rsidR="000A1088" w:rsidRDefault="00000000">
      <w:r>
        <w:t xml:space="preserve">• أفرع دائرة التنمية الاقتصادية • بوابة الدائرة (www.sedd.ae) • مراكز تقديم الخدمة (تسهيل) • تطبيق الدائرة الذكي   </w:t>
      </w:r>
    </w:p>
    <w:p w14:paraId="2FDD172E" w14:textId="77777777" w:rsidR="000A1088" w:rsidRDefault="00000000">
      <w:pPr>
        <w:pStyle w:val="Heading2"/>
      </w:pPr>
      <w:r>
        <w:t>هاتف التواصل</w:t>
      </w:r>
    </w:p>
    <w:p w14:paraId="4FCEFEBA" w14:textId="77777777" w:rsidR="000A1088" w:rsidRDefault="00000000">
      <w:r>
        <w:t>80080000</w:t>
      </w:r>
    </w:p>
    <w:p w14:paraId="530EF631" w14:textId="77777777" w:rsidR="000A1088" w:rsidRDefault="00000000">
      <w:pPr>
        <w:pStyle w:val="Heading2"/>
      </w:pPr>
      <w:r>
        <w:t>وصف الخدمة</w:t>
      </w:r>
    </w:p>
    <w:p w14:paraId="0007A0BA" w14:textId="77777777" w:rsidR="000A1088" w:rsidRDefault="00000000">
      <w:r>
        <w:t>هي خدمة لتحديث بيانات التواصل للرخصة التجارية</w:t>
      </w:r>
    </w:p>
    <w:p w14:paraId="3FADBAC4" w14:textId="77777777" w:rsidR="000A1088" w:rsidRDefault="00000000">
      <w:pPr>
        <w:pStyle w:val="Heading1"/>
      </w:pPr>
      <w:r>
        <w:lastRenderedPageBreak/>
        <w:t>تحديث بيانات شركة خارج الإمارة</w:t>
      </w:r>
    </w:p>
    <w:p w14:paraId="06E2B7B7" w14:textId="77777777" w:rsidR="000A1088" w:rsidRDefault="00000000">
      <w:pPr>
        <w:pStyle w:val="Heading2"/>
      </w:pPr>
      <w:r>
        <w:t>الإبلاغ عن عطل</w:t>
      </w:r>
    </w:p>
    <w:p w14:paraId="42AEA5AC" w14:textId="77777777" w:rsidR="000A1088" w:rsidRDefault="00000000">
      <w:r>
        <w:t xml:space="preserve">عند وجود عطل يرجى التواصل مع الدعم الفني على الرقم: 065122224 </w:t>
      </w:r>
    </w:p>
    <w:p w14:paraId="4116882F" w14:textId="77777777" w:rsidR="000A1088" w:rsidRDefault="00000000">
      <w:pPr>
        <w:pStyle w:val="Heading2"/>
      </w:pPr>
      <w:r>
        <w:t>الجمهور المستهدف</w:t>
      </w:r>
    </w:p>
    <w:p w14:paraId="18733E9B" w14:textId="77777777" w:rsidR="000A1088" w:rsidRDefault="00000000">
      <w:r>
        <w:t>• المستثمر • قطاع خاص • جهة محلية • جهة اتحادية</w:t>
      </w:r>
    </w:p>
    <w:p w14:paraId="18357762" w14:textId="77777777" w:rsidR="000A1088" w:rsidRDefault="00000000">
      <w:pPr>
        <w:pStyle w:val="Heading2"/>
      </w:pPr>
      <w:r>
        <w:t>المستندات المطلوبة</w:t>
      </w:r>
    </w:p>
    <w:p w14:paraId="5631B17C" w14:textId="77777777" w:rsidR="000A1088" w:rsidRDefault="00000000">
      <w:r>
        <w:t>• صورة من الرخصة سارية المفعول • صورة من جوازات السفر  لأصحاب الترخيص سارية المفعول • صورة من  الهويات لأصحاب الترخيص سارية المفعول</w:t>
      </w:r>
    </w:p>
    <w:p w14:paraId="4B72B571" w14:textId="77777777" w:rsidR="000A1088" w:rsidRDefault="00000000">
      <w:pPr>
        <w:pStyle w:val="Heading2"/>
      </w:pPr>
      <w:r>
        <w:t>رسوم الخدمة</w:t>
      </w:r>
    </w:p>
    <w:p w14:paraId="0AA79043" w14:textId="77777777" w:rsidR="000A1088" w:rsidRDefault="00000000">
      <w:r>
        <w:t xml:space="preserve">مجاناً </w:t>
      </w:r>
    </w:p>
    <w:p w14:paraId="59561682" w14:textId="77777777" w:rsidR="000A1088" w:rsidRDefault="00000000">
      <w:pPr>
        <w:pStyle w:val="Heading2"/>
      </w:pPr>
      <w:r>
        <w:t>زمن تقديم الخدمة</w:t>
      </w:r>
    </w:p>
    <w:p w14:paraId="56AA4D98" w14:textId="77777777" w:rsidR="000A1088" w:rsidRDefault="00000000">
      <w:r>
        <w:t>فوري</w:t>
      </w:r>
    </w:p>
    <w:p w14:paraId="5E6FAE49" w14:textId="77777777" w:rsidR="000A1088" w:rsidRDefault="00000000">
      <w:pPr>
        <w:pStyle w:val="Heading2"/>
      </w:pPr>
      <w:r>
        <w:t>ساعات العمل</w:t>
      </w:r>
    </w:p>
    <w:p w14:paraId="7D7E2033"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AA64421" w14:textId="77777777" w:rsidR="000A1088" w:rsidRDefault="00000000">
      <w:pPr>
        <w:pStyle w:val="Heading2"/>
      </w:pPr>
      <w:r>
        <w:t>قنوات تقديم الخدمة</w:t>
      </w:r>
    </w:p>
    <w:p w14:paraId="07908CB8" w14:textId="77777777" w:rsidR="000A1088" w:rsidRDefault="00000000">
      <w:r>
        <w:t xml:space="preserve">أفرع دائرة التنمية الاقتصادية بوابة الدائرة (www.sedd.ae) مراكز تقديم الخدمة (تسهيل) تطبيق الدائرة الذكي  </w:t>
      </w:r>
    </w:p>
    <w:p w14:paraId="4F732371" w14:textId="77777777" w:rsidR="000A1088" w:rsidRDefault="00000000">
      <w:pPr>
        <w:pStyle w:val="Heading2"/>
      </w:pPr>
      <w:r>
        <w:t>هاتف التواصل</w:t>
      </w:r>
    </w:p>
    <w:p w14:paraId="0F239386" w14:textId="77777777" w:rsidR="000A1088" w:rsidRDefault="00000000">
      <w:r>
        <w:t>80080000</w:t>
      </w:r>
    </w:p>
    <w:p w14:paraId="62DF3D9D" w14:textId="77777777" w:rsidR="000A1088" w:rsidRDefault="00000000">
      <w:pPr>
        <w:pStyle w:val="Heading2"/>
      </w:pPr>
      <w:r>
        <w:t>وصف الخدمة</w:t>
      </w:r>
    </w:p>
    <w:p w14:paraId="294BAA3F" w14:textId="77777777" w:rsidR="000A1088" w:rsidRDefault="00000000">
      <w:r>
        <w:t>هي خدمة لتحديث بيانات ترخيص خارج الإمارة وتعديل بيانات المنشأة الخارجية</w:t>
      </w:r>
    </w:p>
    <w:p w14:paraId="56CEF02D" w14:textId="77777777" w:rsidR="000A1088" w:rsidRDefault="00000000">
      <w:pPr>
        <w:pStyle w:val="Heading1"/>
      </w:pPr>
      <w:r>
        <w:t>تخفيض رأس مال شركة تجارية</w:t>
      </w:r>
    </w:p>
    <w:p w14:paraId="5BE0DE84" w14:textId="77777777" w:rsidR="000A1088" w:rsidRDefault="00000000">
      <w:pPr>
        <w:pStyle w:val="Heading2"/>
      </w:pPr>
      <w:r>
        <w:t>الإبلاغ عن عطل</w:t>
      </w:r>
    </w:p>
    <w:p w14:paraId="5CC54492" w14:textId="77777777" w:rsidR="000A1088" w:rsidRDefault="00000000">
      <w:r>
        <w:t>عند وجود عطل يرجى التواصل مع الدعم الفني على الرقم:065122224</w:t>
      </w:r>
    </w:p>
    <w:p w14:paraId="16E46DFB" w14:textId="77777777" w:rsidR="000A1088" w:rsidRDefault="00000000">
      <w:pPr>
        <w:pStyle w:val="Heading2"/>
      </w:pPr>
      <w:r>
        <w:t>الجمهور المستهدف</w:t>
      </w:r>
    </w:p>
    <w:p w14:paraId="545C00F6" w14:textId="77777777" w:rsidR="000A1088" w:rsidRDefault="00000000">
      <w:r>
        <w:t>المتعامل</w:t>
      </w:r>
    </w:p>
    <w:p w14:paraId="689DC1D8" w14:textId="77777777" w:rsidR="000A1088" w:rsidRDefault="00000000">
      <w:pPr>
        <w:pStyle w:val="Heading2"/>
      </w:pPr>
      <w:r>
        <w:t>المستندات المطلوبة</w:t>
      </w:r>
    </w:p>
    <w:p w14:paraId="07226B91" w14:textId="77777777" w:rsidR="000A1088" w:rsidRDefault="00000000">
      <w:r>
        <w:t>(blank)</w:t>
      </w:r>
    </w:p>
    <w:p w14:paraId="4E8542F6" w14:textId="77777777" w:rsidR="000A1088" w:rsidRDefault="00000000">
      <w:pPr>
        <w:pStyle w:val="Heading2"/>
      </w:pPr>
      <w:r>
        <w:lastRenderedPageBreak/>
        <w:t>رسوم الخدمة</w:t>
      </w:r>
    </w:p>
    <w:p w14:paraId="6966B46D" w14:textId="77777777" w:rsidR="000A1088" w:rsidRDefault="00000000">
      <w:r>
        <w:t>(blank)</w:t>
      </w:r>
    </w:p>
    <w:p w14:paraId="2424AA5E" w14:textId="77777777" w:rsidR="000A1088" w:rsidRDefault="00000000">
      <w:pPr>
        <w:pStyle w:val="Heading2"/>
      </w:pPr>
      <w:r>
        <w:t>زمن تقديم الخدمة</w:t>
      </w:r>
    </w:p>
    <w:p w14:paraId="2DA899C9" w14:textId="77777777" w:rsidR="000A1088" w:rsidRDefault="00000000">
      <w:r>
        <w:t>15 يوم</w:t>
      </w:r>
    </w:p>
    <w:p w14:paraId="3820925B" w14:textId="77777777" w:rsidR="000A1088" w:rsidRDefault="00000000">
      <w:pPr>
        <w:pStyle w:val="Heading2"/>
      </w:pPr>
      <w:r>
        <w:t>ساعات العمل</w:t>
      </w:r>
    </w:p>
    <w:p w14:paraId="549B7AD5"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6BC42C0C" w14:textId="77777777" w:rsidR="000A1088" w:rsidRDefault="00000000">
      <w:pPr>
        <w:pStyle w:val="Heading2"/>
      </w:pPr>
      <w:r>
        <w:t>قنوات تقديم الخدمة</w:t>
      </w:r>
    </w:p>
    <w:p w14:paraId="5FDAAD10" w14:textId="77777777" w:rsidR="000A1088" w:rsidRDefault="00000000">
      <w:r>
        <w:t xml:space="preserve">• أفرع دائرة التنمية الاقتصادية • بوابة الدائرة (www.sedd.ae) • مراكز تقديم الخدمة (تسهيل) • تطبيق الدائرة الذكي  </w:t>
      </w:r>
    </w:p>
    <w:p w14:paraId="632E1D72" w14:textId="77777777" w:rsidR="000A1088" w:rsidRDefault="00000000">
      <w:pPr>
        <w:pStyle w:val="Heading2"/>
      </w:pPr>
      <w:r>
        <w:t>هاتف التواصل</w:t>
      </w:r>
    </w:p>
    <w:p w14:paraId="7B2C880F" w14:textId="77777777" w:rsidR="000A1088" w:rsidRDefault="00000000">
      <w:r>
        <w:t>80080000</w:t>
      </w:r>
    </w:p>
    <w:p w14:paraId="766CABFF" w14:textId="77777777" w:rsidR="000A1088" w:rsidRDefault="00000000">
      <w:pPr>
        <w:pStyle w:val="Heading2"/>
      </w:pPr>
      <w:r>
        <w:t>وصف الخدمة</w:t>
      </w:r>
    </w:p>
    <w:p w14:paraId="420F3BEA" w14:textId="77777777" w:rsidR="000A1088" w:rsidRDefault="00000000">
      <w:r>
        <w:t>تخفيض قيمة رأس المال  للشركة التجارية  بموجب قرار الجمعية العمومية اما بتنزيل قيمة اسهم الشركة أ و بإلغاء جزء منها</w:t>
      </w:r>
    </w:p>
    <w:p w14:paraId="5D7A5799" w14:textId="77777777" w:rsidR="000A1088" w:rsidRDefault="00000000">
      <w:pPr>
        <w:pStyle w:val="Heading1"/>
      </w:pPr>
      <w:r>
        <w:t>تسجيل مبدئي لمستثمر جديد</w:t>
      </w:r>
    </w:p>
    <w:p w14:paraId="397F6F62" w14:textId="77777777" w:rsidR="000A1088" w:rsidRDefault="00000000">
      <w:pPr>
        <w:pStyle w:val="Heading2"/>
      </w:pPr>
      <w:r>
        <w:t>الإبلاغ عن عطل</w:t>
      </w:r>
    </w:p>
    <w:p w14:paraId="68E0E488" w14:textId="77777777" w:rsidR="000A1088" w:rsidRDefault="00000000">
      <w:r>
        <w:t>عند وجود عطل يرجى التواصل مع الدعم الفني على الرقم:065122224</w:t>
      </w:r>
    </w:p>
    <w:p w14:paraId="16AC1EC2" w14:textId="77777777" w:rsidR="000A1088" w:rsidRDefault="00000000">
      <w:pPr>
        <w:pStyle w:val="Heading2"/>
      </w:pPr>
      <w:r>
        <w:t>الجمهور المستهدف</w:t>
      </w:r>
    </w:p>
    <w:p w14:paraId="6424BAC9" w14:textId="77777777" w:rsidR="000A1088" w:rsidRDefault="00000000">
      <w:r>
        <w:t>المتعاملين</w:t>
      </w:r>
    </w:p>
    <w:p w14:paraId="701EA7B4" w14:textId="77777777" w:rsidR="000A1088" w:rsidRDefault="00000000">
      <w:pPr>
        <w:pStyle w:val="Heading2"/>
      </w:pPr>
      <w:r>
        <w:t>المستندات المطلوبة</w:t>
      </w:r>
    </w:p>
    <w:p w14:paraId="631499CD" w14:textId="77777777" w:rsidR="000A1088" w:rsidRDefault="00000000">
      <w:r>
        <w:t>للمواطن: صورة الجواز والهوية للوافد: صورة الجواز او الرقم الموحد</w:t>
      </w:r>
    </w:p>
    <w:p w14:paraId="285D3F97" w14:textId="77777777" w:rsidR="000A1088" w:rsidRDefault="00000000">
      <w:pPr>
        <w:pStyle w:val="Heading2"/>
      </w:pPr>
      <w:r>
        <w:t>رسوم الخدمة</w:t>
      </w:r>
    </w:p>
    <w:p w14:paraId="1C5D4FD6" w14:textId="77777777" w:rsidR="000A1088" w:rsidRDefault="00000000">
      <w:r>
        <w:t>مجاني</w:t>
      </w:r>
    </w:p>
    <w:p w14:paraId="42CC7F43" w14:textId="77777777" w:rsidR="000A1088" w:rsidRDefault="00000000">
      <w:pPr>
        <w:pStyle w:val="Heading2"/>
      </w:pPr>
      <w:r>
        <w:t>زمن تقديم الخدمة</w:t>
      </w:r>
    </w:p>
    <w:p w14:paraId="3A3B01DC" w14:textId="77777777" w:rsidR="000A1088" w:rsidRDefault="00000000">
      <w:r>
        <w:t>يوم عمل</w:t>
      </w:r>
    </w:p>
    <w:p w14:paraId="04C32A92" w14:textId="77777777" w:rsidR="000A1088" w:rsidRDefault="00000000">
      <w:pPr>
        <w:pStyle w:val="Heading2"/>
      </w:pPr>
      <w:r>
        <w:t>ساعات العمل</w:t>
      </w:r>
    </w:p>
    <w:p w14:paraId="4E44C7C1"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3FB0111A" w14:textId="77777777" w:rsidR="000A1088" w:rsidRDefault="00000000">
      <w:pPr>
        <w:pStyle w:val="Heading2"/>
      </w:pPr>
      <w:r>
        <w:t>قنوات تقديم الخدمة</w:t>
      </w:r>
    </w:p>
    <w:p w14:paraId="608CF20D" w14:textId="77777777" w:rsidR="000A1088" w:rsidRDefault="00000000">
      <w:r>
        <w:t xml:space="preserve">أفرع دائرة التنمية الاقتصادية من الساعة 07:30 صباحاً وحتى 03:30 مساءً بوابة الدائرة (www.sedd.ae) مراكز تقديم الخدمة (تسهيل) من الساعة 8 صباحاً وحتى الساعة 8 مساءً تطبيق الدائرة الذكي   </w:t>
      </w:r>
    </w:p>
    <w:p w14:paraId="1A2ED43C" w14:textId="77777777" w:rsidR="000A1088" w:rsidRDefault="00000000">
      <w:pPr>
        <w:pStyle w:val="Heading2"/>
      </w:pPr>
      <w:r>
        <w:lastRenderedPageBreak/>
        <w:t>هاتف التواصل</w:t>
      </w:r>
    </w:p>
    <w:p w14:paraId="1190D0C6" w14:textId="77777777" w:rsidR="000A1088" w:rsidRDefault="00000000">
      <w:r>
        <w:t>80080000</w:t>
      </w:r>
    </w:p>
    <w:p w14:paraId="7BA600A3" w14:textId="77777777" w:rsidR="000A1088" w:rsidRDefault="00000000">
      <w:pPr>
        <w:pStyle w:val="Heading2"/>
      </w:pPr>
      <w:r>
        <w:t>وصف الخدمة</w:t>
      </w:r>
    </w:p>
    <w:p w14:paraId="2A735CB6" w14:textId="77777777" w:rsidR="000A1088" w:rsidRDefault="00000000">
      <w:r>
        <w:t>تتيح هذه الخدمة للمتعامل بتسجيل بيانات المستثمر و إصدار رقم مستثمر جديد</w:t>
      </w:r>
    </w:p>
    <w:p w14:paraId="26B87062" w14:textId="77777777" w:rsidR="000A1088" w:rsidRDefault="00000000">
      <w:pPr>
        <w:pStyle w:val="Heading1"/>
      </w:pPr>
      <w:r>
        <w:t>تصريح السيارات المتنقلة</w:t>
      </w:r>
    </w:p>
    <w:p w14:paraId="0CBC3745" w14:textId="77777777" w:rsidR="000A1088" w:rsidRDefault="00000000">
      <w:pPr>
        <w:pStyle w:val="Heading2"/>
      </w:pPr>
      <w:r>
        <w:t>اشتراطات تصريح السيارات المتنقلة</w:t>
      </w:r>
    </w:p>
    <w:p w14:paraId="2BA1197A" w14:textId="77777777" w:rsidR="000A1088" w:rsidRDefault="00000000">
      <w:r>
        <w:t>بشأن إجراءات مزاولة الأنشطة الاقتصادية من خلال السيارات المتنقلة في إمارة الشارقة تمنح فقط للرخص التجارية صادرة من إمارة الشارقة.</w:t>
      </w:r>
    </w:p>
    <w:p w14:paraId="5E5B14C4" w14:textId="77777777" w:rsidR="000A1088" w:rsidRDefault="00000000">
      <w:pPr>
        <w:pStyle w:val="Heading2"/>
      </w:pPr>
      <w:r>
        <w:t>الإبلاغ عن عطل</w:t>
      </w:r>
    </w:p>
    <w:p w14:paraId="67388CED" w14:textId="77777777" w:rsidR="000A1088" w:rsidRDefault="00000000">
      <w:r>
        <w:t>عند وجود عطل يرجى التواصل مع الدعم الفني على الرقم: 80080000</w:t>
      </w:r>
    </w:p>
    <w:p w14:paraId="7F83453F" w14:textId="77777777" w:rsidR="000A1088" w:rsidRDefault="00000000">
      <w:pPr>
        <w:pStyle w:val="Heading2"/>
      </w:pPr>
      <w:r>
        <w:t>الجمهور المستهدف</w:t>
      </w:r>
    </w:p>
    <w:p w14:paraId="6A048A54" w14:textId="77777777" w:rsidR="000A1088" w:rsidRDefault="00000000">
      <w:r>
        <w:t>المستثمر قطاع خاص جهة محلية جهة اتحادية</w:t>
      </w:r>
    </w:p>
    <w:p w14:paraId="4B3BAFE0" w14:textId="77777777" w:rsidR="000A1088" w:rsidRDefault="00000000">
      <w:pPr>
        <w:pStyle w:val="Heading2"/>
      </w:pPr>
      <w:r>
        <w:t>المستندات المطلوبة</w:t>
      </w:r>
    </w:p>
    <w:p w14:paraId="4BD70BC7" w14:textId="77777777" w:rsidR="000A1088" w:rsidRDefault="00000000">
      <w:r>
        <w:t>(blank)</w:t>
      </w:r>
    </w:p>
    <w:p w14:paraId="13EB9E3F" w14:textId="77777777" w:rsidR="000A1088" w:rsidRDefault="00000000">
      <w:pPr>
        <w:pStyle w:val="Heading2"/>
      </w:pPr>
      <w:r>
        <w:t>رسوم الخدمة</w:t>
      </w:r>
    </w:p>
    <w:p w14:paraId="51229F44" w14:textId="77777777" w:rsidR="000A1088" w:rsidRDefault="00000000">
      <w:r>
        <w:t>(blank)</w:t>
      </w:r>
    </w:p>
    <w:p w14:paraId="3844DF60" w14:textId="77777777" w:rsidR="000A1088" w:rsidRDefault="00000000">
      <w:pPr>
        <w:pStyle w:val="Heading2"/>
      </w:pPr>
      <w:r>
        <w:t>زمن تقديم الخدمة</w:t>
      </w:r>
    </w:p>
    <w:p w14:paraId="453A4063" w14:textId="77777777" w:rsidR="000A1088" w:rsidRDefault="00000000">
      <w:r>
        <w:t>يوم عمل</w:t>
      </w:r>
    </w:p>
    <w:p w14:paraId="66C4FFFD" w14:textId="77777777" w:rsidR="000A1088" w:rsidRDefault="00000000">
      <w:pPr>
        <w:pStyle w:val="Heading2"/>
      </w:pPr>
      <w:r>
        <w:t>ساعات العمل</w:t>
      </w:r>
    </w:p>
    <w:p w14:paraId="2E9D6793"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679B43FF" w14:textId="77777777" w:rsidR="000A1088" w:rsidRDefault="00000000">
      <w:pPr>
        <w:pStyle w:val="Heading2"/>
      </w:pPr>
      <w:r>
        <w:t>قنوات تقديم الخدمة</w:t>
      </w:r>
    </w:p>
    <w:p w14:paraId="4A8C866C" w14:textId="77777777" w:rsidR="000A1088" w:rsidRDefault="00000000">
      <w:r>
        <w:t xml:space="preserve">p&gt;أفرع دائرة التنمية الاقتصادية  أفرع دائرة التنمية الاقتصادية بوابة الدائرة (www.sedd.ae) مراكز تقديم الخدمة (تسهيل) تطبيق الدائرة الذكي  </w:t>
      </w:r>
    </w:p>
    <w:p w14:paraId="0C0DAF96" w14:textId="77777777" w:rsidR="000A1088" w:rsidRDefault="00000000">
      <w:pPr>
        <w:pStyle w:val="Heading2"/>
      </w:pPr>
      <w:r>
        <w:t>هاتف التواصل</w:t>
      </w:r>
    </w:p>
    <w:p w14:paraId="0415B283" w14:textId="77777777" w:rsidR="000A1088" w:rsidRDefault="00000000">
      <w:r>
        <w:t>80080000</w:t>
      </w:r>
    </w:p>
    <w:p w14:paraId="4F6DF4BA" w14:textId="77777777" w:rsidR="000A1088" w:rsidRDefault="00000000">
      <w:pPr>
        <w:pStyle w:val="Heading2"/>
      </w:pPr>
      <w:r>
        <w:t>وصف الخدمة</w:t>
      </w:r>
    </w:p>
    <w:p w14:paraId="485252B2" w14:textId="77777777" w:rsidR="000A1088" w:rsidRDefault="00000000">
      <w:r>
        <w:t>هي التصاريح التي يتم منحها للرخص التجارية المملوكة لمواطني دولة الامارات العربية المتحدة لمزاولة الأنشطة الاقتصادية.</w:t>
      </w:r>
    </w:p>
    <w:p w14:paraId="193B4950" w14:textId="77777777" w:rsidR="000A1088" w:rsidRDefault="00000000">
      <w:pPr>
        <w:pStyle w:val="Heading1"/>
      </w:pPr>
      <w:r>
        <w:lastRenderedPageBreak/>
        <w:t>تصريح تصفية</w:t>
      </w:r>
    </w:p>
    <w:p w14:paraId="127842F4" w14:textId="77777777" w:rsidR="000A1088" w:rsidRDefault="00000000">
      <w:pPr>
        <w:pStyle w:val="Heading2"/>
      </w:pPr>
      <w:r>
        <w:t>الإبلاغ عن عطل</w:t>
      </w:r>
    </w:p>
    <w:p w14:paraId="2AAD49A8" w14:textId="77777777" w:rsidR="000A1088" w:rsidRDefault="00000000">
      <w:r>
        <w:t xml:space="preserve">عند وجود عطل يرجى التواصل مع الدعم الفني على الرقم: 80080000 </w:t>
      </w:r>
    </w:p>
    <w:p w14:paraId="54EF82A7" w14:textId="77777777" w:rsidR="000A1088" w:rsidRDefault="00000000">
      <w:pPr>
        <w:pStyle w:val="Heading2"/>
      </w:pPr>
      <w:r>
        <w:t>الجمهور المستهدف</w:t>
      </w:r>
    </w:p>
    <w:p w14:paraId="03742B98" w14:textId="77777777" w:rsidR="000A1088" w:rsidRDefault="00000000">
      <w:r>
        <w:t>المتعاملين</w:t>
      </w:r>
    </w:p>
    <w:p w14:paraId="1AB9216A" w14:textId="77777777" w:rsidR="000A1088" w:rsidRDefault="00000000">
      <w:pPr>
        <w:pStyle w:val="Heading2"/>
      </w:pPr>
      <w:r>
        <w:t>المستندات المطلوبة</w:t>
      </w:r>
    </w:p>
    <w:p w14:paraId="4B43A604" w14:textId="77777777" w:rsidR="000A1088" w:rsidRDefault="00000000">
      <w:r>
        <w:t>(blank)</w:t>
      </w:r>
    </w:p>
    <w:p w14:paraId="7D44BE5E" w14:textId="77777777" w:rsidR="000A1088" w:rsidRDefault="00000000">
      <w:pPr>
        <w:pStyle w:val="Heading2"/>
      </w:pPr>
      <w:r>
        <w:t>رسوم الخدمة</w:t>
      </w:r>
    </w:p>
    <w:p w14:paraId="514810F6" w14:textId="77777777" w:rsidR="000A1088" w:rsidRDefault="00000000">
      <w:r>
        <w:t>(blank)</w:t>
      </w:r>
    </w:p>
    <w:p w14:paraId="54BF8E19" w14:textId="77777777" w:rsidR="000A1088" w:rsidRDefault="00000000">
      <w:pPr>
        <w:pStyle w:val="Heading2"/>
      </w:pPr>
      <w:r>
        <w:t>زمن تقديم الخدمة</w:t>
      </w:r>
    </w:p>
    <w:p w14:paraId="53BB4207" w14:textId="77777777" w:rsidR="000A1088" w:rsidRDefault="00000000">
      <w:r>
        <w:t>فورى</w:t>
      </w:r>
    </w:p>
    <w:p w14:paraId="51E0E46D" w14:textId="77777777" w:rsidR="000A1088" w:rsidRDefault="00000000">
      <w:pPr>
        <w:pStyle w:val="Heading2"/>
      </w:pPr>
      <w:r>
        <w:t>ساعات العمل</w:t>
      </w:r>
    </w:p>
    <w:p w14:paraId="3BA81A4A" w14:textId="77777777" w:rsidR="000A1088" w:rsidRDefault="00000000">
      <w:r>
        <w:t>• الدوام الرسمي من الساعة 7:30 صباحاً حتى الساعة 3:30 ظهراً • مراكز تقديم الخدمة ( تسهيل ) من الساعة 8 صباحاً وحتى الساعة 8 مساءً</w:t>
      </w:r>
    </w:p>
    <w:p w14:paraId="3B0569EA" w14:textId="77777777" w:rsidR="000A1088" w:rsidRDefault="00000000">
      <w:pPr>
        <w:pStyle w:val="Heading2"/>
      </w:pPr>
      <w:r>
        <w:t>قنوات تقديم الخدمة</w:t>
      </w:r>
    </w:p>
    <w:p w14:paraId="59BD1876" w14:textId="77777777" w:rsidR="000A1088" w:rsidRDefault="00000000">
      <w:r>
        <w:t xml:space="preserve">• أفرع دائرة التنمية الاقتصادية • بوابة الدائرة (www.sedd.ae) • مراكز تقديم الخدمة (تسهيل) • تطبيق الدائرة الذكي  </w:t>
      </w:r>
    </w:p>
    <w:p w14:paraId="46605AA2" w14:textId="77777777" w:rsidR="000A1088" w:rsidRDefault="00000000">
      <w:pPr>
        <w:pStyle w:val="Heading2"/>
      </w:pPr>
      <w:r>
        <w:t>هاتف التواصل</w:t>
      </w:r>
    </w:p>
    <w:p w14:paraId="7981C4AD" w14:textId="77777777" w:rsidR="000A1088" w:rsidRDefault="00000000">
      <w:r>
        <w:t>80080000</w:t>
      </w:r>
    </w:p>
    <w:p w14:paraId="02631A29" w14:textId="77777777" w:rsidR="000A1088" w:rsidRDefault="00000000">
      <w:pPr>
        <w:pStyle w:val="Heading2"/>
      </w:pPr>
      <w:r>
        <w:t>وصف الخدمة</w:t>
      </w:r>
    </w:p>
    <w:p w14:paraId="2EEF4D5E" w14:textId="77777777" w:rsidR="000A1088" w:rsidRDefault="00000000">
      <w:r>
        <w:t>تقديم خصومات على البضائع المعروضة بنسب مختلفة أو نسبة واحدة مع وضع سعر البيع قبل الخصم وسعر البيع بعد الخصم.</w:t>
      </w:r>
    </w:p>
    <w:p w14:paraId="2D77EB04" w14:textId="77777777" w:rsidR="000A1088" w:rsidRDefault="00000000">
      <w:pPr>
        <w:pStyle w:val="Heading1"/>
      </w:pPr>
      <w:r>
        <w:t>تصريح تنزيلات</w:t>
      </w:r>
    </w:p>
    <w:p w14:paraId="6C7FB717" w14:textId="77777777" w:rsidR="000A1088" w:rsidRDefault="00000000">
      <w:pPr>
        <w:pStyle w:val="Heading2"/>
      </w:pPr>
      <w:r>
        <w:t>الإبلاغ عن عطل</w:t>
      </w:r>
    </w:p>
    <w:p w14:paraId="7A9FE7DC" w14:textId="77777777" w:rsidR="000A1088" w:rsidRDefault="00000000">
      <w:r>
        <w:t>عند وجود عطل يرجى التواصل مع الدعم الفني على الرقم: 80080000</w:t>
      </w:r>
    </w:p>
    <w:p w14:paraId="638EE286" w14:textId="77777777" w:rsidR="000A1088" w:rsidRDefault="00000000">
      <w:pPr>
        <w:pStyle w:val="Heading2"/>
      </w:pPr>
      <w:r>
        <w:t>الجمهور المستهدف</w:t>
      </w:r>
    </w:p>
    <w:p w14:paraId="7B951567" w14:textId="77777777" w:rsidR="000A1088" w:rsidRDefault="00000000">
      <w:r>
        <w:t>المتعاملين</w:t>
      </w:r>
    </w:p>
    <w:p w14:paraId="216311BF" w14:textId="77777777" w:rsidR="000A1088" w:rsidRDefault="00000000">
      <w:pPr>
        <w:pStyle w:val="Heading2"/>
      </w:pPr>
      <w:r>
        <w:t>المستندات المطلوبة</w:t>
      </w:r>
    </w:p>
    <w:p w14:paraId="70AC93A4" w14:textId="77777777" w:rsidR="000A1088" w:rsidRDefault="00000000">
      <w:r>
        <w:t>(blank)</w:t>
      </w:r>
    </w:p>
    <w:p w14:paraId="27A8F0D1" w14:textId="77777777" w:rsidR="000A1088" w:rsidRDefault="00000000">
      <w:pPr>
        <w:pStyle w:val="Heading2"/>
      </w:pPr>
      <w:r>
        <w:lastRenderedPageBreak/>
        <w:t>رسوم الخدمة</w:t>
      </w:r>
    </w:p>
    <w:p w14:paraId="172B4DAE" w14:textId="77777777" w:rsidR="000A1088" w:rsidRDefault="00000000">
      <w:r>
        <w:t>• من باب إلى ثلاثة أبواب: 1500 درهم • لكل باب إضافي :500 درهم • بطاقات التنزيلات :50 درهماً لعدد 100 بطاقة • بالإضافة إلى رسم المواد الإعلانية 250 درهم لكل اعلان (مختلف) • تمديد التنزيلات لمدة 15 يوماً بقيمة الصادر</w:t>
      </w:r>
    </w:p>
    <w:p w14:paraId="734FD82F" w14:textId="77777777" w:rsidR="000A1088" w:rsidRDefault="00000000">
      <w:pPr>
        <w:pStyle w:val="Heading2"/>
      </w:pPr>
      <w:r>
        <w:t>زمن تقديم الخدمة</w:t>
      </w:r>
    </w:p>
    <w:p w14:paraId="59258A52" w14:textId="77777777" w:rsidR="000A1088" w:rsidRDefault="00000000">
      <w:r>
        <w:t>فورى</w:t>
      </w:r>
    </w:p>
    <w:p w14:paraId="10384063" w14:textId="77777777" w:rsidR="000A1088" w:rsidRDefault="00000000">
      <w:pPr>
        <w:pStyle w:val="Heading2"/>
      </w:pPr>
      <w:r>
        <w:t>ساعات العمل</w:t>
      </w:r>
    </w:p>
    <w:p w14:paraId="590ACC36"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0E4920F1" w14:textId="77777777" w:rsidR="000A1088" w:rsidRDefault="00000000">
      <w:pPr>
        <w:pStyle w:val="Heading2"/>
      </w:pPr>
      <w:r>
        <w:t>قنوات تقديم الخدمة</w:t>
      </w:r>
    </w:p>
    <w:p w14:paraId="2681718E" w14:textId="77777777" w:rsidR="000A1088" w:rsidRDefault="00000000">
      <w:r>
        <w:t xml:space="preserve">أفرع دائرة التنمية الاقتصادية  أفرع دائرة التنمية الاقتصادية بوابة الدائرة (www.sedd.ae) مراكز تقديم الخدمة (تسهيل) تطبيق الدائرة الذكي  </w:t>
      </w:r>
    </w:p>
    <w:p w14:paraId="4EEE0A4F" w14:textId="77777777" w:rsidR="000A1088" w:rsidRDefault="00000000">
      <w:pPr>
        <w:pStyle w:val="Heading2"/>
      </w:pPr>
      <w:r>
        <w:t>هاتف التواصل</w:t>
      </w:r>
    </w:p>
    <w:p w14:paraId="1D0E5B9B" w14:textId="77777777" w:rsidR="000A1088" w:rsidRDefault="00000000">
      <w:r>
        <w:t>80080000</w:t>
      </w:r>
    </w:p>
    <w:p w14:paraId="4ADD1A28" w14:textId="77777777" w:rsidR="000A1088" w:rsidRDefault="00000000">
      <w:pPr>
        <w:pStyle w:val="Heading2"/>
      </w:pPr>
      <w:r>
        <w:t>وصف الخدمة</w:t>
      </w:r>
    </w:p>
    <w:p w14:paraId="1F4149FF" w14:textId="77777777" w:rsidR="000A1088" w:rsidRDefault="00000000">
      <w:r>
        <w:t>تقديم خصومات على البضائع المعروضة بنسب مختلفة أو نسبة واحدة مع وضع سعر البيع قبل الخصم وسعر البيع بعد الخصم.</w:t>
      </w:r>
    </w:p>
    <w:p w14:paraId="26C090D5" w14:textId="77777777" w:rsidR="000A1088" w:rsidRDefault="00000000">
      <w:pPr>
        <w:pStyle w:val="Heading1"/>
      </w:pPr>
      <w:r>
        <w:t>تصريح جهاز البيع بالعملة</w:t>
      </w:r>
    </w:p>
    <w:p w14:paraId="44810303" w14:textId="77777777" w:rsidR="000A1088" w:rsidRDefault="00000000">
      <w:pPr>
        <w:pStyle w:val="Heading2"/>
      </w:pPr>
      <w:r>
        <w:t>الإبلاغ عن عطل</w:t>
      </w:r>
    </w:p>
    <w:p w14:paraId="245D5672" w14:textId="77777777" w:rsidR="000A1088" w:rsidRDefault="00000000">
      <w:r>
        <w:t>عند وجود عطل يرجى التواصل مع الدعم الفني على الرقم: 80080000</w:t>
      </w:r>
    </w:p>
    <w:p w14:paraId="2BCA0A6A" w14:textId="77777777" w:rsidR="000A1088" w:rsidRDefault="00000000">
      <w:pPr>
        <w:pStyle w:val="Heading2"/>
      </w:pPr>
      <w:r>
        <w:t>الجمهور المستهدف</w:t>
      </w:r>
    </w:p>
    <w:p w14:paraId="00FE446D" w14:textId="77777777" w:rsidR="000A1088" w:rsidRDefault="00000000">
      <w:r>
        <w:t>المستثمر قطاع خاص جهة محلية جهة اتحادية</w:t>
      </w:r>
    </w:p>
    <w:p w14:paraId="3593BAC0" w14:textId="77777777" w:rsidR="000A1088" w:rsidRDefault="00000000">
      <w:pPr>
        <w:pStyle w:val="Heading2"/>
      </w:pPr>
      <w:r>
        <w:t>المستندات المطلوبة</w:t>
      </w:r>
    </w:p>
    <w:p w14:paraId="7F703795" w14:textId="77777777" w:rsidR="000A1088" w:rsidRDefault="00000000">
      <w:r>
        <w:t>(blank)</w:t>
      </w:r>
    </w:p>
    <w:p w14:paraId="0F1140A6" w14:textId="77777777" w:rsidR="000A1088" w:rsidRDefault="00000000">
      <w:pPr>
        <w:pStyle w:val="Heading2"/>
      </w:pPr>
      <w:r>
        <w:t>رسوم الخدمة</w:t>
      </w:r>
    </w:p>
    <w:p w14:paraId="23E9DAFA" w14:textId="77777777" w:rsidR="000A1088" w:rsidRDefault="00000000">
      <w:r>
        <w:t>500 درهم سنوياً بالإضافة الى رسم الشعار: 500 درهمرسم جهاز صراف آلي: 1500 درهم سنوياًرسم تعديل بيانات التصريح: 500 درهم</w:t>
      </w:r>
    </w:p>
    <w:p w14:paraId="5D8264E9" w14:textId="77777777" w:rsidR="000A1088" w:rsidRDefault="00000000">
      <w:pPr>
        <w:pStyle w:val="Heading2"/>
      </w:pPr>
      <w:r>
        <w:t>زمن تقديم الخدمة</w:t>
      </w:r>
    </w:p>
    <w:p w14:paraId="6E663268" w14:textId="77777777" w:rsidR="000A1088" w:rsidRDefault="00000000">
      <w:r>
        <w:t>يوم عمل</w:t>
      </w:r>
    </w:p>
    <w:p w14:paraId="61A8B1F8" w14:textId="77777777" w:rsidR="000A1088" w:rsidRDefault="00000000">
      <w:pPr>
        <w:pStyle w:val="Heading2"/>
      </w:pPr>
      <w:r>
        <w:t>ساعات العمل</w:t>
      </w:r>
    </w:p>
    <w:p w14:paraId="1FC07068" w14:textId="77777777" w:rsidR="000A1088" w:rsidRDefault="00000000">
      <w:r>
        <w:t>أفرع دائرة التنمية الاقتصادية من الساعة 7:30 صباحا وحتى الساعة 3:30 مساء مراكز تقديم الخدمة (تسهيل) من الساعة 8 صباحا وحتى الساعة 8 مساء</w:t>
      </w:r>
    </w:p>
    <w:p w14:paraId="34A4FC2E" w14:textId="77777777" w:rsidR="000A1088" w:rsidRDefault="00000000">
      <w:pPr>
        <w:pStyle w:val="Heading2"/>
      </w:pPr>
      <w:r>
        <w:lastRenderedPageBreak/>
        <w:t>قنوات تقديم الخدمة</w:t>
      </w:r>
    </w:p>
    <w:p w14:paraId="386B459B" w14:textId="77777777" w:rsidR="000A1088" w:rsidRDefault="00000000">
      <w:r>
        <w:t xml:space="preserve">أفرع دائرة التنمية الاقتصادية بوابة الدائرة (www.sedd.ae) مراكز تقديم الخدمة (تسهيل) تطبيق الدائرة الذكي  </w:t>
      </w:r>
    </w:p>
    <w:p w14:paraId="065A1D6F" w14:textId="77777777" w:rsidR="000A1088" w:rsidRDefault="00000000">
      <w:pPr>
        <w:pStyle w:val="Heading2"/>
      </w:pPr>
      <w:r>
        <w:t>هاتف التواصل</w:t>
      </w:r>
    </w:p>
    <w:p w14:paraId="4A27E1CC" w14:textId="77777777" w:rsidR="000A1088" w:rsidRDefault="00000000">
      <w:r>
        <w:t>80080000</w:t>
      </w:r>
    </w:p>
    <w:p w14:paraId="770E2AF8" w14:textId="77777777" w:rsidR="000A1088" w:rsidRDefault="00000000">
      <w:pPr>
        <w:pStyle w:val="Heading2"/>
      </w:pPr>
      <w:r>
        <w:t>وصف الخدمة</w:t>
      </w:r>
    </w:p>
    <w:p w14:paraId="75936074" w14:textId="77777777" w:rsidR="000A1088" w:rsidRDefault="00000000">
      <w:r>
        <w:t>جهاز يوضع في أماكن محددة يعمل على وضع العملة المعدنية فيه، لبيع أنواع معينة من السلع.جهاز يقدم خدمة ذاتية مثال (الصراف الآلي للبنوك، جهاز لدفع فواتير الهاتف والخدمات الحكومية، جهاز نسخ الأوراق وغيرها).</w:t>
      </w:r>
    </w:p>
    <w:p w14:paraId="31E845CA" w14:textId="77777777" w:rsidR="000A1088" w:rsidRDefault="00000000">
      <w:pPr>
        <w:pStyle w:val="Heading1"/>
      </w:pPr>
      <w:r>
        <w:t>تصريح جهاز الخدمة الذاتية</w:t>
      </w:r>
    </w:p>
    <w:p w14:paraId="36CA35C4" w14:textId="77777777" w:rsidR="000A1088" w:rsidRDefault="00000000">
      <w:pPr>
        <w:pStyle w:val="Heading2"/>
      </w:pPr>
      <w:r>
        <w:t>الإبلاغ عن عطل</w:t>
      </w:r>
    </w:p>
    <w:p w14:paraId="067D82D0" w14:textId="77777777" w:rsidR="000A1088" w:rsidRDefault="00000000">
      <w:r>
        <w:t>عند وجود عطل يرجى التواصل مع الدعم الفني على الرقم: 80080000</w:t>
      </w:r>
    </w:p>
    <w:p w14:paraId="18101A8A" w14:textId="77777777" w:rsidR="000A1088" w:rsidRDefault="00000000">
      <w:pPr>
        <w:pStyle w:val="Heading2"/>
      </w:pPr>
      <w:r>
        <w:t>الجمهور المستهدف</w:t>
      </w:r>
    </w:p>
    <w:p w14:paraId="3CD6E3B8" w14:textId="77777777" w:rsidR="000A1088" w:rsidRDefault="00000000">
      <w:r>
        <w:t>المستثمر قطاع خاص جهة محلية جهة اتحادية</w:t>
      </w:r>
    </w:p>
    <w:p w14:paraId="1AEADD8B" w14:textId="77777777" w:rsidR="000A1088" w:rsidRDefault="00000000">
      <w:pPr>
        <w:pStyle w:val="Heading2"/>
      </w:pPr>
      <w:r>
        <w:t>المستندات المطلوبة</w:t>
      </w:r>
    </w:p>
    <w:p w14:paraId="3F41CCDA" w14:textId="77777777" w:rsidR="000A1088" w:rsidRDefault="00000000">
      <w:r>
        <w:t>(blank)</w:t>
      </w:r>
    </w:p>
    <w:p w14:paraId="5A5C993E" w14:textId="77777777" w:rsidR="000A1088" w:rsidRDefault="00000000">
      <w:pPr>
        <w:pStyle w:val="Heading2"/>
      </w:pPr>
      <w:r>
        <w:t>رسوم الخدمة</w:t>
      </w:r>
    </w:p>
    <w:p w14:paraId="2D6FB565" w14:textId="77777777" w:rsidR="000A1088" w:rsidRDefault="00000000">
      <w:r>
        <w:t xml:space="preserve">500 درهم سنوياً بالإضافة الى رسم الشعار: 500 درهمرسم تعديل بيانات التصريح: 500 درهم </w:t>
      </w:r>
    </w:p>
    <w:p w14:paraId="318E9D50" w14:textId="77777777" w:rsidR="000A1088" w:rsidRDefault="00000000">
      <w:pPr>
        <w:pStyle w:val="Heading2"/>
      </w:pPr>
      <w:r>
        <w:t>زمن تقديم الخدمة</w:t>
      </w:r>
    </w:p>
    <w:p w14:paraId="4735D3B0" w14:textId="77777777" w:rsidR="000A1088" w:rsidRDefault="00000000">
      <w:r>
        <w:t>يوم عمل</w:t>
      </w:r>
    </w:p>
    <w:p w14:paraId="7706E7AB" w14:textId="77777777" w:rsidR="000A1088" w:rsidRDefault="00000000">
      <w:pPr>
        <w:pStyle w:val="Heading2"/>
      </w:pPr>
      <w:r>
        <w:t>ساعات العمل</w:t>
      </w:r>
    </w:p>
    <w:p w14:paraId="5EF27811"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16F50237" w14:textId="77777777" w:rsidR="000A1088" w:rsidRDefault="00000000">
      <w:pPr>
        <w:pStyle w:val="Heading2"/>
      </w:pPr>
      <w:r>
        <w:t>قنوات تقديم الخدمة</w:t>
      </w:r>
    </w:p>
    <w:p w14:paraId="5062A9E2" w14:textId="77777777" w:rsidR="000A1088" w:rsidRDefault="00000000">
      <w:r>
        <w:t xml:space="preserve">&gt; أفرع دائرة التنمية الاقتصادية بوابة الدائرة (www.sedd.ae) مراكز تقديم الخدمة (تسهيل) تطبيق الدائرة الذكي  </w:t>
      </w:r>
    </w:p>
    <w:p w14:paraId="741C1BE4" w14:textId="77777777" w:rsidR="000A1088" w:rsidRDefault="00000000">
      <w:pPr>
        <w:pStyle w:val="Heading2"/>
      </w:pPr>
      <w:r>
        <w:t>هاتف التواصل</w:t>
      </w:r>
    </w:p>
    <w:p w14:paraId="7566DD08" w14:textId="77777777" w:rsidR="000A1088" w:rsidRDefault="00000000">
      <w:r>
        <w:t>80080000</w:t>
      </w:r>
    </w:p>
    <w:p w14:paraId="063A68A2" w14:textId="77777777" w:rsidR="000A1088" w:rsidRDefault="00000000">
      <w:pPr>
        <w:pStyle w:val="Heading2"/>
      </w:pPr>
      <w:r>
        <w:t>وصف الخدمة</w:t>
      </w:r>
    </w:p>
    <w:p w14:paraId="09CCB18C" w14:textId="77777777" w:rsidR="000A1088" w:rsidRDefault="00000000">
      <w:r>
        <w:t>تتيح هذه الخدمة الاستعلام عن تصريح جهاز الخدمة الذاتية.</w:t>
      </w:r>
    </w:p>
    <w:p w14:paraId="0CC3FF29" w14:textId="77777777" w:rsidR="000A1088" w:rsidRDefault="00000000">
      <w:pPr>
        <w:pStyle w:val="Heading1"/>
      </w:pPr>
      <w:r>
        <w:lastRenderedPageBreak/>
        <w:t>تصريح جهاز صراف آلي</w:t>
      </w:r>
    </w:p>
    <w:p w14:paraId="56207D51" w14:textId="77777777" w:rsidR="000A1088" w:rsidRDefault="00000000">
      <w:pPr>
        <w:pStyle w:val="Heading2"/>
      </w:pPr>
      <w:r>
        <w:t>الإبلاغ عن عطل</w:t>
      </w:r>
    </w:p>
    <w:p w14:paraId="377479D2" w14:textId="77777777" w:rsidR="000A1088" w:rsidRDefault="00000000">
      <w:r>
        <w:t>عند وجود عطل يرجى التواصل مع الدعم الفني على الرقم: 80080000</w:t>
      </w:r>
    </w:p>
    <w:p w14:paraId="0A724EA0" w14:textId="77777777" w:rsidR="000A1088" w:rsidRDefault="00000000">
      <w:pPr>
        <w:pStyle w:val="Heading2"/>
      </w:pPr>
      <w:r>
        <w:t>الجمهور المستهدف</w:t>
      </w:r>
    </w:p>
    <w:p w14:paraId="5E3F01BA" w14:textId="77777777" w:rsidR="000A1088" w:rsidRDefault="00000000">
      <w:r>
        <w:t>المتعاملين</w:t>
      </w:r>
    </w:p>
    <w:p w14:paraId="32321FDA" w14:textId="77777777" w:rsidR="000A1088" w:rsidRDefault="00000000">
      <w:pPr>
        <w:pStyle w:val="Heading2"/>
      </w:pPr>
      <w:r>
        <w:t>المستندات المطلوبة</w:t>
      </w:r>
    </w:p>
    <w:p w14:paraId="47FCBB85" w14:textId="77777777" w:rsidR="000A1088" w:rsidRDefault="00000000">
      <w:r>
        <w:t>(blank)</w:t>
      </w:r>
    </w:p>
    <w:p w14:paraId="45B2C88A" w14:textId="77777777" w:rsidR="000A1088" w:rsidRDefault="00000000">
      <w:pPr>
        <w:pStyle w:val="Heading2"/>
      </w:pPr>
      <w:r>
        <w:t>رسوم الخدمة</w:t>
      </w:r>
    </w:p>
    <w:p w14:paraId="76C42D32" w14:textId="77777777" w:rsidR="000A1088" w:rsidRDefault="00000000">
      <w:r>
        <w:t>1500 درهم سنوياًرسم تعديل بيانات التصريح: 500 درهم</w:t>
      </w:r>
    </w:p>
    <w:p w14:paraId="5F06D9EA" w14:textId="77777777" w:rsidR="000A1088" w:rsidRDefault="00000000">
      <w:pPr>
        <w:pStyle w:val="Heading2"/>
      </w:pPr>
      <w:r>
        <w:t>زمن تقديم الخدمة</w:t>
      </w:r>
    </w:p>
    <w:p w14:paraId="24E2BE80" w14:textId="77777777" w:rsidR="000A1088" w:rsidRDefault="00000000">
      <w:r>
        <w:t>يوم عمل</w:t>
      </w:r>
    </w:p>
    <w:p w14:paraId="29B2FBD5" w14:textId="77777777" w:rsidR="000A1088" w:rsidRDefault="00000000">
      <w:pPr>
        <w:pStyle w:val="Heading2"/>
      </w:pPr>
      <w:r>
        <w:t>ساعات العمل</w:t>
      </w:r>
    </w:p>
    <w:p w14:paraId="5273F138"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44F9DF30" w14:textId="77777777" w:rsidR="000A1088" w:rsidRDefault="00000000">
      <w:pPr>
        <w:pStyle w:val="Heading2"/>
      </w:pPr>
      <w:r>
        <w:t>قنوات تقديم الخدمة</w:t>
      </w:r>
    </w:p>
    <w:p w14:paraId="40F41937" w14:textId="77777777" w:rsidR="000A1088" w:rsidRDefault="00000000">
      <w:r>
        <w:t xml:space="preserve">أفرع دائرة التنمية الاقتصادية بوابة الدائرة (www.sedd.ae) مراكز تقديم الخدمة (تسهيل) تطبيق الدائرة الذكي  </w:t>
      </w:r>
    </w:p>
    <w:p w14:paraId="6F783895" w14:textId="77777777" w:rsidR="000A1088" w:rsidRDefault="00000000">
      <w:pPr>
        <w:pStyle w:val="Heading2"/>
      </w:pPr>
      <w:r>
        <w:t>هاتف التواصل</w:t>
      </w:r>
    </w:p>
    <w:p w14:paraId="721F91A7" w14:textId="77777777" w:rsidR="000A1088" w:rsidRDefault="00000000">
      <w:r>
        <w:t>80080000</w:t>
      </w:r>
    </w:p>
    <w:p w14:paraId="4023B8AA" w14:textId="77777777" w:rsidR="000A1088" w:rsidRDefault="00000000">
      <w:pPr>
        <w:pStyle w:val="Heading2"/>
      </w:pPr>
      <w:r>
        <w:t>وصف الخدمة</w:t>
      </w:r>
    </w:p>
    <w:p w14:paraId="35703B7C" w14:textId="77777777" w:rsidR="000A1088" w:rsidRDefault="00000000">
      <w:r>
        <w:t>جهاز يقدم خدمة ذاتية، لخدمات الصراف الآلي للبنوك.</w:t>
      </w:r>
    </w:p>
    <w:p w14:paraId="2DA6C2D7" w14:textId="77777777" w:rsidR="000A1088" w:rsidRDefault="00000000">
      <w:pPr>
        <w:pStyle w:val="Heading1"/>
      </w:pPr>
      <w:r>
        <w:t>تصريح عمل 24 ساعة</w:t>
      </w:r>
    </w:p>
    <w:p w14:paraId="718D6DD2" w14:textId="77777777" w:rsidR="000A1088" w:rsidRDefault="00000000">
      <w:pPr>
        <w:pStyle w:val="Heading2"/>
      </w:pPr>
      <w:r>
        <w:t>الإبلاغ عن عطل</w:t>
      </w:r>
    </w:p>
    <w:p w14:paraId="59BB0893" w14:textId="77777777" w:rsidR="000A1088" w:rsidRDefault="00000000">
      <w:r>
        <w:t>عند وجود عطل يرجى التواصل مع الدعم الفني على الرقم: 065122224</w:t>
      </w:r>
    </w:p>
    <w:p w14:paraId="7744CFD5" w14:textId="77777777" w:rsidR="000A1088" w:rsidRDefault="00000000">
      <w:pPr>
        <w:pStyle w:val="Heading2"/>
      </w:pPr>
      <w:r>
        <w:t>الجمهور المستهدف</w:t>
      </w:r>
    </w:p>
    <w:p w14:paraId="25E615D1" w14:textId="77777777" w:rsidR="000A1088" w:rsidRDefault="00000000">
      <w:r>
        <w:t>المستثمرقطاع خاصجهة محليةجهة اتحادية</w:t>
      </w:r>
    </w:p>
    <w:p w14:paraId="06DFBB16" w14:textId="77777777" w:rsidR="000A1088" w:rsidRDefault="00000000">
      <w:pPr>
        <w:pStyle w:val="Heading2"/>
      </w:pPr>
      <w:r>
        <w:t>المستندات المطلوبة</w:t>
      </w:r>
    </w:p>
    <w:p w14:paraId="5018EB65" w14:textId="77777777" w:rsidR="000A1088" w:rsidRDefault="00000000">
      <w:r>
        <w:t>1- استمارة الترخيص2- رسالة عدم ممانعة من الشرطة بإضافة مزاولة نشاط 24 ساعة</w:t>
      </w:r>
    </w:p>
    <w:p w14:paraId="670B6891" w14:textId="77777777" w:rsidR="000A1088" w:rsidRDefault="00000000">
      <w:pPr>
        <w:pStyle w:val="Heading2"/>
      </w:pPr>
      <w:r>
        <w:t>رسوم الخدمة</w:t>
      </w:r>
    </w:p>
    <w:p w14:paraId="3BB76B93" w14:textId="77777777" w:rsidR="000A1088" w:rsidRDefault="00000000">
      <w:r>
        <w:t>رسوم تصريح ساعات عمل إضافية  3000درهم</w:t>
      </w:r>
    </w:p>
    <w:p w14:paraId="06A6CBA2" w14:textId="77777777" w:rsidR="000A1088" w:rsidRDefault="00000000">
      <w:pPr>
        <w:pStyle w:val="Heading2"/>
      </w:pPr>
      <w:r>
        <w:lastRenderedPageBreak/>
        <w:t>زمن تقديم الخدمة</w:t>
      </w:r>
    </w:p>
    <w:p w14:paraId="47DEC88A" w14:textId="77777777" w:rsidR="000A1088" w:rsidRDefault="00000000">
      <w:r>
        <w:t>يوم عمل</w:t>
      </w:r>
    </w:p>
    <w:p w14:paraId="48C022EF" w14:textId="77777777" w:rsidR="000A1088" w:rsidRDefault="00000000">
      <w:pPr>
        <w:pStyle w:val="Heading2"/>
      </w:pPr>
      <w:r>
        <w:t>ساعات العمل</w:t>
      </w:r>
    </w:p>
    <w:p w14:paraId="0E090BA3"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0C101368" w14:textId="77777777" w:rsidR="000A1088" w:rsidRDefault="00000000">
      <w:pPr>
        <w:pStyle w:val="Heading2"/>
      </w:pPr>
      <w:r>
        <w:t>قنوات تقديم الخدمة</w:t>
      </w:r>
    </w:p>
    <w:p w14:paraId="5FC5302E" w14:textId="77777777" w:rsidR="000A1088" w:rsidRDefault="00000000">
      <w:r>
        <w:t>•  الخدمات الالكترونية عن طريق الموقع الرسمي لدائرة التنمية الاقتصادية www.sedd.ae•  التطبيق الذكي للدائرة•  الدخول الذكي UAE PASS</w:t>
      </w:r>
    </w:p>
    <w:p w14:paraId="2AD645C8" w14:textId="77777777" w:rsidR="000A1088" w:rsidRDefault="00000000">
      <w:pPr>
        <w:pStyle w:val="Heading2"/>
      </w:pPr>
      <w:r>
        <w:t>متطلبات الخدمة</w:t>
      </w:r>
    </w:p>
    <w:p w14:paraId="793FC0CD" w14:textId="77777777" w:rsidR="000A1088" w:rsidRDefault="00000000">
      <w:r>
        <w:t>-</w:t>
      </w:r>
    </w:p>
    <w:p w14:paraId="1DD46CB0" w14:textId="77777777" w:rsidR="000A1088" w:rsidRDefault="00000000">
      <w:pPr>
        <w:pStyle w:val="Heading2"/>
      </w:pPr>
      <w:r>
        <w:t>هاتف التواصل</w:t>
      </w:r>
    </w:p>
    <w:p w14:paraId="795A6B49" w14:textId="77777777" w:rsidR="000A1088" w:rsidRDefault="00000000">
      <w:r>
        <w:t>80080000</w:t>
      </w:r>
    </w:p>
    <w:p w14:paraId="1CD2B713" w14:textId="77777777" w:rsidR="000A1088" w:rsidRDefault="00000000">
      <w:pPr>
        <w:pStyle w:val="Heading2"/>
      </w:pPr>
      <w:r>
        <w:t>وصف الخدمة</w:t>
      </w:r>
    </w:p>
    <w:p w14:paraId="5AC60893" w14:textId="77777777" w:rsidR="000A1088" w:rsidRDefault="00000000">
      <w:r>
        <w:t>هي خدمة تصريح لمزاولة نشاط المنشأة ساعات إضافية (24) ساعة</w:t>
      </w:r>
    </w:p>
    <w:p w14:paraId="7A43E3D6" w14:textId="77777777" w:rsidR="000A1088" w:rsidRDefault="00000000">
      <w:pPr>
        <w:pStyle w:val="Heading1"/>
      </w:pPr>
      <w:r>
        <w:t>تصريح كشك</w:t>
      </w:r>
    </w:p>
    <w:p w14:paraId="1988934A" w14:textId="77777777" w:rsidR="000A1088" w:rsidRDefault="00000000">
      <w:pPr>
        <w:pStyle w:val="Heading2"/>
      </w:pPr>
      <w:r>
        <w:t>الإبلاغ عن عطل</w:t>
      </w:r>
    </w:p>
    <w:p w14:paraId="27872BD1" w14:textId="77777777" w:rsidR="000A1088" w:rsidRDefault="00000000">
      <w:r>
        <w:t>عند وجود عطل يرجى التواصل مع الدعم الفني على الرقم: 80080000</w:t>
      </w:r>
    </w:p>
    <w:p w14:paraId="07A8B1AB" w14:textId="77777777" w:rsidR="000A1088" w:rsidRDefault="00000000">
      <w:pPr>
        <w:pStyle w:val="Heading2"/>
      </w:pPr>
      <w:r>
        <w:t>الجمهور المستهدف</w:t>
      </w:r>
    </w:p>
    <w:p w14:paraId="6DB49E32" w14:textId="77777777" w:rsidR="000A1088" w:rsidRDefault="00000000">
      <w:r>
        <w:t>المتعاملين</w:t>
      </w:r>
    </w:p>
    <w:p w14:paraId="4525E364" w14:textId="77777777" w:rsidR="000A1088" w:rsidRDefault="00000000">
      <w:pPr>
        <w:pStyle w:val="Heading2"/>
      </w:pPr>
      <w:r>
        <w:t>المستندات المطلوبة</w:t>
      </w:r>
    </w:p>
    <w:p w14:paraId="59915DA6" w14:textId="77777777" w:rsidR="000A1088" w:rsidRDefault="00000000">
      <w:r>
        <w:t>(blank)</w:t>
      </w:r>
    </w:p>
    <w:p w14:paraId="38C29FD8" w14:textId="77777777" w:rsidR="000A1088" w:rsidRDefault="00000000">
      <w:pPr>
        <w:pStyle w:val="Heading2"/>
      </w:pPr>
      <w:r>
        <w:t>رسوم الخدمة</w:t>
      </w:r>
    </w:p>
    <w:p w14:paraId="1D7AE295" w14:textId="77777777" w:rsidR="000A1088" w:rsidRDefault="00000000">
      <w:r>
        <w:t>• رخصة من داخل الإمارة : 1500 درهم شهريا • رخصة من خارج الإمارة : 2000 درهم شهرياً</w:t>
      </w:r>
    </w:p>
    <w:p w14:paraId="0E53420D" w14:textId="77777777" w:rsidR="000A1088" w:rsidRDefault="00000000">
      <w:pPr>
        <w:pStyle w:val="Heading2"/>
      </w:pPr>
      <w:r>
        <w:t>زمن تقديم الخدمة</w:t>
      </w:r>
    </w:p>
    <w:p w14:paraId="2B19B0FC" w14:textId="77777777" w:rsidR="000A1088" w:rsidRDefault="00000000">
      <w:r>
        <w:t>يوم عمل</w:t>
      </w:r>
    </w:p>
    <w:p w14:paraId="13A7793C" w14:textId="77777777" w:rsidR="000A1088" w:rsidRDefault="00000000">
      <w:pPr>
        <w:pStyle w:val="Heading2"/>
      </w:pPr>
      <w:r>
        <w:t>ساعات العمل</w:t>
      </w:r>
    </w:p>
    <w:p w14:paraId="1AE2A36E"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03A46205" w14:textId="77777777" w:rsidR="000A1088" w:rsidRDefault="00000000">
      <w:pPr>
        <w:pStyle w:val="Heading2"/>
      </w:pPr>
      <w:r>
        <w:t>قنوات تقديم الخدمة</w:t>
      </w:r>
    </w:p>
    <w:p w14:paraId="54510FFD" w14:textId="77777777" w:rsidR="000A1088" w:rsidRDefault="00000000">
      <w:r>
        <w:t xml:space="preserve">أفرع دائرة التنمية الاقتصادية بوابة الدائرة (www.sedd.ae) مراكز تقديم الخدمة (تسهيل) تطبيق الدائرة الذكي  </w:t>
      </w:r>
    </w:p>
    <w:p w14:paraId="44DF4343" w14:textId="77777777" w:rsidR="000A1088" w:rsidRDefault="00000000">
      <w:pPr>
        <w:pStyle w:val="Heading2"/>
      </w:pPr>
      <w:r>
        <w:lastRenderedPageBreak/>
        <w:t>هاتف التواصل</w:t>
      </w:r>
    </w:p>
    <w:p w14:paraId="44243FD3" w14:textId="77777777" w:rsidR="000A1088" w:rsidRDefault="00000000">
      <w:r>
        <w:t>80080000</w:t>
      </w:r>
    </w:p>
    <w:p w14:paraId="3DB15D5D" w14:textId="77777777" w:rsidR="000A1088" w:rsidRDefault="00000000">
      <w:pPr>
        <w:pStyle w:val="Heading2"/>
      </w:pPr>
      <w:r>
        <w:t>وصف الخدمة</w:t>
      </w:r>
    </w:p>
    <w:p w14:paraId="58579F36" w14:textId="77777777" w:rsidR="000A1088" w:rsidRDefault="00000000">
      <w:r>
        <w:t>كشك لعرض وبيع المنتجات داخل المراكز التجارية، مكتب لعرض منتج أو تقديم خدمة</w:t>
      </w:r>
    </w:p>
    <w:p w14:paraId="3483C012" w14:textId="77777777" w:rsidR="000A1088" w:rsidRDefault="00000000">
      <w:pPr>
        <w:pStyle w:val="Heading1"/>
      </w:pPr>
      <w:r>
        <w:t>تصريح لوحة تجارية</w:t>
      </w:r>
    </w:p>
    <w:p w14:paraId="3D6C4A21" w14:textId="77777777" w:rsidR="000A1088" w:rsidRDefault="00000000">
      <w:pPr>
        <w:pStyle w:val="Heading2"/>
      </w:pPr>
      <w:r>
        <w:t>اشتراطات تصريح لوحة تجارية</w:t>
      </w:r>
    </w:p>
    <w:p w14:paraId="7E64BAC9" w14:textId="77777777" w:rsidR="000A1088" w:rsidRDefault="00000000">
      <w:r>
        <w:t>(blank)</w:t>
      </w:r>
    </w:p>
    <w:p w14:paraId="795EB950" w14:textId="77777777" w:rsidR="000A1088" w:rsidRDefault="00000000">
      <w:pPr>
        <w:pStyle w:val="Heading2"/>
      </w:pPr>
      <w:r>
        <w:t>الإبلاغ عن عطل</w:t>
      </w:r>
    </w:p>
    <w:p w14:paraId="41F81B7D" w14:textId="77777777" w:rsidR="000A1088" w:rsidRDefault="00000000">
      <w:r>
        <w:t>عند وجود عطل يرجى التواصل مع الدعم الفني على الرقم: 80080000</w:t>
      </w:r>
    </w:p>
    <w:p w14:paraId="664353C3" w14:textId="77777777" w:rsidR="000A1088" w:rsidRDefault="00000000">
      <w:pPr>
        <w:pStyle w:val="Heading2"/>
      </w:pPr>
      <w:r>
        <w:t>الجمهور المستهدف</w:t>
      </w:r>
    </w:p>
    <w:p w14:paraId="3FF15960" w14:textId="77777777" w:rsidR="000A1088" w:rsidRDefault="00000000">
      <w:r>
        <w:t>المستثمرقطاع خاصجهة محليةجهة اتحادية</w:t>
      </w:r>
    </w:p>
    <w:p w14:paraId="28FE832E" w14:textId="77777777" w:rsidR="000A1088" w:rsidRDefault="00000000">
      <w:pPr>
        <w:pStyle w:val="Heading2"/>
      </w:pPr>
      <w:r>
        <w:t>المستندات المطلوبة</w:t>
      </w:r>
    </w:p>
    <w:p w14:paraId="46FB443E" w14:textId="77777777" w:rsidR="000A1088" w:rsidRDefault="00000000">
      <w:r>
        <w:t>(blank)</w:t>
      </w:r>
    </w:p>
    <w:p w14:paraId="3075D1C5" w14:textId="77777777" w:rsidR="000A1088" w:rsidRDefault="00000000">
      <w:pPr>
        <w:pStyle w:val="Heading2"/>
      </w:pPr>
      <w:r>
        <w:t>رسوم الخدمة</w:t>
      </w:r>
    </w:p>
    <w:p w14:paraId="32FD44D7" w14:textId="77777777" w:rsidR="000A1088" w:rsidRDefault="00000000">
      <w:r>
        <w:t>شعار: 1000 درهمصورة: 500 درهمخلفية ملونة: 250 درهمارتفاع اللوحة الرئيسية أكثر من 4 أقدام:) الطول - 4 (* العرض * 10اللوحة الإضافية: الطول * العرض * 10اللوحة الجانبية: الطول * العرض * 20) لبعض الانشطة (لوحة إلكترونية: 1500 درهملوحة بإضاءة متحركة: 500 درهمشاشة عرض: 1500 درهمرسم تعديل بيانات التصريح: 500 درهم</w:t>
      </w:r>
    </w:p>
    <w:p w14:paraId="3946B084" w14:textId="77777777" w:rsidR="000A1088" w:rsidRDefault="00000000">
      <w:pPr>
        <w:pStyle w:val="Heading2"/>
      </w:pPr>
      <w:r>
        <w:t>زمن تقديم الخدمة</w:t>
      </w:r>
    </w:p>
    <w:p w14:paraId="67EE8B92" w14:textId="77777777" w:rsidR="000A1088" w:rsidRDefault="00000000">
      <w:r>
        <w:t>يوم عمل</w:t>
      </w:r>
    </w:p>
    <w:p w14:paraId="456D5527" w14:textId="77777777" w:rsidR="000A1088" w:rsidRDefault="00000000">
      <w:pPr>
        <w:pStyle w:val="Heading2"/>
      </w:pPr>
      <w:r>
        <w:t>ساعات العمل</w:t>
      </w:r>
    </w:p>
    <w:p w14:paraId="0E688F57"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5C4FABBC" w14:textId="77777777" w:rsidR="000A1088" w:rsidRDefault="00000000">
      <w:pPr>
        <w:pStyle w:val="Heading2"/>
      </w:pPr>
      <w:r>
        <w:t>قنوات تقديم الخدمة</w:t>
      </w:r>
    </w:p>
    <w:p w14:paraId="777C2ECC" w14:textId="77777777" w:rsidR="000A1088" w:rsidRDefault="00000000">
      <w:r>
        <w:t xml:space="preserve">أفرع دائرة التنمية الاقتصادية بوابة الدائرة (www.sedd.ae) مراكز تقديم الخدمة (تسهيل) تطبيق الدائرة الذكي  </w:t>
      </w:r>
    </w:p>
    <w:p w14:paraId="721C50B3" w14:textId="77777777" w:rsidR="000A1088" w:rsidRDefault="00000000">
      <w:pPr>
        <w:pStyle w:val="Heading2"/>
      </w:pPr>
      <w:r>
        <w:t>متطلبات الخدمة</w:t>
      </w:r>
    </w:p>
    <w:p w14:paraId="4350E853" w14:textId="77777777" w:rsidR="000A1088" w:rsidRDefault="00000000">
      <w:r>
        <w:t>-</w:t>
      </w:r>
    </w:p>
    <w:p w14:paraId="11ED9764" w14:textId="77777777" w:rsidR="000A1088" w:rsidRDefault="00000000">
      <w:pPr>
        <w:pStyle w:val="Heading2"/>
      </w:pPr>
      <w:r>
        <w:t>هاتف التواصل</w:t>
      </w:r>
    </w:p>
    <w:p w14:paraId="62D585A2" w14:textId="77777777" w:rsidR="000A1088" w:rsidRDefault="00000000">
      <w:r>
        <w:t>80080000</w:t>
      </w:r>
    </w:p>
    <w:p w14:paraId="34747B6F" w14:textId="77777777" w:rsidR="000A1088" w:rsidRDefault="00000000">
      <w:pPr>
        <w:pStyle w:val="Heading2"/>
      </w:pPr>
      <w:r>
        <w:t>وصف الخدمة</w:t>
      </w:r>
    </w:p>
    <w:p w14:paraId="73B01428" w14:textId="77777777" w:rsidR="000A1088" w:rsidRDefault="00000000">
      <w:r>
        <w:t>لوحات خاصة بالمحلات التجارية تدون عليها الأسماء التجارية او العلامات التجارية.</w:t>
      </w:r>
    </w:p>
    <w:p w14:paraId="450243A2" w14:textId="77777777" w:rsidR="000A1088" w:rsidRDefault="00000000">
      <w:pPr>
        <w:pStyle w:val="Heading1"/>
      </w:pPr>
      <w:r>
        <w:lastRenderedPageBreak/>
        <w:t>تصريح معرض</w:t>
      </w:r>
    </w:p>
    <w:p w14:paraId="02E9767F" w14:textId="77777777" w:rsidR="000A1088" w:rsidRDefault="00000000">
      <w:pPr>
        <w:pStyle w:val="Heading2"/>
      </w:pPr>
      <w:r>
        <w:t>الإبلاغ عن عطل</w:t>
      </w:r>
    </w:p>
    <w:p w14:paraId="5173950B" w14:textId="77777777" w:rsidR="000A1088" w:rsidRDefault="00000000">
      <w:r>
        <w:t>عند وجود عطل يرجى التواصل مع الدعم الفني على الرقم: 80080000</w:t>
      </w:r>
    </w:p>
    <w:p w14:paraId="5A299599" w14:textId="77777777" w:rsidR="000A1088" w:rsidRDefault="00000000">
      <w:pPr>
        <w:pStyle w:val="Heading2"/>
      </w:pPr>
      <w:r>
        <w:t>الجمهورالمستهدف</w:t>
      </w:r>
    </w:p>
    <w:p w14:paraId="085CEDD2" w14:textId="77777777" w:rsidR="000A1088" w:rsidRDefault="00000000">
      <w:r>
        <w:t>المستثمر قطاع خاص جهة محلية جهة اتحادية</w:t>
      </w:r>
    </w:p>
    <w:p w14:paraId="701C3F98" w14:textId="77777777" w:rsidR="000A1088" w:rsidRDefault="00000000">
      <w:pPr>
        <w:pStyle w:val="Heading2"/>
      </w:pPr>
      <w:r>
        <w:t>المستندات المطلوبة</w:t>
      </w:r>
    </w:p>
    <w:p w14:paraId="06C08DCD" w14:textId="77777777" w:rsidR="000A1088" w:rsidRDefault="00000000">
      <w:r>
        <w:t>(blank)</w:t>
      </w:r>
    </w:p>
    <w:p w14:paraId="240CB463" w14:textId="77777777" w:rsidR="000A1088" w:rsidRDefault="00000000">
      <w:pPr>
        <w:pStyle w:val="Heading2"/>
      </w:pPr>
      <w:r>
        <w:t>رسوم الخدمة</w:t>
      </w:r>
    </w:p>
    <w:p w14:paraId="1670F550" w14:textId="77777777" w:rsidR="000A1088" w:rsidRDefault="00000000">
      <w:r>
        <w:t>(blank)</w:t>
      </w:r>
    </w:p>
    <w:p w14:paraId="067FAC26" w14:textId="77777777" w:rsidR="000A1088" w:rsidRDefault="00000000">
      <w:pPr>
        <w:pStyle w:val="Heading2"/>
      </w:pPr>
      <w:r>
        <w:t>زمن تقديم الخدمة</w:t>
      </w:r>
    </w:p>
    <w:p w14:paraId="6AFBD61D" w14:textId="77777777" w:rsidR="000A1088" w:rsidRDefault="00000000">
      <w:r>
        <w:t>يوم عمل</w:t>
      </w:r>
    </w:p>
    <w:p w14:paraId="5A520C19" w14:textId="77777777" w:rsidR="000A1088" w:rsidRDefault="00000000">
      <w:pPr>
        <w:pStyle w:val="Heading2"/>
      </w:pPr>
      <w:r>
        <w:t>ساعات العمل</w:t>
      </w:r>
    </w:p>
    <w:p w14:paraId="18A6F4C6"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580913AA" w14:textId="77777777" w:rsidR="000A1088" w:rsidRDefault="00000000">
      <w:pPr>
        <w:pStyle w:val="Heading2"/>
      </w:pPr>
      <w:r>
        <w:t>قنوات تقديم الخدمة</w:t>
      </w:r>
    </w:p>
    <w:p w14:paraId="6F444263" w14:textId="77777777" w:rsidR="000A1088" w:rsidRDefault="00000000">
      <w:r>
        <w:t>•  الخدمات الالكترونية عن طريق الموقع الرسمي لدائرة التنمية الاقتصادية www.sedd.ae•  التطبيق الذكي للدائرة•  الدخول الذكي UAE PASS</w:t>
      </w:r>
    </w:p>
    <w:p w14:paraId="28B3C3CE" w14:textId="77777777" w:rsidR="000A1088" w:rsidRDefault="00000000">
      <w:pPr>
        <w:pStyle w:val="Heading2"/>
      </w:pPr>
      <w:r>
        <w:t>هاتف التواصل</w:t>
      </w:r>
    </w:p>
    <w:p w14:paraId="136B88C9" w14:textId="77777777" w:rsidR="000A1088" w:rsidRDefault="00000000">
      <w:r>
        <w:t>80080000</w:t>
      </w:r>
    </w:p>
    <w:p w14:paraId="1F6B3D6B" w14:textId="77777777" w:rsidR="000A1088" w:rsidRDefault="00000000">
      <w:pPr>
        <w:pStyle w:val="Heading2"/>
      </w:pPr>
      <w:r>
        <w:t>وصف الخدمة</w:t>
      </w:r>
    </w:p>
    <w:p w14:paraId="702006C3" w14:textId="77777777" w:rsidR="000A1088" w:rsidRDefault="00000000">
      <w:r>
        <w:t>تجمع لعدة شركات تحت سقف واحد لعرض منتجاتهم المختلفة للجمهور أو نصب خيمة أو موقع لاستغلال تجاري.</w:t>
      </w:r>
    </w:p>
    <w:p w14:paraId="17B05F54" w14:textId="77777777" w:rsidR="000A1088" w:rsidRDefault="00000000">
      <w:pPr>
        <w:pStyle w:val="Heading1"/>
      </w:pPr>
      <w:r>
        <w:t>تعديل إسم تجاري</w:t>
      </w:r>
    </w:p>
    <w:p w14:paraId="6445CFFD" w14:textId="77777777" w:rsidR="000A1088" w:rsidRDefault="00000000">
      <w:pPr>
        <w:pStyle w:val="Heading2"/>
      </w:pPr>
      <w:r>
        <w:t>اشتراطات الاسم التجاري</w:t>
      </w:r>
    </w:p>
    <w:p w14:paraId="6548F8C5" w14:textId="77777777" w:rsidR="000A1088" w:rsidRDefault="00000000">
      <w:r>
        <w:t>يجب أن يكون الإسم التجاري عربي المعنى ويستثنى من ذلك: •  أسماء فروع الشركات الأجنبية المسجلة بالخارج •  أسماء فروع الشركات سواء كانت محلية أو أجنبية الأسماء الغير مسموح تسجيلها: •  أسماء وصفات الجلالة ما لم يكن اسما شخصيا مركبا •  أسماء الشركات العالمية (المشهورة) ما لم يكن الاسم لفرع لها •  أسماء الهيئات والمؤسسات والمنظمات المحلية والعربية والدولية •  الأسماء التي تتعارض مع العلامات التجارية المسجلة بالدولة ما لم يكن مقدم طلب مخول باستعمالها •  الأسماء التي تتعارض مع النظام العام والآداب في الدولة •  الأسماء الغامضة او المشابهة لأسماء مسجلة أو التي تؤدي إلى تضليل الجمهورلا يجوز اختيار أسماء المعالم الهامة في الدولة، على سبيل المثال لا الحصر: (الإمارات - أبوظبي - دبي - الشارقة - عجمان - أم القيوين - رأس الخيمة - الفجيرة - برج خليفة -زعبيل - الوصل) ولا يجوز اختيارها أيضا في حالة اقترانها ب(مدينة أو قرية) ولا يجوز اختيار الأسماء التالية: الأولمبي - الإتحاد - زلال - العرصة - الحديثة - الجديدة - العربية - القصباء</w:t>
      </w:r>
    </w:p>
    <w:p w14:paraId="3B7C91EE" w14:textId="77777777" w:rsidR="000A1088" w:rsidRDefault="00000000">
      <w:pPr>
        <w:pStyle w:val="Heading2"/>
      </w:pPr>
      <w:r>
        <w:lastRenderedPageBreak/>
        <w:t>الإبلاغ عن عطل</w:t>
      </w:r>
    </w:p>
    <w:p w14:paraId="34F734AC" w14:textId="77777777" w:rsidR="000A1088" w:rsidRDefault="00000000">
      <w:r>
        <w:t xml:space="preserve">عند وجود عطل يرجى التواصل مع الدعم الفني على الرقم: 065122224 </w:t>
      </w:r>
    </w:p>
    <w:p w14:paraId="0AAC82D4" w14:textId="77777777" w:rsidR="000A1088" w:rsidRDefault="00000000">
      <w:pPr>
        <w:pStyle w:val="Heading2"/>
      </w:pPr>
      <w:r>
        <w:t>الجمهور المستهدف</w:t>
      </w:r>
    </w:p>
    <w:p w14:paraId="1723B86A" w14:textId="77777777" w:rsidR="000A1088" w:rsidRDefault="00000000">
      <w:r>
        <w:t>• المستثمر • قطاع خاص • جهة محلية • جهة اتحادية</w:t>
      </w:r>
    </w:p>
    <w:p w14:paraId="5066733A" w14:textId="77777777" w:rsidR="000A1088" w:rsidRDefault="00000000">
      <w:pPr>
        <w:pStyle w:val="Heading2"/>
      </w:pPr>
      <w:r>
        <w:t>المستندات المطلوبة</w:t>
      </w:r>
    </w:p>
    <w:p w14:paraId="055F652B" w14:textId="77777777" w:rsidR="000A1088" w:rsidRDefault="00000000">
      <w:r>
        <w:t>1- استمارة الترخيص 2- النموذج الإلكتروني لتسجيل المستثمر 3- صورة الهوية سارية المفعول للمواطن 4- صورة الجواز  للوافد المقيم 5- صورة الجواز للوافد الزائر 6- رسالة عدم ممانعة مصدقة حسب الأصول لغير المستثمر 7- إذن بالتجارة للقصّر ما دون 21 عاما 8- موافقات الجهات الرسمية بحسب النشاط التجاري 9- الموافقة الأمنية 10- صورة تأشيرة الزيارة للوافد الزائر 11- صورة الإقامة 12- صورة رسالة عدم ممانعة مصدقة للوافد المقيم</w:t>
      </w:r>
    </w:p>
    <w:p w14:paraId="37B8E815" w14:textId="77777777" w:rsidR="000A1088" w:rsidRDefault="00000000">
      <w:pPr>
        <w:pStyle w:val="Heading2"/>
      </w:pPr>
      <w:r>
        <w:t>رسوم الخدمة</w:t>
      </w:r>
    </w:p>
    <w:p w14:paraId="4BAC2FB7" w14:textId="77777777" w:rsidR="000A1088" w:rsidRDefault="00000000">
      <w:r>
        <w:t>• تعديل الاسم التجاري 100 درهما ً • تطبق الرسوم في حالة تغير الاسم التجاري إلى اسم أجنبي أو مترجم 800</w:t>
      </w:r>
    </w:p>
    <w:p w14:paraId="27AF6144" w14:textId="77777777" w:rsidR="000A1088" w:rsidRDefault="00000000">
      <w:pPr>
        <w:pStyle w:val="Heading2"/>
      </w:pPr>
      <w:r>
        <w:t>زمن تقديم الخدمة</w:t>
      </w:r>
    </w:p>
    <w:p w14:paraId="0E3322C1" w14:textId="77777777" w:rsidR="000A1088" w:rsidRDefault="00000000">
      <w:r>
        <w:t>يوم عمل</w:t>
      </w:r>
    </w:p>
    <w:p w14:paraId="5AC910AA" w14:textId="77777777" w:rsidR="000A1088" w:rsidRDefault="00000000">
      <w:pPr>
        <w:pStyle w:val="Heading2"/>
      </w:pPr>
      <w:r>
        <w:t>ساعات العمل</w:t>
      </w:r>
    </w:p>
    <w:p w14:paraId="6E913FB1"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554565C1" w14:textId="77777777" w:rsidR="000A1088" w:rsidRDefault="00000000">
      <w:pPr>
        <w:pStyle w:val="Heading2"/>
      </w:pPr>
      <w:r>
        <w:t>قنوات تقديم الخدمة</w:t>
      </w:r>
    </w:p>
    <w:p w14:paraId="625D9213" w14:textId="77777777" w:rsidR="000A1088" w:rsidRDefault="00000000">
      <w:r>
        <w:t xml:space="preserve">أفرع دائرة التنمية الاقتصادية بوابة الدائرة (www.sedd.ae) مراكز تقديم الخدمة (تسهيل) تطبيق الدائرة الذكي   </w:t>
      </w:r>
    </w:p>
    <w:p w14:paraId="3AB9D17F" w14:textId="77777777" w:rsidR="000A1088" w:rsidRDefault="00000000">
      <w:pPr>
        <w:pStyle w:val="Heading2"/>
      </w:pPr>
      <w:r>
        <w:t>متطلبات الخدمة</w:t>
      </w:r>
    </w:p>
    <w:p w14:paraId="05A6D2E0" w14:textId="77777777" w:rsidR="000A1088" w:rsidRDefault="00000000">
      <w:r>
        <w:t>رخصة فعاله</w:t>
      </w:r>
    </w:p>
    <w:p w14:paraId="6BF497C4" w14:textId="77777777" w:rsidR="000A1088" w:rsidRDefault="00000000">
      <w:pPr>
        <w:pStyle w:val="Heading2"/>
      </w:pPr>
      <w:r>
        <w:t>هاتف التواصل</w:t>
      </w:r>
    </w:p>
    <w:p w14:paraId="216F237B" w14:textId="77777777" w:rsidR="000A1088" w:rsidRDefault="00000000">
      <w:r>
        <w:t>80080000</w:t>
      </w:r>
    </w:p>
    <w:p w14:paraId="3FB0E11A" w14:textId="77777777" w:rsidR="000A1088" w:rsidRDefault="00000000">
      <w:pPr>
        <w:pStyle w:val="Heading2"/>
      </w:pPr>
      <w:r>
        <w:t>وصف الخدمة</w:t>
      </w:r>
    </w:p>
    <w:p w14:paraId="7FB87DDB" w14:textId="77777777" w:rsidR="000A1088" w:rsidRDefault="00000000">
      <w:r>
        <w:t>التعديل عبارة عن تنازل، أو إضافة شريك، أو تغيير نشاط، أو تعديل الاسم التجاري أو تعديل نوع الرخصة، أو الشكل القانوني.</w:t>
      </w:r>
    </w:p>
    <w:p w14:paraId="63C12B79" w14:textId="77777777" w:rsidR="000A1088" w:rsidRDefault="00000000">
      <w:pPr>
        <w:pStyle w:val="Heading1"/>
      </w:pPr>
      <w:r>
        <w:t>تعديل بيانات الرخصة</w:t>
      </w:r>
    </w:p>
    <w:p w14:paraId="04ADB6F9" w14:textId="77777777" w:rsidR="000A1088" w:rsidRDefault="00000000">
      <w:pPr>
        <w:pStyle w:val="Heading2"/>
      </w:pPr>
      <w:r>
        <w:t>الإبلاغ عن عطل</w:t>
      </w:r>
    </w:p>
    <w:p w14:paraId="17512528" w14:textId="77777777" w:rsidR="000A1088" w:rsidRDefault="00000000">
      <w:r>
        <w:t xml:space="preserve">عند وجود عطل يرجى التواصل مع الدعم الفني على الرقم: 065122224 </w:t>
      </w:r>
    </w:p>
    <w:p w14:paraId="1F0B39F0" w14:textId="77777777" w:rsidR="000A1088" w:rsidRDefault="00000000">
      <w:pPr>
        <w:pStyle w:val="Heading2"/>
      </w:pPr>
      <w:r>
        <w:t>الجمهور المستهدف</w:t>
      </w:r>
    </w:p>
    <w:p w14:paraId="0CBA6DD4" w14:textId="77777777" w:rsidR="000A1088" w:rsidRDefault="00000000">
      <w:r>
        <w:t>المتعاملين</w:t>
      </w:r>
    </w:p>
    <w:p w14:paraId="671415FC" w14:textId="77777777" w:rsidR="000A1088" w:rsidRDefault="00000000">
      <w:pPr>
        <w:pStyle w:val="Heading2"/>
      </w:pPr>
      <w:r>
        <w:lastRenderedPageBreak/>
        <w:t>المستندات المطلوبة</w:t>
      </w:r>
    </w:p>
    <w:p w14:paraId="089C58B0" w14:textId="77777777" w:rsidR="000A1088" w:rsidRDefault="00000000">
      <w:r>
        <w:t>الاستمارة</w:t>
      </w:r>
    </w:p>
    <w:p w14:paraId="7103203E" w14:textId="77777777" w:rsidR="000A1088" w:rsidRDefault="00000000">
      <w:pPr>
        <w:pStyle w:val="Heading2"/>
      </w:pPr>
      <w:r>
        <w:t>رسوم الخدمة</w:t>
      </w:r>
    </w:p>
    <w:p w14:paraId="1FF8CF3B" w14:textId="77777777" w:rsidR="000A1088" w:rsidRDefault="00000000">
      <w:r>
        <w:t>300 درهم طباعه</w:t>
      </w:r>
    </w:p>
    <w:p w14:paraId="2732C2B5" w14:textId="77777777" w:rsidR="000A1088" w:rsidRDefault="00000000">
      <w:pPr>
        <w:pStyle w:val="Heading2"/>
      </w:pPr>
      <w:r>
        <w:t>زمن تقديم الخدمة</w:t>
      </w:r>
    </w:p>
    <w:p w14:paraId="61645D0A" w14:textId="77777777" w:rsidR="000A1088" w:rsidRDefault="00000000">
      <w:r>
        <w:t>يوم عمل</w:t>
      </w:r>
    </w:p>
    <w:p w14:paraId="625226D1" w14:textId="77777777" w:rsidR="000A1088" w:rsidRDefault="00000000">
      <w:pPr>
        <w:pStyle w:val="Heading2"/>
      </w:pPr>
      <w:r>
        <w:t>ساعات العمل</w:t>
      </w:r>
    </w:p>
    <w:p w14:paraId="04A80622"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3CFFF089" w14:textId="77777777" w:rsidR="000A1088" w:rsidRDefault="00000000">
      <w:pPr>
        <w:pStyle w:val="Heading2"/>
      </w:pPr>
      <w:r>
        <w:t>قنوات تقديم الخدمة</w:t>
      </w:r>
    </w:p>
    <w:p w14:paraId="41BB9BB9" w14:textId="77777777" w:rsidR="000A1088" w:rsidRDefault="00000000">
      <w:r>
        <w:t xml:space="preserve">• أفرع دائرة التنمية الاقتصادية • بوابة الدائرة (www.sedd.ae) • مراكز تقديم الخدمة (تسهيل) • تطبيق الدائرة الذكي  </w:t>
      </w:r>
    </w:p>
    <w:p w14:paraId="5551EDE2" w14:textId="77777777" w:rsidR="000A1088" w:rsidRDefault="00000000">
      <w:pPr>
        <w:pStyle w:val="Heading2"/>
      </w:pPr>
      <w:r>
        <w:t>متطلبات الخدمة</w:t>
      </w:r>
    </w:p>
    <w:p w14:paraId="431FE399" w14:textId="77777777" w:rsidR="000A1088" w:rsidRDefault="00000000">
      <w:r>
        <w:t>رخصة فعاله</w:t>
      </w:r>
    </w:p>
    <w:p w14:paraId="396B3F05" w14:textId="77777777" w:rsidR="000A1088" w:rsidRDefault="00000000">
      <w:pPr>
        <w:pStyle w:val="Heading2"/>
      </w:pPr>
      <w:r>
        <w:t>هاتف التواصل</w:t>
      </w:r>
    </w:p>
    <w:p w14:paraId="625D85DF" w14:textId="77777777" w:rsidR="000A1088" w:rsidRDefault="00000000">
      <w:r>
        <w:t>80080000</w:t>
      </w:r>
    </w:p>
    <w:p w14:paraId="38E59ACC" w14:textId="77777777" w:rsidR="000A1088" w:rsidRDefault="00000000">
      <w:pPr>
        <w:pStyle w:val="Heading2"/>
      </w:pPr>
      <w:r>
        <w:t>وصف الخدمة</w:t>
      </w:r>
    </w:p>
    <w:p w14:paraId="5B705555" w14:textId="77777777" w:rsidR="000A1088" w:rsidRDefault="00000000">
      <w:r>
        <w:t>تتيح هذه الخدمة لتعديل على بيانات الرخصة (رقم الهاتف و صندوق البريد )</w:t>
      </w:r>
    </w:p>
    <w:p w14:paraId="7F8673D1" w14:textId="77777777" w:rsidR="000A1088" w:rsidRDefault="00000000">
      <w:pPr>
        <w:pStyle w:val="Heading1"/>
      </w:pPr>
      <w:r>
        <w:t>تعديل تصريح</w:t>
      </w:r>
    </w:p>
    <w:p w14:paraId="6416263D" w14:textId="77777777" w:rsidR="000A1088" w:rsidRDefault="00000000">
      <w:pPr>
        <w:pStyle w:val="Heading2"/>
      </w:pPr>
      <w:r>
        <w:t>الإبلاغ عن عطل</w:t>
      </w:r>
    </w:p>
    <w:p w14:paraId="40C5E22E" w14:textId="77777777" w:rsidR="000A1088" w:rsidRDefault="00000000">
      <w:r>
        <w:t xml:space="preserve">عند وجود عطل يرجى التواصل مع الدعم الفني على الرقم: 065122224 </w:t>
      </w:r>
    </w:p>
    <w:p w14:paraId="0282C765" w14:textId="77777777" w:rsidR="000A1088" w:rsidRDefault="00000000">
      <w:pPr>
        <w:pStyle w:val="Heading2"/>
      </w:pPr>
      <w:r>
        <w:t>الجمهور المستهدف</w:t>
      </w:r>
    </w:p>
    <w:p w14:paraId="6E282882" w14:textId="77777777" w:rsidR="000A1088" w:rsidRDefault="00000000">
      <w:r>
        <w:t>• المستثمر • قطاع خاص • جهة محلية • جهة اتحادية</w:t>
      </w:r>
    </w:p>
    <w:p w14:paraId="15A6F3A0" w14:textId="77777777" w:rsidR="000A1088" w:rsidRDefault="00000000">
      <w:pPr>
        <w:pStyle w:val="Heading2"/>
      </w:pPr>
      <w:r>
        <w:t>المستندات المطلوبة</w:t>
      </w:r>
    </w:p>
    <w:p w14:paraId="40DCF700" w14:textId="77777777" w:rsidR="000A1088" w:rsidRDefault="00000000">
      <w:r>
        <w:t>• استمارة التصريح • رسالة طلب بتعديل التصريح</w:t>
      </w:r>
    </w:p>
    <w:p w14:paraId="77FC857A" w14:textId="77777777" w:rsidR="000A1088" w:rsidRDefault="00000000">
      <w:pPr>
        <w:pStyle w:val="Heading2"/>
      </w:pPr>
      <w:r>
        <w:t>رسوم الخدمة</w:t>
      </w:r>
    </w:p>
    <w:p w14:paraId="2D99884A" w14:textId="77777777" w:rsidR="000A1088" w:rsidRDefault="00000000">
      <w:r>
        <w:t xml:space="preserve">500 درهم </w:t>
      </w:r>
    </w:p>
    <w:p w14:paraId="760E592B" w14:textId="77777777" w:rsidR="000A1088" w:rsidRDefault="00000000">
      <w:pPr>
        <w:pStyle w:val="Heading2"/>
      </w:pPr>
      <w:r>
        <w:t>زمن تقديم الخدمة</w:t>
      </w:r>
    </w:p>
    <w:p w14:paraId="1F7FC21B" w14:textId="77777777" w:rsidR="000A1088" w:rsidRDefault="00000000">
      <w:r>
        <w:t>يوم عمل</w:t>
      </w:r>
    </w:p>
    <w:p w14:paraId="0346467A" w14:textId="77777777" w:rsidR="000A1088" w:rsidRDefault="00000000">
      <w:pPr>
        <w:pStyle w:val="Heading2"/>
      </w:pPr>
      <w:r>
        <w:lastRenderedPageBreak/>
        <w:t>ساعات العمل</w:t>
      </w:r>
    </w:p>
    <w:p w14:paraId="3A0A606E"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3B2238F3" w14:textId="77777777" w:rsidR="000A1088" w:rsidRDefault="00000000">
      <w:pPr>
        <w:pStyle w:val="Heading2"/>
      </w:pPr>
      <w:r>
        <w:t>قنوات تقديم الخدمة</w:t>
      </w:r>
    </w:p>
    <w:p w14:paraId="2AEF9CB8" w14:textId="77777777" w:rsidR="000A1088" w:rsidRDefault="00000000">
      <w:r>
        <w:t xml:space="preserve">أفرع دائرة التنمية الاقتصادية بوابة الدائرة (www.sedd.ae) مراكز تقديم الخدمة (تسهيل) تطبيق الدائرة الذكي  </w:t>
      </w:r>
    </w:p>
    <w:p w14:paraId="455BFB89" w14:textId="77777777" w:rsidR="000A1088" w:rsidRDefault="00000000">
      <w:pPr>
        <w:pStyle w:val="Heading2"/>
      </w:pPr>
      <w:r>
        <w:t>هاتف التواصل</w:t>
      </w:r>
    </w:p>
    <w:p w14:paraId="74CD958D" w14:textId="77777777" w:rsidR="000A1088" w:rsidRDefault="00000000">
      <w:r>
        <w:t>80080000</w:t>
      </w:r>
    </w:p>
    <w:p w14:paraId="0DEF39D0" w14:textId="77777777" w:rsidR="000A1088" w:rsidRDefault="00000000">
      <w:pPr>
        <w:pStyle w:val="Heading2"/>
      </w:pPr>
      <w:r>
        <w:t>وصف الخدمة</w:t>
      </w:r>
    </w:p>
    <w:p w14:paraId="2D899025" w14:textId="77777777" w:rsidR="000A1088" w:rsidRDefault="00000000">
      <w:r>
        <w:t>هي خدمة يتم من خلالها تعديل التصريح المسبق للمتعامل لممارسة أعمال معينة ضمن القانون وتشمل تصاريح الحملات الترويجية والتنزيلات والعروض الخاصة والتصفية والمعارض والمؤتمرات والخيم التجارية واللافتات الإعلانية والأنشطة الإضافية</w:t>
      </w:r>
    </w:p>
    <w:p w14:paraId="116B9C08" w14:textId="77777777" w:rsidR="000A1088" w:rsidRDefault="00000000">
      <w:pPr>
        <w:pStyle w:val="Heading1"/>
      </w:pPr>
      <w:r>
        <w:t>تغير موقع</w:t>
      </w:r>
    </w:p>
    <w:p w14:paraId="684DA869" w14:textId="77777777" w:rsidR="000A1088" w:rsidRDefault="00000000">
      <w:pPr>
        <w:pStyle w:val="Heading2"/>
      </w:pPr>
      <w:r>
        <w:t>الإبلاغ عن عطل</w:t>
      </w:r>
    </w:p>
    <w:p w14:paraId="0642A541" w14:textId="77777777" w:rsidR="000A1088" w:rsidRDefault="00000000">
      <w:r>
        <w:t>عند وجود عطل يرجى التواصل مع الدعم الفني على الرقم:065122224</w:t>
      </w:r>
    </w:p>
    <w:p w14:paraId="45CA71AD" w14:textId="77777777" w:rsidR="000A1088" w:rsidRDefault="00000000">
      <w:pPr>
        <w:pStyle w:val="Heading2"/>
      </w:pPr>
      <w:r>
        <w:t>الجمهور المستهدف</w:t>
      </w:r>
    </w:p>
    <w:p w14:paraId="0277C322" w14:textId="77777777" w:rsidR="000A1088" w:rsidRDefault="00000000">
      <w:r>
        <w:t>المتعاملين</w:t>
      </w:r>
    </w:p>
    <w:p w14:paraId="47859531" w14:textId="77777777" w:rsidR="000A1088" w:rsidRDefault="00000000">
      <w:pPr>
        <w:pStyle w:val="Heading2"/>
      </w:pPr>
      <w:r>
        <w:t>المستندات المطلوبة</w:t>
      </w:r>
    </w:p>
    <w:p w14:paraId="6AB9483A" w14:textId="77777777" w:rsidR="000A1088" w:rsidRDefault="00000000">
      <w:r>
        <w:t>• استمارة الترخيص.• موافقات الجهات الرسمية بحسب النشاط التجاري.• تقرير التقييم الفني من قسم الرقابة التجارية.• صورة مصدقة من عقد الإيجار وصورة من سند الملكية</w:t>
      </w:r>
    </w:p>
    <w:p w14:paraId="6114B83A" w14:textId="77777777" w:rsidR="000A1088" w:rsidRDefault="00000000">
      <w:pPr>
        <w:pStyle w:val="Heading2"/>
      </w:pPr>
      <w:r>
        <w:t>رسوم الخدمة</w:t>
      </w:r>
    </w:p>
    <w:p w14:paraId="72EC7D22" w14:textId="77777777" w:rsidR="000A1088" w:rsidRDefault="00000000">
      <w:r>
        <w:t>​​​​​​• تعديل سجل 500• طباعه 300• تقييم فني 150• اللوحة الإعلانية 200</w:t>
      </w:r>
    </w:p>
    <w:p w14:paraId="7589690D" w14:textId="77777777" w:rsidR="000A1088" w:rsidRDefault="00000000">
      <w:pPr>
        <w:pStyle w:val="Heading2"/>
      </w:pPr>
      <w:r>
        <w:t>زمن تقديم الخدمة</w:t>
      </w:r>
    </w:p>
    <w:p w14:paraId="3390008C" w14:textId="77777777" w:rsidR="000A1088" w:rsidRDefault="00000000">
      <w:r>
        <w:t>يوم عمل</w:t>
      </w:r>
    </w:p>
    <w:p w14:paraId="3671D932" w14:textId="77777777" w:rsidR="000A1088" w:rsidRDefault="00000000">
      <w:pPr>
        <w:pStyle w:val="Heading2"/>
      </w:pPr>
      <w:r>
        <w:t>ساعات العمل</w:t>
      </w:r>
    </w:p>
    <w:p w14:paraId="48A620F0"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284A85DC" w14:textId="77777777" w:rsidR="000A1088" w:rsidRDefault="00000000">
      <w:pPr>
        <w:pStyle w:val="Heading2"/>
      </w:pPr>
      <w:r>
        <w:t>قنوات تقديم الخدمة</w:t>
      </w:r>
    </w:p>
    <w:p w14:paraId="4DFE0743" w14:textId="77777777" w:rsidR="000A1088" w:rsidRDefault="00000000">
      <w:r>
        <w:t>•  الخدمات الالكترونية عن طريق الموقع الرسمي لدائرة التنمية الاقتصادية www.sedd.ae•  التطبيق الذكي للدائرة•  الدخول الذكي UAE PASS</w:t>
      </w:r>
    </w:p>
    <w:p w14:paraId="256973FA" w14:textId="77777777" w:rsidR="000A1088" w:rsidRDefault="00000000">
      <w:pPr>
        <w:pStyle w:val="Heading2"/>
      </w:pPr>
      <w:r>
        <w:t>متطلبات الخدمة</w:t>
      </w:r>
    </w:p>
    <w:p w14:paraId="5993011B" w14:textId="77777777" w:rsidR="000A1088" w:rsidRDefault="00000000">
      <w:r>
        <w:t>ادراج رقم الرخصة</w:t>
      </w:r>
    </w:p>
    <w:p w14:paraId="779E46FE" w14:textId="77777777" w:rsidR="000A1088" w:rsidRDefault="00000000">
      <w:pPr>
        <w:pStyle w:val="Heading2"/>
      </w:pPr>
      <w:r>
        <w:lastRenderedPageBreak/>
        <w:t>هاتف التواصل</w:t>
      </w:r>
    </w:p>
    <w:p w14:paraId="0E16647B" w14:textId="77777777" w:rsidR="000A1088" w:rsidRDefault="00000000">
      <w:r>
        <w:t>80080000</w:t>
      </w:r>
    </w:p>
    <w:p w14:paraId="0C196CDF" w14:textId="77777777" w:rsidR="000A1088" w:rsidRDefault="00000000">
      <w:pPr>
        <w:pStyle w:val="Heading2"/>
      </w:pPr>
      <w:r>
        <w:t>وصف الخدمة</w:t>
      </w:r>
    </w:p>
    <w:p w14:paraId="4672649A" w14:textId="77777777" w:rsidR="000A1088" w:rsidRDefault="00000000">
      <w:r>
        <w:t>تتيح هذه الخدمة لتقديم طلب تغيير عنوان موقع العمل الرخصة التجارية</w:t>
      </w:r>
    </w:p>
    <w:p w14:paraId="2D8A4DA0" w14:textId="77777777" w:rsidR="000A1088" w:rsidRDefault="00000000">
      <w:pPr>
        <w:pStyle w:val="Heading1"/>
      </w:pPr>
      <w:r>
        <w:t>تقدير رسوم إصدار / تجديد رخصة</w:t>
      </w:r>
    </w:p>
    <w:p w14:paraId="2DD0B942" w14:textId="77777777" w:rsidR="000A1088" w:rsidRDefault="00000000">
      <w:pPr>
        <w:pStyle w:val="Heading2"/>
      </w:pPr>
      <w:r>
        <w:t>الإبلاغ عن عطل</w:t>
      </w:r>
    </w:p>
    <w:p w14:paraId="3B5FF36A" w14:textId="77777777" w:rsidR="000A1088" w:rsidRDefault="00000000">
      <w:r>
        <w:t>عند وجود عطل يرجى التواصل مع الدعم الفني على الرقم:065122224</w:t>
      </w:r>
    </w:p>
    <w:p w14:paraId="6B0A0C90" w14:textId="77777777" w:rsidR="000A1088" w:rsidRDefault="00000000">
      <w:pPr>
        <w:pStyle w:val="Heading2"/>
      </w:pPr>
      <w:r>
        <w:t>الجمهور المستهدف</w:t>
      </w:r>
    </w:p>
    <w:p w14:paraId="7B90CF18" w14:textId="77777777" w:rsidR="000A1088" w:rsidRDefault="00000000">
      <w:r>
        <w:t>متعاملين</w:t>
      </w:r>
    </w:p>
    <w:p w14:paraId="7D65C360" w14:textId="77777777" w:rsidR="000A1088" w:rsidRDefault="00000000">
      <w:pPr>
        <w:pStyle w:val="Heading2"/>
      </w:pPr>
      <w:r>
        <w:t>رسوم الخدمة</w:t>
      </w:r>
    </w:p>
    <w:p w14:paraId="44053D39" w14:textId="77777777" w:rsidR="000A1088" w:rsidRDefault="00000000">
      <w:r>
        <w:t>مجاناً</w:t>
      </w:r>
    </w:p>
    <w:p w14:paraId="180A9D95" w14:textId="77777777" w:rsidR="000A1088" w:rsidRDefault="00000000">
      <w:pPr>
        <w:pStyle w:val="Heading2"/>
      </w:pPr>
      <w:r>
        <w:t>زمن تقديم الخدمة</w:t>
      </w:r>
    </w:p>
    <w:p w14:paraId="6A4C29DA" w14:textId="77777777" w:rsidR="000A1088" w:rsidRDefault="00000000">
      <w:r>
        <w:t>عند الاستعلام ( فوري )</w:t>
      </w:r>
    </w:p>
    <w:p w14:paraId="06EE9067" w14:textId="77777777" w:rsidR="000A1088" w:rsidRDefault="00000000">
      <w:pPr>
        <w:pStyle w:val="Heading2"/>
      </w:pPr>
      <w:r>
        <w:t>ساعات العمل</w:t>
      </w:r>
    </w:p>
    <w:p w14:paraId="09266ABB"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21D93AF6" w14:textId="77777777" w:rsidR="000A1088" w:rsidRDefault="00000000">
      <w:pPr>
        <w:pStyle w:val="Heading2"/>
      </w:pPr>
      <w:r>
        <w:t>قنوات تقديم الخدمة</w:t>
      </w:r>
    </w:p>
    <w:p w14:paraId="25B7BD98" w14:textId="77777777" w:rsidR="000A1088" w:rsidRDefault="00000000">
      <w:r>
        <w:t xml:space="preserve">أفرع دائرة التنمية الاقتصادية بوابة الدائرة (www.sedd.ae) مراكز تقديم الخدمة (تسهيل) تطبيق الدائرة الذكي  </w:t>
      </w:r>
    </w:p>
    <w:p w14:paraId="14F13BF9" w14:textId="77777777" w:rsidR="000A1088" w:rsidRDefault="00000000">
      <w:pPr>
        <w:pStyle w:val="Heading2"/>
      </w:pPr>
      <w:r>
        <w:t>متطلبات الخدمة</w:t>
      </w:r>
    </w:p>
    <w:p w14:paraId="05968B70" w14:textId="77777777" w:rsidR="000A1088" w:rsidRDefault="00000000">
      <w:r>
        <w:t xml:space="preserve"> ادراج رقم الرخصة او الاسم التجاري </w:t>
      </w:r>
    </w:p>
    <w:p w14:paraId="7B700234" w14:textId="77777777" w:rsidR="000A1088" w:rsidRDefault="00000000">
      <w:pPr>
        <w:pStyle w:val="Heading2"/>
      </w:pPr>
      <w:r>
        <w:t>هاتف التواصل</w:t>
      </w:r>
    </w:p>
    <w:p w14:paraId="13117FC7" w14:textId="77777777" w:rsidR="000A1088" w:rsidRDefault="00000000">
      <w:r>
        <w:t>80080000</w:t>
      </w:r>
    </w:p>
    <w:p w14:paraId="215FA493" w14:textId="77777777" w:rsidR="000A1088" w:rsidRDefault="00000000">
      <w:pPr>
        <w:pStyle w:val="Heading2"/>
      </w:pPr>
      <w:r>
        <w:t>وصف الخدمة</w:t>
      </w:r>
    </w:p>
    <w:p w14:paraId="6D39667A" w14:textId="77777777" w:rsidR="000A1088" w:rsidRDefault="00000000">
      <w:r>
        <w:t>تتيح هذه الخدمة للمتعامل بالاستعلام عن الرسوم التقديرية لإصدار الرخصة أو تجديد</w:t>
      </w:r>
    </w:p>
    <w:p w14:paraId="4E1D56AC" w14:textId="77777777" w:rsidR="000A1088" w:rsidRDefault="00000000">
      <w:pPr>
        <w:pStyle w:val="Heading1"/>
      </w:pPr>
      <w:r>
        <w:t>تمديد تصريح</w:t>
      </w:r>
    </w:p>
    <w:p w14:paraId="5692E42B" w14:textId="77777777" w:rsidR="000A1088" w:rsidRDefault="00000000">
      <w:pPr>
        <w:pStyle w:val="Heading2"/>
      </w:pPr>
      <w:r>
        <w:t>الإبلاغ عن عطل</w:t>
      </w:r>
    </w:p>
    <w:p w14:paraId="5C481DBC" w14:textId="77777777" w:rsidR="000A1088" w:rsidRDefault="00000000">
      <w:r>
        <w:t>عند وجود عطل يرجى التواصل مع الدعم الفني على الرقم: 065122224</w:t>
      </w:r>
    </w:p>
    <w:p w14:paraId="55A9A683" w14:textId="77777777" w:rsidR="000A1088" w:rsidRDefault="00000000">
      <w:pPr>
        <w:pStyle w:val="Heading2"/>
      </w:pPr>
      <w:r>
        <w:lastRenderedPageBreak/>
        <w:t>الجمهور المستهدف</w:t>
      </w:r>
    </w:p>
    <w:p w14:paraId="6865DB09" w14:textId="77777777" w:rsidR="000A1088" w:rsidRDefault="00000000">
      <w:r>
        <w:t>• المستثمر • قطاع خاص • جهة محلية • جهة اتحادية</w:t>
      </w:r>
    </w:p>
    <w:p w14:paraId="2690D43E" w14:textId="77777777" w:rsidR="000A1088" w:rsidRDefault="00000000">
      <w:pPr>
        <w:pStyle w:val="Heading2"/>
      </w:pPr>
      <w:r>
        <w:t>المستندات المطلوبة</w:t>
      </w:r>
    </w:p>
    <w:p w14:paraId="1D2B1E8D" w14:textId="77777777" w:rsidR="000A1088" w:rsidRDefault="00000000">
      <w:r>
        <w:t>1- رسالة طلب بتمديد التصريح 2- رسالة  لامانع من أصحاب الموقع 3- استمارة التصريح</w:t>
      </w:r>
    </w:p>
    <w:p w14:paraId="1A3FBA67" w14:textId="77777777" w:rsidR="000A1088" w:rsidRDefault="00000000">
      <w:pPr>
        <w:pStyle w:val="Heading2"/>
      </w:pPr>
      <w:r>
        <w:t>رسوم الخدمة</w:t>
      </w:r>
    </w:p>
    <w:p w14:paraId="19DEB738" w14:textId="77777777" w:rsidR="000A1088" w:rsidRDefault="00000000">
      <w:r>
        <w:t>حسب قيمة التصريح الصادر مسبقاً</w:t>
      </w:r>
    </w:p>
    <w:p w14:paraId="1027A2DB" w14:textId="77777777" w:rsidR="000A1088" w:rsidRDefault="00000000">
      <w:pPr>
        <w:pStyle w:val="Heading2"/>
      </w:pPr>
      <w:r>
        <w:t>زمن تقديم الخدمة</w:t>
      </w:r>
    </w:p>
    <w:p w14:paraId="5B9F7849" w14:textId="77777777" w:rsidR="000A1088" w:rsidRDefault="00000000">
      <w:r>
        <w:t>يوم عمل</w:t>
      </w:r>
    </w:p>
    <w:p w14:paraId="0FD6625D" w14:textId="77777777" w:rsidR="000A1088" w:rsidRDefault="00000000">
      <w:pPr>
        <w:pStyle w:val="Heading2"/>
      </w:pPr>
      <w:r>
        <w:t>ساعات العمل</w:t>
      </w:r>
    </w:p>
    <w:p w14:paraId="2E883518" w14:textId="77777777" w:rsidR="000A1088" w:rsidRDefault="00000000">
      <w:r>
        <w:t>• دائرة التنمية الاقتصادية (المقر الرئيسي) من 7:30 إلى 3:30 • مراكز تقديم الخدمة (تسهيل) من الساعة 8 صباحا وحتى الساعة 8 مساء</w:t>
      </w:r>
    </w:p>
    <w:p w14:paraId="3A69B31C" w14:textId="77777777" w:rsidR="000A1088" w:rsidRDefault="00000000">
      <w:pPr>
        <w:pStyle w:val="Heading2"/>
      </w:pPr>
      <w:r>
        <w:t>قنوات تقديم الخدمة</w:t>
      </w:r>
    </w:p>
    <w:p w14:paraId="04090767" w14:textId="77777777" w:rsidR="000A1088" w:rsidRDefault="00000000">
      <w:r>
        <w:t xml:space="preserve">• أفرع دائرة التنمية الاقتصادية • بوابة الدائرة (www.sedd.ae) • مراكز تقديم الخدمة (تسهيل) • تطبيق الدائرة الذكي  </w:t>
      </w:r>
    </w:p>
    <w:p w14:paraId="696D9FCE" w14:textId="77777777" w:rsidR="000A1088" w:rsidRDefault="00000000">
      <w:pPr>
        <w:pStyle w:val="Heading2"/>
      </w:pPr>
      <w:r>
        <w:t>هاتف التواصل</w:t>
      </w:r>
    </w:p>
    <w:p w14:paraId="2D98942E" w14:textId="77777777" w:rsidR="000A1088" w:rsidRDefault="00000000">
      <w:r>
        <w:t>80080000</w:t>
      </w:r>
    </w:p>
    <w:p w14:paraId="5179633B" w14:textId="77777777" w:rsidR="000A1088" w:rsidRDefault="00000000">
      <w:pPr>
        <w:pStyle w:val="Heading2"/>
      </w:pPr>
      <w:r>
        <w:t>وصف الخدمة</w:t>
      </w:r>
    </w:p>
    <w:p w14:paraId="38E0A2F4" w14:textId="77777777" w:rsidR="000A1088" w:rsidRDefault="00000000">
      <w:r>
        <w:t>هي خدمة يتم من خلالها تمديد التصريح المسبق للمستثمر لممارسة أعمال معينة ضمن القانون وتشمل تصاريح الحملات الترويجية والتنزيلات والعروض الخاصة والتصفية والمعارض والمؤتمرات والخيم التجارية واللافتات الإعلانية والأنشطة الإضافية</w:t>
      </w:r>
    </w:p>
    <w:p w14:paraId="1CD84049" w14:textId="77777777" w:rsidR="000A1088" w:rsidRDefault="00000000">
      <w:pPr>
        <w:pStyle w:val="Heading1"/>
      </w:pPr>
      <w:r>
        <w:t>تمديد تعديل مبدئي لرخصة</w:t>
      </w:r>
    </w:p>
    <w:p w14:paraId="2F26FB99" w14:textId="77777777" w:rsidR="000A1088" w:rsidRDefault="00000000">
      <w:pPr>
        <w:pStyle w:val="Heading2"/>
      </w:pPr>
      <w:r>
        <w:t>الإبلاغ عن عطل</w:t>
      </w:r>
    </w:p>
    <w:p w14:paraId="058EF693" w14:textId="77777777" w:rsidR="000A1088" w:rsidRDefault="00000000">
      <w:r>
        <w:t xml:space="preserve">عند وجود عطل يرجى التواصل مع الدعم الفني على الرقم: 065122224 </w:t>
      </w:r>
    </w:p>
    <w:p w14:paraId="58961EA5" w14:textId="77777777" w:rsidR="000A1088" w:rsidRDefault="00000000">
      <w:pPr>
        <w:pStyle w:val="Heading2"/>
      </w:pPr>
      <w:r>
        <w:t>الجمهور المستهدف</w:t>
      </w:r>
    </w:p>
    <w:p w14:paraId="12229775" w14:textId="77777777" w:rsidR="000A1088" w:rsidRDefault="00000000">
      <w:r>
        <w:t>المتعاملين</w:t>
      </w:r>
    </w:p>
    <w:p w14:paraId="54190C1D" w14:textId="77777777" w:rsidR="000A1088" w:rsidRDefault="00000000">
      <w:pPr>
        <w:pStyle w:val="Heading2"/>
      </w:pPr>
      <w:r>
        <w:t>المستندات المطلوبة</w:t>
      </w:r>
    </w:p>
    <w:p w14:paraId="5FF29F9B" w14:textId="77777777" w:rsidR="000A1088" w:rsidRDefault="00000000">
      <w:r>
        <w:t>شهادة الاسم التجاري</w:t>
      </w:r>
    </w:p>
    <w:p w14:paraId="79E1ECCC" w14:textId="77777777" w:rsidR="000A1088" w:rsidRDefault="00000000">
      <w:pPr>
        <w:pStyle w:val="Heading2"/>
      </w:pPr>
      <w:r>
        <w:t>رسوم الخدمة</w:t>
      </w:r>
    </w:p>
    <w:p w14:paraId="6B465919" w14:textId="77777777" w:rsidR="000A1088" w:rsidRDefault="00000000">
      <w:r>
        <w:t xml:space="preserve">رسوم مالية تجديد اسم تجاري 150 درهم </w:t>
      </w:r>
    </w:p>
    <w:p w14:paraId="04D51231" w14:textId="77777777" w:rsidR="000A1088" w:rsidRDefault="00000000">
      <w:pPr>
        <w:pStyle w:val="Heading2"/>
      </w:pPr>
      <w:r>
        <w:t>زمن تقديم الخدمة</w:t>
      </w:r>
    </w:p>
    <w:p w14:paraId="7D2789E2" w14:textId="77777777" w:rsidR="000A1088" w:rsidRDefault="00000000">
      <w:r>
        <w:t>يوم عمل واحد</w:t>
      </w:r>
    </w:p>
    <w:p w14:paraId="70E1AA1F" w14:textId="77777777" w:rsidR="000A1088" w:rsidRDefault="00000000">
      <w:pPr>
        <w:pStyle w:val="Heading2"/>
      </w:pPr>
      <w:r>
        <w:lastRenderedPageBreak/>
        <w:t>ساعات العمل</w:t>
      </w:r>
    </w:p>
    <w:p w14:paraId="1C484D64" w14:textId="77777777" w:rsidR="000A1088" w:rsidRDefault="00000000">
      <w:r>
        <w:t xml:space="preserve">• أفرع دائرة التنمية الاقتصادية من الساعة 07:30 صباحاً وحتى 03:30 مساءً • مراكز تقديم الخدمة (تسهيل) من الساعة 8 صباحاً وحتى الساعة 8 مساءً </w:t>
      </w:r>
    </w:p>
    <w:p w14:paraId="1CCDBEFC" w14:textId="77777777" w:rsidR="000A1088" w:rsidRDefault="00000000">
      <w:pPr>
        <w:pStyle w:val="Heading2"/>
      </w:pPr>
      <w:r>
        <w:t>قنوات تقديم الخدمة</w:t>
      </w:r>
    </w:p>
    <w:p w14:paraId="1C24923B" w14:textId="77777777" w:rsidR="000A1088" w:rsidRDefault="00000000">
      <w:r>
        <w:t xml:space="preserve">• أفرع دائرة التنمية الاقتصادية • بوابة الدائرة (www.sedd.ae) • مراكز تقديم الخدمة (تسهيل) • تطبيق الدائرة الذكي  </w:t>
      </w:r>
    </w:p>
    <w:p w14:paraId="420A9C41" w14:textId="77777777" w:rsidR="000A1088" w:rsidRDefault="00000000">
      <w:pPr>
        <w:pStyle w:val="Heading2"/>
      </w:pPr>
      <w:r>
        <w:t>هاتف التواصل</w:t>
      </w:r>
    </w:p>
    <w:p w14:paraId="2C1933A5" w14:textId="77777777" w:rsidR="000A1088" w:rsidRDefault="00000000">
      <w:r>
        <w:t>80080000</w:t>
      </w:r>
    </w:p>
    <w:p w14:paraId="5DDF0619" w14:textId="77777777" w:rsidR="000A1088" w:rsidRDefault="00000000">
      <w:pPr>
        <w:pStyle w:val="Heading2"/>
      </w:pPr>
      <w:r>
        <w:t>وصف الخدمة</w:t>
      </w:r>
    </w:p>
    <w:p w14:paraId="4FF9E005" w14:textId="77777777" w:rsidR="000A1088" w:rsidRDefault="00000000">
      <w:r>
        <w:t>تمديد التعديل المبدئي على المنشأة تنازل، أو إضافة شريك، أو تغيير نشاط، أو تعديل الاسم التجاري أو تعديل نوع الرخصة، أو الشكل القانوني.</w:t>
      </w:r>
    </w:p>
    <w:p w14:paraId="40141215" w14:textId="77777777" w:rsidR="000A1088" w:rsidRDefault="00000000">
      <w:pPr>
        <w:pStyle w:val="Heading1"/>
      </w:pPr>
      <w:r>
        <w:t>حملة ترويجية</w:t>
      </w:r>
    </w:p>
    <w:p w14:paraId="5D06898B" w14:textId="77777777" w:rsidR="000A1088" w:rsidRDefault="00000000">
      <w:pPr>
        <w:pStyle w:val="Heading2"/>
      </w:pPr>
      <w:r>
        <w:t>الإبلاغ عن عطل</w:t>
      </w:r>
    </w:p>
    <w:p w14:paraId="5ED77222" w14:textId="77777777" w:rsidR="000A1088" w:rsidRDefault="00000000">
      <w:r>
        <w:t>عند وجود عطل يرجى التواصل مع الدعم الفني على الرقم: 80080000</w:t>
      </w:r>
    </w:p>
    <w:p w14:paraId="0A427DFD" w14:textId="77777777" w:rsidR="000A1088" w:rsidRDefault="00000000">
      <w:pPr>
        <w:pStyle w:val="Heading2"/>
      </w:pPr>
      <w:r>
        <w:t>الجمهور المستهدف</w:t>
      </w:r>
    </w:p>
    <w:p w14:paraId="33E7FB26" w14:textId="77777777" w:rsidR="000A1088" w:rsidRDefault="00000000">
      <w:r>
        <w:t>المتعاملين</w:t>
      </w:r>
    </w:p>
    <w:p w14:paraId="659AA909" w14:textId="77777777" w:rsidR="000A1088" w:rsidRDefault="00000000">
      <w:pPr>
        <w:pStyle w:val="Heading2"/>
      </w:pPr>
      <w:r>
        <w:t>المستندات المطلوبة</w:t>
      </w:r>
    </w:p>
    <w:p w14:paraId="79539C00" w14:textId="77777777" w:rsidR="000A1088" w:rsidRDefault="00000000">
      <w:r>
        <w:t>(blank)</w:t>
      </w:r>
    </w:p>
    <w:p w14:paraId="1794B51F" w14:textId="77777777" w:rsidR="000A1088" w:rsidRDefault="00000000">
      <w:pPr>
        <w:pStyle w:val="Heading2"/>
      </w:pPr>
      <w:r>
        <w:t>رسوم الخدمة</w:t>
      </w:r>
    </w:p>
    <w:p w14:paraId="3EF52953" w14:textId="77777777" w:rsidR="000A1088" w:rsidRDefault="00000000">
      <w:r>
        <w:t>يتم تحديد الرسوم من قبل موظف قسم التصاريح التجارية.</w:t>
      </w:r>
    </w:p>
    <w:p w14:paraId="5E3F1E6E" w14:textId="77777777" w:rsidR="000A1088" w:rsidRDefault="00000000">
      <w:pPr>
        <w:pStyle w:val="Heading2"/>
      </w:pPr>
      <w:r>
        <w:t>زمن تقديم الخدمة</w:t>
      </w:r>
    </w:p>
    <w:p w14:paraId="367F5487" w14:textId="77777777" w:rsidR="000A1088" w:rsidRDefault="00000000">
      <w:r>
        <w:t>يوم عمل</w:t>
      </w:r>
    </w:p>
    <w:p w14:paraId="4DDA8E77" w14:textId="77777777" w:rsidR="000A1088" w:rsidRDefault="00000000">
      <w:pPr>
        <w:pStyle w:val="Heading2"/>
      </w:pPr>
      <w:r>
        <w:t>ساعات العمل</w:t>
      </w:r>
    </w:p>
    <w:p w14:paraId="549859C0"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73B7F184" w14:textId="77777777" w:rsidR="000A1088" w:rsidRDefault="00000000">
      <w:pPr>
        <w:pStyle w:val="Heading2"/>
      </w:pPr>
      <w:r>
        <w:t>قنوات تقديم الخدمة</w:t>
      </w:r>
    </w:p>
    <w:p w14:paraId="72B93BD4" w14:textId="77777777" w:rsidR="000A1088" w:rsidRDefault="00000000">
      <w:r>
        <w:t xml:space="preserve">أفرع دائرة التنمية الاقتصادية بوابة الدائرة (www.sedd.ae) مراكز تقديم الخدمة (تسهيل) تطبيق الدائرة الذكي   </w:t>
      </w:r>
    </w:p>
    <w:p w14:paraId="47391CFD" w14:textId="77777777" w:rsidR="000A1088" w:rsidRDefault="00000000">
      <w:pPr>
        <w:pStyle w:val="Heading2"/>
      </w:pPr>
      <w:r>
        <w:t>هاتف التواصل</w:t>
      </w:r>
    </w:p>
    <w:p w14:paraId="751A022E" w14:textId="77777777" w:rsidR="000A1088" w:rsidRDefault="00000000">
      <w:r>
        <w:t>80080000</w:t>
      </w:r>
    </w:p>
    <w:p w14:paraId="01D28A9D" w14:textId="77777777" w:rsidR="000A1088" w:rsidRDefault="00000000">
      <w:pPr>
        <w:pStyle w:val="Heading2"/>
      </w:pPr>
      <w:r>
        <w:t>وصف الخدمة</w:t>
      </w:r>
    </w:p>
    <w:p w14:paraId="051C4BBB" w14:textId="77777777" w:rsidR="000A1088" w:rsidRDefault="00000000">
      <w:r>
        <w:t>عروض ترويجية تقام من خلال المنشآت التجارية لترويج سلعة أو خدمة.</w:t>
      </w:r>
    </w:p>
    <w:p w14:paraId="2991FC3C" w14:textId="77777777" w:rsidR="000A1088" w:rsidRDefault="00000000">
      <w:pPr>
        <w:pStyle w:val="Heading1"/>
      </w:pPr>
      <w:r>
        <w:lastRenderedPageBreak/>
        <w:t>دفع المخالفات</w:t>
      </w:r>
    </w:p>
    <w:p w14:paraId="60865636" w14:textId="77777777" w:rsidR="000A1088" w:rsidRDefault="00000000">
      <w:pPr>
        <w:pStyle w:val="Heading2"/>
      </w:pPr>
      <w:r>
        <w:t>الإبلاغ عن عطل</w:t>
      </w:r>
    </w:p>
    <w:p w14:paraId="1CA65110" w14:textId="77777777" w:rsidR="000A1088" w:rsidRDefault="00000000">
      <w:r>
        <w:t>عند وجود عطل يرجى التواصل مع الدعم الفني على الرقم: 065122224</w:t>
      </w:r>
    </w:p>
    <w:p w14:paraId="3380A323" w14:textId="77777777" w:rsidR="000A1088" w:rsidRDefault="00000000">
      <w:pPr>
        <w:pStyle w:val="Heading2"/>
      </w:pPr>
      <w:r>
        <w:t>الجمهور المستهدف</w:t>
      </w:r>
    </w:p>
    <w:p w14:paraId="68FF44C3" w14:textId="77777777" w:rsidR="000A1088" w:rsidRDefault="00000000">
      <w:r>
        <w:t>المتعاملين</w:t>
      </w:r>
    </w:p>
    <w:p w14:paraId="23FDDEE2" w14:textId="77777777" w:rsidR="000A1088" w:rsidRDefault="00000000">
      <w:pPr>
        <w:pStyle w:val="Heading2"/>
      </w:pPr>
      <w:r>
        <w:t>المستندات المطلوبة</w:t>
      </w:r>
    </w:p>
    <w:p w14:paraId="5D5C491C" w14:textId="77777777" w:rsidR="000A1088" w:rsidRDefault="00000000">
      <w:r>
        <w:t>• رقم الرخصة • رقم اذن الدفع</w:t>
      </w:r>
    </w:p>
    <w:p w14:paraId="386D9C2D" w14:textId="77777777" w:rsidR="000A1088" w:rsidRDefault="00000000">
      <w:pPr>
        <w:pStyle w:val="Heading2"/>
      </w:pPr>
      <w:r>
        <w:t>رسوم الخدمة</w:t>
      </w:r>
    </w:p>
    <w:p w14:paraId="600D3E7E" w14:textId="77777777" w:rsidR="000A1088" w:rsidRDefault="00000000">
      <w:r>
        <w:t xml:space="preserve">مجاناً  </w:t>
      </w:r>
    </w:p>
    <w:p w14:paraId="772340EF" w14:textId="77777777" w:rsidR="000A1088" w:rsidRDefault="00000000">
      <w:pPr>
        <w:pStyle w:val="Heading2"/>
      </w:pPr>
      <w:r>
        <w:t>زمن تقديم الخدمة</w:t>
      </w:r>
    </w:p>
    <w:p w14:paraId="1E7F16E0" w14:textId="77777777" w:rsidR="000A1088" w:rsidRDefault="00000000">
      <w:r>
        <w:t>عند الاستعلام ( فوري )</w:t>
      </w:r>
    </w:p>
    <w:p w14:paraId="0C9D4135" w14:textId="77777777" w:rsidR="000A1088" w:rsidRDefault="00000000">
      <w:pPr>
        <w:pStyle w:val="Heading2"/>
      </w:pPr>
      <w:r>
        <w:t>ساعات العمل</w:t>
      </w:r>
    </w:p>
    <w:p w14:paraId="07DB39B7"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0041E273" w14:textId="77777777" w:rsidR="000A1088" w:rsidRDefault="00000000">
      <w:pPr>
        <w:pStyle w:val="Heading2"/>
      </w:pPr>
      <w:r>
        <w:t>قنوات تقديم الخدمة</w:t>
      </w:r>
    </w:p>
    <w:p w14:paraId="7A98F565" w14:textId="77777777" w:rsidR="000A1088" w:rsidRDefault="00000000">
      <w:r>
        <w:t xml:space="preserve">• أفرع دائرة التنمية الاقتصادية • بوابة الدائرة (www.sedd.ae) • مراكز تقديم الخدمة (تسهيل) • تطبيق الدائرة الذكي  </w:t>
      </w:r>
    </w:p>
    <w:p w14:paraId="590B168F" w14:textId="77777777" w:rsidR="000A1088" w:rsidRDefault="00000000">
      <w:pPr>
        <w:pStyle w:val="Heading2"/>
      </w:pPr>
      <w:r>
        <w:t>هاتف التواصل</w:t>
      </w:r>
    </w:p>
    <w:p w14:paraId="196D3F59" w14:textId="77777777" w:rsidR="000A1088" w:rsidRDefault="00000000">
      <w:r>
        <w:t>80080000</w:t>
      </w:r>
    </w:p>
    <w:p w14:paraId="0F23F32E" w14:textId="77777777" w:rsidR="000A1088" w:rsidRDefault="00000000">
      <w:pPr>
        <w:pStyle w:val="Heading2"/>
      </w:pPr>
      <w:r>
        <w:t>وصف الخدمة</w:t>
      </w:r>
    </w:p>
    <w:p w14:paraId="7134E7E0" w14:textId="77777777" w:rsidR="000A1088" w:rsidRDefault="00000000">
      <w:r>
        <w:t>تتيح هذه الخدمة لدفع المخالفات المرتبطة على الترخيص</w:t>
      </w:r>
    </w:p>
    <w:p w14:paraId="15B0771C" w14:textId="77777777" w:rsidR="000A1088" w:rsidRDefault="00000000">
      <w:pPr>
        <w:pStyle w:val="Heading1"/>
      </w:pPr>
      <w:r>
        <w:t>ربط اسم المستخدم مع رقم المستثمر</w:t>
      </w:r>
    </w:p>
    <w:p w14:paraId="2DD63508" w14:textId="77777777" w:rsidR="000A1088" w:rsidRDefault="00000000">
      <w:pPr>
        <w:pStyle w:val="Heading2"/>
      </w:pPr>
      <w:r>
        <w:t>الإبلاغ عن عطل</w:t>
      </w:r>
    </w:p>
    <w:p w14:paraId="0DBD2ECE" w14:textId="77777777" w:rsidR="000A1088" w:rsidRDefault="00000000">
      <w:r>
        <w:t xml:space="preserve">عند وجود عطل يرجى التواصل مع الدعم الفني على الرقم: 065122224 </w:t>
      </w:r>
    </w:p>
    <w:p w14:paraId="2DB93F79" w14:textId="77777777" w:rsidR="000A1088" w:rsidRDefault="00000000">
      <w:pPr>
        <w:pStyle w:val="Heading2"/>
      </w:pPr>
      <w:r>
        <w:t>الجمهور المستهدف</w:t>
      </w:r>
    </w:p>
    <w:p w14:paraId="36C4C5FF" w14:textId="77777777" w:rsidR="000A1088" w:rsidRDefault="00000000">
      <w:r>
        <w:t>• المستثمر • قطاع خاص • جهة محلية • جهة اتحادية</w:t>
      </w:r>
    </w:p>
    <w:p w14:paraId="35EC9497" w14:textId="77777777" w:rsidR="000A1088" w:rsidRDefault="00000000">
      <w:pPr>
        <w:pStyle w:val="Heading2"/>
      </w:pPr>
      <w:r>
        <w:t>المستندات المطلوبة</w:t>
      </w:r>
    </w:p>
    <w:p w14:paraId="500D2D3C" w14:textId="77777777" w:rsidR="000A1088" w:rsidRDefault="00000000">
      <w:r>
        <w:t>هوية صاحب الترخيص</w:t>
      </w:r>
    </w:p>
    <w:p w14:paraId="248D4279" w14:textId="77777777" w:rsidR="000A1088" w:rsidRDefault="00000000">
      <w:pPr>
        <w:pStyle w:val="Heading2"/>
      </w:pPr>
      <w:r>
        <w:t>رسوم الخدمة</w:t>
      </w:r>
    </w:p>
    <w:p w14:paraId="5A3BD01B" w14:textId="77777777" w:rsidR="000A1088" w:rsidRDefault="00000000">
      <w:r>
        <w:t xml:space="preserve">مجاناً </w:t>
      </w:r>
    </w:p>
    <w:p w14:paraId="43AB85D5" w14:textId="77777777" w:rsidR="000A1088" w:rsidRDefault="00000000">
      <w:pPr>
        <w:pStyle w:val="Heading2"/>
      </w:pPr>
      <w:r>
        <w:lastRenderedPageBreak/>
        <w:t>زمن تقديم الخدمة</w:t>
      </w:r>
    </w:p>
    <w:p w14:paraId="263A170B" w14:textId="77777777" w:rsidR="000A1088" w:rsidRDefault="00000000">
      <w:r>
        <w:t>يوم عمل</w:t>
      </w:r>
    </w:p>
    <w:p w14:paraId="1D92D298" w14:textId="77777777" w:rsidR="000A1088" w:rsidRDefault="00000000">
      <w:pPr>
        <w:pStyle w:val="Heading2"/>
      </w:pPr>
      <w:r>
        <w:t>ساعات العمل</w:t>
      </w:r>
    </w:p>
    <w:p w14:paraId="24A5E3A4" w14:textId="77777777" w:rsidR="000A1088" w:rsidRDefault="00000000">
      <w:r>
        <w:t>أفرع دائرة التنمية الاقتصادية من الساعة 7:30 صباحا وحتى الساعة 3:30 مساء مراكز تقديم الخدمة (تسهيل) من الساعة 8 صباحا وحتى الساعة 8 مساء</w:t>
      </w:r>
    </w:p>
    <w:p w14:paraId="0B1ADCEE" w14:textId="77777777" w:rsidR="000A1088" w:rsidRDefault="00000000">
      <w:pPr>
        <w:pStyle w:val="Heading2"/>
      </w:pPr>
      <w:r>
        <w:t>قنوات تقديم الخدمة</w:t>
      </w:r>
    </w:p>
    <w:p w14:paraId="209A3B7A" w14:textId="77777777" w:rsidR="000A1088" w:rsidRDefault="00000000">
      <w:r>
        <w:t xml:space="preserve">أفرع دائرة التنمية الاقتصادية بوابة الدائرة (www.sedd.ae) مراكز تقديم الخدمة (تسهيل) تطبيق الدائرة الذكي  </w:t>
      </w:r>
    </w:p>
    <w:p w14:paraId="57E886D1" w14:textId="77777777" w:rsidR="000A1088" w:rsidRDefault="00000000">
      <w:pPr>
        <w:pStyle w:val="Heading2"/>
      </w:pPr>
      <w:r>
        <w:t>هاتف التواصل</w:t>
      </w:r>
    </w:p>
    <w:p w14:paraId="0E88F56B" w14:textId="77777777" w:rsidR="000A1088" w:rsidRDefault="00000000">
      <w:r>
        <w:t>80080000</w:t>
      </w:r>
    </w:p>
    <w:p w14:paraId="373BB628" w14:textId="77777777" w:rsidR="000A1088" w:rsidRDefault="00000000">
      <w:pPr>
        <w:pStyle w:val="Heading2"/>
      </w:pPr>
      <w:r>
        <w:t>وصف الخدمة</w:t>
      </w:r>
    </w:p>
    <w:p w14:paraId="08C7DD6C" w14:textId="77777777" w:rsidR="000A1088" w:rsidRDefault="00000000">
      <w:r>
        <w:t>هي خدمة ربط اسم المستخدم مع رقم المستثمر لإمكانية استخدام الخدمات الإلكترونية الشخصية</w:t>
      </w:r>
    </w:p>
    <w:p w14:paraId="7686373F" w14:textId="77777777" w:rsidR="000A1088" w:rsidRDefault="00000000">
      <w:pPr>
        <w:pStyle w:val="Heading1"/>
      </w:pPr>
      <w:r>
        <w:t>شكاوى حماية المستهلك</w:t>
      </w:r>
    </w:p>
    <w:p w14:paraId="160262E0" w14:textId="77777777" w:rsidR="000A1088" w:rsidRDefault="00000000">
      <w:pPr>
        <w:pStyle w:val="Heading2"/>
      </w:pPr>
      <w:r>
        <w:t>الجمهور المستهدف</w:t>
      </w:r>
    </w:p>
    <w:p w14:paraId="7497EFEE" w14:textId="77777777" w:rsidR="000A1088" w:rsidRDefault="00000000">
      <w:r>
        <w:t>المتعاملين</w:t>
      </w:r>
    </w:p>
    <w:p w14:paraId="03DC8563" w14:textId="77777777" w:rsidR="000A1088" w:rsidRDefault="00000000">
      <w:pPr>
        <w:pStyle w:val="Heading2"/>
      </w:pPr>
      <w:r>
        <w:t>الخدمات المرتبطة</w:t>
      </w:r>
    </w:p>
    <w:p w14:paraId="3DF5C742" w14:textId="77777777" w:rsidR="000A1088" w:rsidRDefault="00000000">
      <w:r>
        <w:t>عبر الرسائل النصية القصيرة ، قرار اللجنة</w:t>
      </w:r>
    </w:p>
    <w:p w14:paraId="18EA13D5" w14:textId="77777777" w:rsidR="000A1088" w:rsidRDefault="00000000">
      <w:pPr>
        <w:pStyle w:val="Heading2"/>
      </w:pPr>
      <w:r>
        <w:t>المستندات المطلوبة</w:t>
      </w:r>
    </w:p>
    <w:p w14:paraId="67079896" w14:textId="77777777" w:rsidR="000A1088" w:rsidRDefault="00000000">
      <w:r>
        <w:t>1- نسخة من فاتورة الشراء2- نسخة من  العقد3-  أي مستندات تثبت التعاقد من المشكو ضده</w:t>
      </w:r>
    </w:p>
    <w:p w14:paraId="297593E7" w14:textId="77777777" w:rsidR="000A1088" w:rsidRDefault="00000000">
      <w:pPr>
        <w:pStyle w:val="Heading2"/>
      </w:pPr>
      <w:r>
        <w:t>زمن تقديم الخدمة</w:t>
      </w:r>
    </w:p>
    <w:p w14:paraId="1EB7BD7E" w14:textId="77777777" w:rsidR="000A1088" w:rsidRDefault="00000000">
      <w:r>
        <w:t>30 يوم عمل</w:t>
      </w:r>
    </w:p>
    <w:p w14:paraId="09ED4393" w14:textId="77777777" w:rsidR="000A1088" w:rsidRDefault="00000000">
      <w:pPr>
        <w:pStyle w:val="Heading2"/>
      </w:pPr>
      <w:r>
        <w:t>ساعات العمل</w:t>
      </w:r>
    </w:p>
    <w:p w14:paraId="6E4605BD"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0F570B5D" w14:textId="77777777" w:rsidR="000A1088" w:rsidRDefault="00000000">
      <w:pPr>
        <w:pStyle w:val="Heading2"/>
      </w:pPr>
      <w:r>
        <w:t>قنوات تقديم الخدمة</w:t>
      </w:r>
    </w:p>
    <w:p w14:paraId="195BB140" w14:textId="77777777" w:rsidR="000A1088" w:rsidRDefault="00000000">
      <w:r>
        <w:t xml:space="preserve">أفرع دائرة التنمية الاقتصادية  بوابة الدائرة (www.sedd.ae)  مراكز تقديم الخدمة (تسهيل)  تطبيق الدائرة الذكي    </w:t>
      </w:r>
    </w:p>
    <w:p w14:paraId="6DAB9C25" w14:textId="77777777" w:rsidR="000A1088" w:rsidRDefault="00000000">
      <w:pPr>
        <w:pStyle w:val="Heading2"/>
      </w:pPr>
      <w:r>
        <w:t>متطلبات الخدمة</w:t>
      </w:r>
    </w:p>
    <w:p w14:paraId="6B92249C" w14:textId="77777777" w:rsidR="000A1088" w:rsidRDefault="00000000">
      <w:r>
        <w:t xml:space="preserve"> الدخول الى موقع الدائرةsedd.ae، اختيار حماية المستهلك ومن ثم اختيار شكوى وكيل خدمات ، إضافة بيانات الشكوى ومن ثم المرفقات ، ارسال رمز التأكيد و بعد إضافة رمز التأكد سيتم الحصول على الرقم المرجعي للشكوى ، سيتم بحث الشكوى والتأكد من المستندات ، ارسال اذن الدفع ، بعد استلام الايصال سيتم تحديد موعد للزيارة . </w:t>
      </w:r>
    </w:p>
    <w:p w14:paraId="60936789" w14:textId="77777777" w:rsidR="000A1088" w:rsidRDefault="00000000">
      <w:pPr>
        <w:pStyle w:val="Heading2"/>
      </w:pPr>
      <w:r>
        <w:lastRenderedPageBreak/>
        <w:t>هاتف التواصل</w:t>
      </w:r>
    </w:p>
    <w:p w14:paraId="11F7DE25" w14:textId="77777777" w:rsidR="000A1088" w:rsidRDefault="00000000">
      <w:r>
        <w:t>80080000</w:t>
      </w:r>
    </w:p>
    <w:p w14:paraId="6D11F014" w14:textId="77777777" w:rsidR="000A1088" w:rsidRDefault="00000000">
      <w:pPr>
        <w:pStyle w:val="Heading2"/>
      </w:pPr>
      <w:r>
        <w:t>وصف الخدمة</w:t>
      </w:r>
    </w:p>
    <w:p w14:paraId="643429C6" w14:textId="77777777" w:rsidR="000A1088" w:rsidRDefault="00000000">
      <w:r>
        <w:t>هي خدمة يتم من خلالها تقديم شكوى من قبل المستهلك على المنشآت( التجارية ، المهنية ، الصناعية ) في إمارة الشارقة وتهدف الخدمة إلى تنظيم العلاقة بين المستهلك والتاجر والبت فيها واتخاذ الإجراءات اللازمة.</w:t>
      </w:r>
    </w:p>
    <w:p w14:paraId="40336A2B" w14:textId="77777777" w:rsidR="000A1088" w:rsidRDefault="00000000">
      <w:pPr>
        <w:pStyle w:val="Heading1"/>
      </w:pPr>
      <w:r>
        <w:t>شكاوى وكيل الخدمات</w:t>
      </w:r>
    </w:p>
    <w:p w14:paraId="0F7CDA47" w14:textId="77777777" w:rsidR="000A1088" w:rsidRDefault="00000000">
      <w:pPr>
        <w:pStyle w:val="Heading2"/>
      </w:pPr>
      <w:r>
        <w:t>الجمهور المستهدف</w:t>
      </w:r>
    </w:p>
    <w:p w14:paraId="43CE836D" w14:textId="77777777" w:rsidR="000A1088" w:rsidRDefault="00000000">
      <w:r>
        <w:t>وكيل الخدمات، مالك / شركاء الرخصة</w:t>
      </w:r>
    </w:p>
    <w:p w14:paraId="6494B7D3" w14:textId="77777777" w:rsidR="000A1088" w:rsidRDefault="00000000">
      <w:pPr>
        <w:pStyle w:val="Heading2"/>
      </w:pPr>
      <w:r>
        <w:t>الخدمات المرتبطة</w:t>
      </w:r>
    </w:p>
    <w:p w14:paraId="385D0194" w14:textId="77777777" w:rsidR="000A1088" w:rsidRDefault="00000000">
      <w:r>
        <w:t>لا يوجد</w:t>
      </w:r>
    </w:p>
    <w:p w14:paraId="63126221" w14:textId="77777777" w:rsidR="000A1088" w:rsidRDefault="00000000">
      <w:pPr>
        <w:pStyle w:val="Heading2"/>
      </w:pPr>
      <w:r>
        <w:t>المستندات المطلوبة</w:t>
      </w:r>
    </w:p>
    <w:p w14:paraId="534B843F" w14:textId="77777777" w:rsidR="000A1088" w:rsidRDefault="00000000">
      <w:r>
        <w:t xml:space="preserve">  </w:t>
      </w:r>
    </w:p>
    <w:p w14:paraId="131D532F" w14:textId="77777777" w:rsidR="000A1088" w:rsidRDefault="00000000">
      <w:pPr>
        <w:pStyle w:val="Heading2"/>
      </w:pPr>
      <w:r>
        <w:t>رسوم الخدمة</w:t>
      </w:r>
    </w:p>
    <w:p w14:paraId="670CF3EF" w14:textId="77777777" w:rsidR="000A1088" w:rsidRDefault="00000000">
      <w:r>
        <w:t>100 درهم</w:t>
      </w:r>
    </w:p>
    <w:p w14:paraId="76F70B10" w14:textId="77777777" w:rsidR="000A1088" w:rsidRDefault="00000000">
      <w:pPr>
        <w:pStyle w:val="Heading2"/>
      </w:pPr>
      <w:r>
        <w:t>ساعات العمل</w:t>
      </w:r>
    </w:p>
    <w:p w14:paraId="7E704C96"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3537065C" w14:textId="77777777" w:rsidR="000A1088" w:rsidRDefault="00000000">
      <w:pPr>
        <w:pStyle w:val="Heading2"/>
      </w:pPr>
      <w:r>
        <w:t>قنوات تقديم الخدمة</w:t>
      </w:r>
    </w:p>
    <w:p w14:paraId="1AFBD89B" w14:textId="77777777" w:rsidR="000A1088" w:rsidRDefault="00000000">
      <w:r>
        <w:t xml:space="preserve">أفرع دائرة التنمية الاقتصادية  بوابة الدائرة (www.sedd.ae)  مراكز تقديم الخدمة (تسهيل)  تطبيق الدائرة الذكي    </w:t>
      </w:r>
    </w:p>
    <w:p w14:paraId="4AB17C56" w14:textId="77777777" w:rsidR="000A1088" w:rsidRDefault="00000000">
      <w:pPr>
        <w:pStyle w:val="Heading2"/>
      </w:pPr>
      <w:r>
        <w:t>متطلبات الخدمة</w:t>
      </w:r>
    </w:p>
    <w:p w14:paraId="15FBDAC4" w14:textId="77777777" w:rsidR="000A1088" w:rsidRDefault="00000000">
      <w:r>
        <w:t xml:space="preserve"> الدخول الى موقع الدائرةsedd.ae، اختيار حماية المستهلك ومن ثم اختيار شكوى وكيل خدمات ، إضافة بيانات الشكوى ومن ثم المرفقات ، ارسال رمز التأكيد و بعد إضافة رمز التأكد سيتم الحصول على الرقم المرجعي للشكوى ، سيتم بحث الشكوى والتأكد من المستندات ، ارسال اذن الدفع ، بعد استلام الايصال سيتم تحديد موعد للزيارة . </w:t>
      </w:r>
    </w:p>
    <w:p w14:paraId="7A045DC7" w14:textId="77777777" w:rsidR="000A1088" w:rsidRDefault="00000000">
      <w:pPr>
        <w:pStyle w:val="Heading2"/>
      </w:pPr>
      <w:r>
        <w:t>هاتف التواصل</w:t>
      </w:r>
    </w:p>
    <w:p w14:paraId="148E8D90" w14:textId="77777777" w:rsidR="000A1088" w:rsidRDefault="00000000">
      <w:r>
        <w:t>80080000</w:t>
      </w:r>
    </w:p>
    <w:p w14:paraId="3BD980F0" w14:textId="77777777" w:rsidR="000A1088" w:rsidRDefault="00000000">
      <w:pPr>
        <w:pStyle w:val="Heading2"/>
      </w:pPr>
      <w:r>
        <w:t>وصف الخدمة</w:t>
      </w:r>
    </w:p>
    <w:p w14:paraId="223456CC" w14:textId="77777777" w:rsidR="000A1088" w:rsidRDefault="00000000">
      <w:r>
        <w:t xml:space="preserve">• تقديم شكوى عبر الموقع الرسمي للدائرة Sedd.ae او مراجعة احد مراكز تقديم الخدمة ( تسهيل) .• الاتصال بالمشكو ضده ومعرفة أسباب الشكوى ومحاولة حلها ودي اً وفي حالة عدم الرد يتم زيارة                المنشأة لحل الشكوى، في حال اعترض المشكو ضده يتم استدعاءه الى مقر الدائرة والزامة بإنهاء                الشكوى، وفي حال طلب تسوية يتم إخطار وكيل الخدمات في حال الموافقة• تتم التسوية وفي حال الرفض تحال الشكوى الى اللجنة لإصدار القرار وبيان ذلك من خلال ارسال توصية      اللجنة بموجب رسالة نصية وفي حال تبين بأن المنشأة مغلقة يتم اغلاق الشكوى بناء على تقرير المفتش      ووضع ملاحظة بالنظام بعدم التجديد أو التعديل الا بحضور وكيل الخدمات.• في حال اعترض المشكو ضده يتم احالة الشكوى الى اللجنة </w:t>
      </w:r>
      <w:r>
        <w:lastRenderedPageBreak/>
        <w:t>لإصدار الق ا رر وبيان ذلك من خلال ارسال        توصية اللجنة بموجب رسالة نصية.• ارسال رسالة نصية لأطراف الشكوى للحضور واستلام قرار اللجنة مع حق التظلم خلال 15 يوم امام سعادة    رئيس الدائرة تزويد اطراف الشكوى بنسخة من قرار اللجنة النهائي سواء تسليمهم شخصياً أو من ينوب          عنهم  قانوناً أو عن طريق البريد الالكتروني الرسمي تسليم نسخة من قرار اللجنة لاطراف الشكوى من قرار    اللجنة خلال 15 يوم ويحدد مستلم القرار وتاريخ استلام القرار ويوقع على الاستلام ويقدم طلب التظلم        مباشرة الى مكتب الارشيف المركزي ويعتبر القرار نهائياً في حالة عدم التظلم خلال الفترة المحددة• يجوز إيداع مبلغ تأمين شكوى وكيل الخدمات بموجب عقد وكيل الخدمات أو اتفاق</w:t>
      </w:r>
    </w:p>
    <w:p w14:paraId="4CF2A142" w14:textId="77777777" w:rsidR="000A1088" w:rsidRDefault="00000000">
      <w:pPr>
        <w:pStyle w:val="Heading1"/>
      </w:pPr>
      <w:r>
        <w:t>شكوى غش تجاري - علامات تجارية</w:t>
      </w:r>
    </w:p>
    <w:p w14:paraId="13212FF4" w14:textId="77777777" w:rsidR="000A1088" w:rsidRDefault="00000000">
      <w:pPr>
        <w:pStyle w:val="Heading2"/>
      </w:pPr>
      <w:r>
        <w:t>الإبلاغ عن عطل</w:t>
      </w:r>
    </w:p>
    <w:p w14:paraId="7B396859" w14:textId="77777777" w:rsidR="000A1088" w:rsidRDefault="00000000">
      <w:r>
        <w:t>عند وجود عطل يرجى التواصل مع الدعم الفني على الرقم: 80080000</w:t>
      </w:r>
    </w:p>
    <w:p w14:paraId="64650DD3" w14:textId="77777777" w:rsidR="000A1088" w:rsidRDefault="00000000">
      <w:pPr>
        <w:pStyle w:val="Heading2"/>
      </w:pPr>
      <w:r>
        <w:t>الجمهور المستهدف</w:t>
      </w:r>
    </w:p>
    <w:p w14:paraId="13D03C49" w14:textId="77777777" w:rsidR="000A1088" w:rsidRDefault="00000000">
      <w:r>
        <w:t>أصحاب العلامات التجاريةالمستهلكين</w:t>
      </w:r>
    </w:p>
    <w:p w14:paraId="36A56DD3" w14:textId="77777777" w:rsidR="000A1088" w:rsidRDefault="00000000">
      <w:pPr>
        <w:pStyle w:val="Heading2"/>
      </w:pPr>
      <w:r>
        <w:t>المستندات المطلوبة</w:t>
      </w:r>
    </w:p>
    <w:p w14:paraId="0372FF10" w14:textId="77777777" w:rsidR="000A1088" w:rsidRDefault="00000000">
      <w:r>
        <w:t>(blank)</w:t>
      </w:r>
    </w:p>
    <w:p w14:paraId="6DAFC042" w14:textId="77777777" w:rsidR="000A1088" w:rsidRDefault="00000000">
      <w:pPr>
        <w:pStyle w:val="Heading2"/>
      </w:pPr>
      <w:r>
        <w:t>رسوم الخدمة</w:t>
      </w:r>
    </w:p>
    <w:p w14:paraId="0A6F8DB4" w14:textId="77777777" w:rsidR="000A1088" w:rsidRDefault="00000000">
      <w:r>
        <w:t>(blank)</w:t>
      </w:r>
    </w:p>
    <w:p w14:paraId="749BF141" w14:textId="77777777" w:rsidR="000A1088" w:rsidRDefault="00000000">
      <w:pPr>
        <w:pStyle w:val="Heading2"/>
      </w:pPr>
      <w:r>
        <w:t>زمن تقديم الخدمة</w:t>
      </w:r>
    </w:p>
    <w:p w14:paraId="1D8333AA" w14:textId="77777777" w:rsidR="000A1088" w:rsidRDefault="00000000">
      <w:r>
        <w:t>5 أيام عمل</w:t>
      </w:r>
    </w:p>
    <w:p w14:paraId="4D61CDB5" w14:textId="77777777" w:rsidR="000A1088" w:rsidRDefault="00000000">
      <w:pPr>
        <w:pStyle w:val="Heading2"/>
      </w:pPr>
      <w:r>
        <w:t>ساعات العمل</w:t>
      </w:r>
    </w:p>
    <w:p w14:paraId="3C1D8780"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53E3FECF" w14:textId="77777777" w:rsidR="000A1088" w:rsidRDefault="00000000">
      <w:pPr>
        <w:pStyle w:val="Heading2"/>
      </w:pPr>
      <w:r>
        <w:t>قنوات تقديم الخدمة</w:t>
      </w:r>
    </w:p>
    <w:p w14:paraId="6CB325B6" w14:textId="77777777" w:rsidR="000A1088" w:rsidRDefault="00000000">
      <w:r>
        <w:t xml:space="preserve">p&gt;أفرع دائرة التنمية الاقتصادية  أفرع دائرة التنمية الاقتصادية بوابة الدائرة (www.sedd.ae) مراكز تقديم الخدمة (تسهيل) تطبيق الدائرة الذكي  </w:t>
      </w:r>
    </w:p>
    <w:p w14:paraId="2FBAA124" w14:textId="77777777" w:rsidR="000A1088" w:rsidRDefault="00000000">
      <w:pPr>
        <w:pStyle w:val="Heading2"/>
      </w:pPr>
      <w:r>
        <w:t>هاتف التواصل</w:t>
      </w:r>
    </w:p>
    <w:p w14:paraId="25C4BCD1" w14:textId="77777777" w:rsidR="000A1088" w:rsidRDefault="00000000">
      <w:r>
        <w:t>80080000</w:t>
      </w:r>
    </w:p>
    <w:p w14:paraId="078C767F" w14:textId="77777777" w:rsidR="000A1088" w:rsidRDefault="00000000">
      <w:pPr>
        <w:pStyle w:val="Heading2"/>
      </w:pPr>
      <w:r>
        <w:t>وصف الخدمة</w:t>
      </w:r>
    </w:p>
    <w:p w14:paraId="32AA8E13" w14:textId="77777777" w:rsidR="000A1088" w:rsidRDefault="00000000">
      <w:r>
        <w:t>يقوم أصحاب العلامات والوكالات التجارية بتقديم شكاوى التعدي على العلامات والوكالات التجارية والغش التجاري وبعد استلام ودراسة الشكاوى يتم تحصيل الرسم واتخاذ اجراءات زيارة المنشأة المشكو في حقها وتحرير محضر ضبط بضاعة أو محضر واقعة سلبية ، ويتم احالة الشكاوي إلى لجنة مكافحة الغش التجاري وفض منازعات الدائرة لاصدار القرار .</w:t>
      </w:r>
    </w:p>
    <w:p w14:paraId="5419419F" w14:textId="77777777" w:rsidR="000A1088" w:rsidRDefault="00000000">
      <w:pPr>
        <w:pStyle w:val="Heading1"/>
      </w:pPr>
      <w:r>
        <w:lastRenderedPageBreak/>
        <w:t>طباعة الرخصة</w:t>
      </w:r>
    </w:p>
    <w:p w14:paraId="67F75EFB" w14:textId="77777777" w:rsidR="000A1088" w:rsidRDefault="00000000">
      <w:pPr>
        <w:pStyle w:val="Heading2"/>
      </w:pPr>
      <w:r>
        <w:t>الإبلاغ عن عطل</w:t>
      </w:r>
    </w:p>
    <w:p w14:paraId="1803A471" w14:textId="77777777" w:rsidR="000A1088" w:rsidRDefault="00000000">
      <w:r>
        <w:t>عند وجود عطل يرجى التواصل مع الدعم الفني على الرقم: 065122224</w:t>
      </w:r>
    </w:p>
    <w:p w14:paraId="5EC8540C" w14:textId="77777777" w:rsidR="000A1088" w:rsidRDefault="00000000">
      <w:pPr>
        <w:pStyle w:val="Heading2"/>
      </w:pPr>
      <w:r>
        <w:t>الجمهور المستهدف</w:t>
      </w:r>
    </w:p>
    <w:p w14:paraId="464D37C3" w14:textId="77777777" w:rsidR="000A1088" w:rsidRDefault="00000000">
      <w:r>
        <w:t>المتعاملين</w:t>
      </w:r>
    </w:p>
    <w:p w14:paraId="1B6100CB" w14:textId="77777777" w:rsidR="000A1088" w:rsidRDefault="00000000">
      <w:pPr>
        <w:pStyle w:val="Heading2"/>
      </w:pPr>
      <w:r>
        <w:t>الرسوم</w:t>
      </w:r>
    </w:p>
    <w:p w14:paraId="73683420" w14:textId="77777777" w:rsidR="000A1088" w:rsidRDefault="00000000">
      <w:r>
        <w:t>300 درهم</w:t>
      </w:r>
    </w:p>
    <w:p w14:paraId="7FA49B4B" w14:textId="77777777" w:rsidR="000A1088" w:rsidRDefault="00000000">
      <w:pPr>
        <w:pStyle w:val="Heading2"/>
      </w:pPr>
      <w:r>
        <w:t>المستندات المطلوبة</w:t>
      </w:r>
    </w:p>
    <w:p w14:paraId="68E68D32" w14:textId="77777777" w:rsidR="000A1088" w:rsidRDefault="00000000">
      <w:r>
        <w:t>لا يوجد</w:t>
      </w:r>
    </w:p>
    <w:p w14:paraId="6FC3A83A" w14:textId="77777777" w:rsidR="000A1088" w:rsidRDefault="00000000">
      <w:pPr>
        <w:pStyle w:val="Heading2"/>
      </w:pPr>
      <w:r>
        <w:t>زمن تقديم الخدمة</w:t>
      </w:r>
    </w:p>
    <w:p w14:paraId="4019BCF2" w14:textId="77777777" w:rsidR="000A1088" w:rsidRDefault="00000000">
      <w:r>
        <w:t>يوم عمل</w:t>
      </w:r>
    </w:p>
    <w:p w14:paraId="36725DC4" w14:textId="77777777" w:rsidR="000A1088" w:rsidRDefault="00000000">
      <w:pPr>
        <w:pStyle w:val="Heading2"/>
      </w:pPr>
      <w:r>
        <w:t>ساعات العمل</w:t>
      </w:r>
    </w:p>
    <w:p w14:paraId="5C83F77A"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4DB9E3E7" w14:textId="77777777" w:rsidR="000A1088" w:rsidRDefault="00000000">
      <w:pPr>
        <w:pStyle w:val="Heading2"/>
      </w:pPr>
      <w:r>
        <w:t>قنوات تقديم الخدمة</w:t>
      </w:r>
    </w:p>
    <w:p w14:paraId="6F68F3ED" w14:textId="77777777" w:rsidR="000A1088" w:rsidRDefault="00000000">
      <w:r>
        <w:t xml:space="preserve">• أفرع دائرة التنمية الاقتصادية • بوابة الدائرة (www.sedd.ae) • مراكز تقديم الخدمة (تسهيل) • تطبيق الدائرة الذكي   </w:t>
      </w:r>
    </w:p>
    <w:p w14:paraId="2862B13A" w14:textId="77777777" w:rsidR="000A1088" w:rsidRDefault="00000000">
      <w:pPr>
        <w:pStyle w:val="Heading2"/>
      </w:pPr>
      <w:r>
        <w:t>متطلبات الخدمة</w:t>
      </w:r>
    </w:p>
    <w:p w14:paraId="6D35C7B9" w14:textId="77777777" w:rsidR="000A1088" w:rsidRDefault="00000000">
      <w:r>
        <w:t>ادراج رقم الرخصة</w:t>
      </w:r>
    </w:p>
    <w:p w14:paraId="433BF340" w14:textId="77777777" w:rsidR="000A1088" w:rsidRDefault="00000000">
      <w:pPr>
        <w:pStyle w:val="Heading2"/>
      </w:pPr>
      <w:r>
        <w:t>هاتف التواصل</w:t>
      </w:r>
    </w:p>
    <w:p w14:paraId="6DEFBF94" w14:textId="77777777" w:rsidR="000A1088" w:rsidRDefault="00000000">
      <w:r>
        <w:t>80080000</w:t>
      </w:r>
    </w:p>
    <w:p w14:paraId="21958F19" w14:textId="77777777" w:rsidR="000A1088" w:rsidRDefault="00000000">
      <w:pPr>
        <w:pStyle w:val="Heading2"/>
      </w:pPr>
      <w:r>
        <w:t>وصف الخدمة</w:t>
      </w:r>
    </w:p>
    <w:p w14:paraId="019F6F27" w14:textId="77777777" w:rsidR="000A1088" w:rsidRDefault="00000000">
      <w:r>
        <w:t>تتيح هذه الخدمة للمتعاملطباعة الرخصة والسجل التجاري</w:t>
      </w:r>
    </w:p>
    <w:p w14:paraId="5C77E011" w14:textId="77777777" w:rsidR="000A1088" w:rsidRDefault="00000000">
      <w:pPr>
        <w:pStyle w:val="Heading1"/>
      </w:pPr>
      <w:r>
        <w:t>طبق الأصل – رخصة</w:t>
      </w:r>
    </w:p>
    <w:p w14:paraId="7DDBCF27" w14:textId="77777777" w:rsidR="000A1088" w:rsidRDefault="00000000">
      <w:pPr>
        <w:pStyle w:val="Heading2"/>
      </w:pPr>
      <w:r>
        <w:t>الإبلاغ عن عطل</w:t>
      </w:r>
    </w:p>
    <w:p w14:paraId="74A714CF" w14:textId="77777777" w:rsidR="000A1088" w:rsidRDefault="00000000">
      <w:r>
        <w:t>عند وجود عطل يرجى التواصل مع الدعم الفني على الرقم: 065122224</w:t>
      </w:r>
    </w:p>
    <w:p w14:paraId="48D63CF7" w14:textId="77777777" w:rsidR="000A1088" w:rsidRDefault="00000000">
      <w:pPr>
        <w:pStyle w:val="Heading2"/>
      </w:pPr>
      <w:r>
        <w:t>الجمهور المستهدف</w:t>
      </w:r>
    </w:p>
    <w:p w14:paraId="5DED9BA2" w14:textId="77777777" w:rsidR="000A1088" w:rsidRDefault="00000000">
      <w:r>
        <w:t>المتعاملين</w:t>
      </w:r>
    </w:p>
    <w:p w14:paraId="7F786FC3" w14:textId="77777777" w:rsidR="000A1088" w:rsidRDefault="00000000">
      <w:pPr>
        <w:pStyle w:val="Heading2"/>
      </w:pPr>
      <w:r>
        <w:t>الرسوم</w:t>
      </w:r>
    </w:p>
    <w:p w14:paraId="4A648AD8" w14:textId="77777777" w:rsidR="000A1088" w:rsidRDefault="00000000">
      <w:r>
        <w:t>100 درهم</w:t>
      </w:r>
    </w:p>
    <w:p w14:paraId="0E2F55D1" w14:textId="77777777" w:rsidR="000A1088" w:rsidRDefault="00000000">
      <w:pPr>
        <w:pStyle w:val="Heading2"/>
      </w:pPr>
      <w:r>
        <w:lastRenderedPageBreak/>
        <w:t>المستندات المطلوبة</w:t>
      </w:r>
    </w:p>
    <w:p w14:paraId="48FBE221" w14:textId="77777777" w:rsidR="000A1088" w:rsidRDefault="00000000">
      <w:r>
        <w:t>(blank)</w:t>
      </w:r>
    </w:p>
    <w:p w14:paraId="021EF677" w14:textId="77777777" w:rsidR="000A1088" w:rsidRDefault="00000000">
      <w:pPr>
        <w:pStyle w:val="Heading2"/>
      </w:pPr>
      <w:r>
        <w:t>زمن تقديم الخدمة</w:t>
      </w:r>
    </w:p>
    <w:p w14:paraId="78E1EAF9" w14:textId="77777777" w:rsidR="000A1088" w:rsidRDefault="00000000">
      <w:r>
        <w:t>يوم عمل</w:t>
      </w:r>
    </w:p>
    <w:p w14:paraId="0E00580F" w14:textId="77777777" w:rsidR="000A1088" w:rsidRDefault="00000000">
      <w:pPr>
        <w:pStyle w:val="Heading2"/>
      </w:pPr>
      <w:r>
        <w:t>ساعات العمل</w:t>
      </w:r>
    </w:p>
    <w:p w14:paraId="3E3EFCC2"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117378FE" w14:textId="77777777" w:rsidR="000A1088" w:rsidRDefault="00000000">
      <w:pPr>
        <w:pStyle w:val="Heading2"/>
      </w:pPr>
      <w:r>
        <w:t>قنوات تقديم الخدمة</w:t>
      </w:r>
    </w:p>
    <w:p w14:paraId="15F56BF0" w14:textId="77777777" w:rsidR="000A1088" w:rsidRDefault="00000000">
      <w:r>
        <w:t xml:space="preserve">• أفرع دائرة التنمية الاقتصادية • بوابة الدائرة (www.sedd.ae) • مراكز تقديم الخدمة (تسهيل) • تطبيق الدائرة الذكي   </w:t>
      </w:r>
    </w:p>
    <w:p w14:paraId="033A8A7E" w14:textId="77777777" w:rsidR="000A1088" w:rsidRDefault="00000000">
      <w:pPr>
        <w:pStyle w:val="Heading2"/>
      </w:pPr>
      <w:r>
        <w:t>متطلبات الخدمة</w:t>
      </w:r>
    </w:p>
    <w:p w14:paraId="77DFAF01" w14:textId="77777777" w:rsidR="000A1088" w:rsidRDefault="00000000">
      <w:r>
        <w:t>ادراج رقم الرخصة</w:t>
      </w:r>
    </w:p>
    <w:p w14:paraId="5B49B226" w14:textId="77777777" w:rsidR="000A1088" w:rsidRDefault="00000000">
      <w:pPr>
        <w:pStyle w:val="Heading2"/>
      </w:pPr>
      <w:r>
        <w:t>هاتف التواصل</w:t>
      </w:r>
    </w:p>
    <w:p w14:paraId="3544453B" w14:textId="77777777" w:rsidR="000A1088" w:rsidRDefault="00000000">
      <w:r>
        <w:t>80080000</w:t>
      </w:r>
    </w:p>
    <w:p w14:paraId="1720B1B7" w14:textId="77777777" w:rsidR="000A1088" w:rsidRDefault="00000000">
      <w:pPr>
        <w:pStyle w:val="Heading2"/>
      </w:pPr>
      <w:r>
        <w:t>وصف الخدمة</w:t>
      </w:r>
    </w:p>
    <w:p w14:paraId="5C4E85AE" w14:textId="77777777" w:rsidR="000A1088" w:rsidRDefault="00000000">
      <w:r>
        <w:t>ختم طبق الأصل على الرخص والسجل التجاري بحسب طلب المستثمر لتقديمها إلى الجهات المطلوبة</w:t>
      </w:r>
    </w:p>
    <w:p w14:paraId="4B6B59FF" w14:textId="77777777" w:rsidR="000A1088" w:rsidRDefault="00000000">
      <w:pPr>
        <w:pStyle w:val="Heading1"/>
      </w:pPr>
      <w:r>
        <w:t>طلب إفادة رخصة</w:t>
      </w:r>
    </w:p>
    <w:p w14:paraId="70687A27" w14:textId="77777777" w:rsidR="000A1088" w:rsidRDefault="00000000">
      <w:pPr>
        <w:pStyle w:val="Heading2"/>
      </w:pPr>
      <w:r>
        <w:t>الإبلاغ عن عطل</w:t>
      </w:r>
    </w:p>
    <w:p w14:paraId="7323274C" w14:textId="77777777" w:rsidR="000A1088" w:rsidRDefault="00000000">
      <w:r>
        <w:t>عند وجود عطل يرجى التواصل مع الدعم الفني على الرقم: 065122224</w:t>
      </w:r>
    </w:p>
    <w:p w14:paraId="26A775A3" w14:textId="77777777" w:rsidR="000A1088" w:rsidRDefault="00000000">
      <w:pPr>
        <w:pStyle w:val="Heading2"/>
      </w:pPr>
      <w:r>
        <w:t>الجمهور المستهدف</w:t>
      </w:r>
    </w:p>
    <w:p w14:paraId="0158BEC4" w14:textId="77777777" w:rsidR="000A1088" w:rsidRDefault="00000000">
      <w:r>
        <w:t>المتعاملين</w:t>
      </w:r>
    </w:p>
    <w:p w14:paraId="449B22CB" w14:textId="77777777" w:rsidR="000A1088" w:rsidRDefault="00000000">
      <w:pPr>
        <w:pStyle w:val="Heading2"/>
      </w:pPr>
      <w:r>
        <w:t>الرسوم</w:t>
      </w:r>
    </w:p>
    <w:p w14:paraId="0E92AB6E" w14:textId="77777777" w:rsidR="000A1088" w:rsidRDefault="00000000">
      <w:r>
        <w:t>100 درهم</w:t>
      </w:r>
    </w:p>
    <w:p w14:paraId="2BC74632" w14:textId="77777777" w:rsidR="000A1088" w:rsidRDefault="00000000">
      <w:pPr>
        <w:pStyle w:val="Heading2"/>
      </w:pPr>
      <w:r>
        <w:t>المستندات المطلوبة</w:t>
      </w:r>
    </w:p>
    <w:p w14:paraId="16DCBE97" w14:textId="77777777" w:rsidR="000A1088" w:rsidRDefault="00000000">
      <w:r>
        <w:t>• صورة من جواز السفر أو بطاقة الهوية• حضور أصحب العلاقة أو من ينوب عنهم قانونياً</w:t>
      </w:r>
    </w:p>
    <w:p w14:paraId="2D8852D7" w14:textId="77777777" w:rsidR="000A1088" w:rsidRDefault="00000000">
      <w:pPr>
        <w:pStyle w:val="Heading2"/>
      </w:pPr>
      <w:r>
        <w:t>زمن تقديم الخدمة</w:t>
      </w:r>
    </w:p>
    <w:p w14:paraId="61DECD7B" w14:textId="77777777" w:rsidR="000A1088" w:rsidRDefault="00000000">
      <w:r>
        <w:t>يوم عمل</w:t>
      </w:r>
    </w:p>
    <w:p w14:paraId="3B7DDD8C" w14:textId="77777777" w:rsidR="000A1088" w:rsidRDefault="00000000">
      <w:pPr>
        <w:pStyle w:val="Heading2"/>
      </w:pPr>
      <w:r>
        <w:t>ساعات العمل</w:t>
      </w:r>
    </w:p>
    <w:p w14:paraId="66A912FB"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7F4A2030" w14:textId="77777777" w:rsidR="000A1088" w:rsidRDefault="00000000">
      <w:pPr>
        <w:pStyle w:val="Heading2"/>
      </w:pPr>
      <w:r>
        <w:lastRenderedPageBreak/>
        <w:t>قنوات تقديم الخدمة</w:t>
      </w:r>
    </w:p>
    <w:p w14:paraId="59C1DF0D" w14:textId="77777777" w:rsidR="000A1088" w:rsidRDefault="00000000">
      <w:r>
        <w:t xml:space="preserve">• أفرع دائرة التنمية الاقتصادية • بوابة الدائرة (www.sedd.ae) • مراكز تقديم الخدمة (تسهيل) • تطبيق الدائرة الذكي   </w:t>
      </w:r>
    </w:p>
    <w:p w14:paraId="7D96DB3F" w14:textId="77777777" w:rsidR="000A1088" w:rsidRDefault="00000000">
      <w:pPr>
        <w:pStyle w:val="Heading2"/>
      </w:pPr>
      <w:r>
        <w:t>هاتف التواصل</w:t>
      </w:r>
    </w:p>
    <w:p w14:paraId="1F6604D0" w14:textId="77777777" w:rsidR="000A1088" w:rsidRDefault="00000000">
      <w:r>
        <w:t>80080000</w:t>
      </w:r>
    </w:p>
    <w:p w14:paraId="27D35C08" w14:textId="77777777" w:rsidR="000A1088" w:rsidRDefault="00000000">
      <w:pPr>
        <w:pStyle w:val="Heading2"/>
      </w:pPr>
      <w:r>
        <w:t>وصف الخدمة</w:t>
      </w:r>
    </w:p>
    <w:p w14:paraId="727E68C8" w14:textId="77777777" w:rsidR="000A1088" w:rsidRDefault="00000000">
      <w:r>
        <w:t>إفادة تفصيلية عن بيانات وحال الرخصة</w:t>
      </w:r>
    </w:p>
    <w:p w14:paraId="7686C49A" w14:textId="77777777" w:rsidR="000A1088" w:rsidRDefault="00000000">
      <w:pPr>
        <w:pStyle w:val="Heading1"/>
      </w:pPr>
      <w:r>
        <w:t>فرع شركة أجنبية ( المناطق الحرة بالدولة )</w:t>
      </w:r>
    </w:p>
    <w:p w14:paraId="2B314334" w14:textId="77777777" w:rsidR="000A1088" w:rsidRDefault="00000000">
      <w:pPr>
        <w:pStyle w:val="Heading2"/>
      </w:pPr>
      <w:r>
        <w:t>اسم الخدمة</w:t>
      </w:r>
    </w:p>
    <w:p w14:paraId="1BEBF417" w14:textId="77777777" w:rsidR="000A1088" w:rsidRDefault="00000000">
      <w:r>
        <w:t>فرع شركة أجنبية (المناطق الحرة بالدولة )</w:t>
      </w:r>
    </w:p>
    <w:p w14:paraId="45FFD3CC" w14:textId="77777777" w:rsidR="000A1088" w:rsidRDefault="00000000">
      <w:pPr>
        <w:pStyle w:val="Heading2"/>
      </w:pPr>
      <w:r>
        <w:t>الإبلاغ عن عطل</w:t>
      </w:r>
    </w:p>
    <w:p w14:paraId="026D10DB" w14:textId="77777777" w:rsidR="000A1088" w:rsidRDefault="00000000">
      <w:r>
        <w:t>عند وجود عطل يرجى التواصل مع الدعم الفني على الرقم:065122224</w:t>
      </w:r>
    </w:p>
    <w:p w14:paraId="2D2C4992" w14:textId="77777777" w:rsidR="000A1088" w:rsidRDefault="00000000">
      <w:pPr>
        <w:pStyle w:val="Heading2"/>
      </w:pPr>
      <w:r>
        <w:t>الجمهور المستهدف</w:t>
      </w:r>
    </w:p>
    <w:p w14:paraId="170F3FBC" w14:textId="77777777" w:rsidR="000A1088" w:rsidRDefault="00000000">
      <w:r>
        <w:t>فرد- شركات - مؤسسات</w:t>
      </w:r>
    </w:p>
    <w:p w14:paraId="3F0CC3AC" w14:textId="77777777" w:rsidR="000A1088" w:rsidRDefault="00000000">
      <w:pPr>
        <w:pStyle w:val="Heading2"/>
      </w:pPr>
      <w:r>
        <w:t>الخدمات المرتبطة</w:t>
      </w:r>
    </w:p>
    <w:p w14:paraId="67BB760C" w14:textId="77777777" w:rsidR="000A1088" w:rsidRDefault="00000000">
      <w:r>
        <w:t>1. بلدية مدينة الشارقة 2. الموافقات الجهات الخارجية حسب النشاط</w:t>
      </w:r>
    </w:p>
    <w:p w14:paraId="1DAC9F06" w14:textId="77777777" w:rsidR="000A1088" w:rsidRDefault="00000000">
      <w:pPr>
        <w:pStyle w:val="Heading2"/>
      </w:pPr>
      <w:r>
        <w:t>الشروط و الاحكام</w:t>
      </w:r>
    </w:p>
    <w:p w14:paraId="025D7BE8" w14:textId="77777777" w:rsidR="000A1088" w:rsidRDefault="00000000">
      <w:r>
        <w:t>للشركات الأجنبية أن تنشئ مكاتب تمثيل يقتصر هدفها على دراسة الأسواق وإمكانيات الإنتاج  دون ممارسة أي نشاط تجاري</w:t>
      </w:r>
    </w:p>
    <w:p w14:paraId="576714C6" w14:textId="77777777" w:rsidR="000A1088" w:rsidRDefault="00000000">
      <w:pPr>
        <w:pStyle w:val="Heading2"/>
      </w:pPr>
      <w:r>
        <w:t>خطوات الحصول على الخدمة</w:t>
      </w:r>
    </w:p>
    <w:p w14:paraId="2894D131" w14:textId="77777777" w:rsidR="000A1088" w:rsidRDefault="00000000">
      <w:r>
        <w:t>• نسخة مصدقة عن الرخصة التجارية وعن شهادة القيد للمؤسسة / الشركة الأم ( المركز الرئيسي ) • نسخة مصدقة عن عقد التأسيس للمركز الرئيسي وملاحقها أن وجدت مع الترجمة القانونية نسخة مصدقة عن النظام الأساسي للشركة • محضر اجتماع أو قرار مجلس الإدارة بالموافقة على فتح الفرع مع الترجمة القانونية • توكيل لممثل الشركة • ترجمة جميع المستندات وتصديقها من سفارة دولة الامارات العربية المتحدة بالدولة الأجنبية ووزارة الخارجية بالدولة . • اصدار الموافقة المبدئية من خلال القنوات المتاحة عن الطريق الخدمات الالكترونية أو مراكز الخدمة • بصمة المستثمرين أو من يمثلهم قانونيا لدى مركز تقديم الخدمة أو محضر اجتماع مصدق من الشركة الأم • تصديق عقد الايجار من بلدية إمارة الشارقة</w:t>
      </w:r>
    </w:p>
    <w:p w14:paraId="702A066F" w14:textId="77777777" w:rsidR="000A1088" w:rsidRDefault="00000000">
      <w:pPr>
        <w:pStyle w:val="Heading2"/>
      </w:pPr>
      <w:r>
        <w:t>رسوم الخدمة</w:t>
      </w:r>
    </w:p>
    <w:p w14:paraId="1745D506" w14:textId="77777777" w:rsidR="000A1088" w:rsidRDefault="00000000">
      <w:r>
        <w:t>1. رسوم اصدار الرخص التجارية درهم الحد الأدنى 1100 درهم 2. رسوم اعتماد نموذج مواصفات لافتة إعلانية الحد الأدنى 200 درهم مع مراعاة اختلاف الرسوم حسب بيانات اللوحة 3. رسوم إصدار شهادة السجل التجاري 5000 درهم 4. مع مراعاة تحصيل الرسوم على القيمة الايجارية مع مراعاة اختلاف الأنشطة 5. مع مراعاة تحصيل رسوم نظام غرفة تجارة وصناعة الشارقة</w:t>
      </w:r>
    </w:p>
    <w:p w14:paraId="6D0A1507" w14:textId="77777777" w:rsidR="000A1088" w:rsidRDefault="00000000">
      <w:pPr>
        <w:pStyle w:val="Heading2"/>
      </w:pPr>
      <w:r>
        <w:t>زمن تقديم الخدمة</w:t>
      </w:r>
    </w:p>
    <w:p w14:paraId="36D5A32E" w14:textId="77777777" w:rsidR="000A1088" w:rsidRDefault="00000000">
      <w:r>
        <w:t>يوم عمل</w:t>
      </w:r>
    </w:p>
    <w:p w14:paraId="3CE1FC72" w14:textId="77777777" w:rsidR="000A1088" w:rsidRDefault="00000000">
      <w:pPr>
        <w:pStyle w:val="Heading2"/>
      </w:pPr>
      <w:r>
        <w:lastRenderedPageBreak/>
        <w:t>ساعات العمل</w:t>
      </w:r>
    </w:p>
    <w:p w14:paraId="449E67FF" w14:textId="77777777" w:rsidR="000A1088" w:rsidRDefault="00000000">
      <w:r>
        <w:t>• أفرع دائرة التنمية الاقتصادية من الساعة 07:30 صباحاً وحتى 03:30 مساءً • مراكز تقديم الخدمة (تسهيل) من الساعة 8 صباحاً وحتى الساعة 8 مساءً</w:t>
      </w:r>
    </w:p>
    <w:p w14:paraId="0C087F86" w14:textId="77777777" w:rsidR="000A1088" w:rsidRDefault="00000000">
      <w:pPr>
        <w:pStyle w:val="Heading2"/>
      </w:pPr>
      <w:r>
        <w:t>قنوات تقديم الخدمة</w:t>
      </w:r>
    </w:p>
    <w:p w14:paraId="3D110202" w14:textId="77777777" w:rsidR="000A1088" w:rsidRDefault="00000000">
      <w:r>
        <w:t xml:space="preserve">• أفرع دائرة التنمية الاقتصادية من الساعة 07:30 صباحاً وحتى 03:30 مساءً • بوابة الدائرة (www.sedd.ae) • مراكز تقديم الخدمة (تسهيل) من الساعة 8 صباحاً وحتى الساعة 8 مساءً • تطبيق الدائرة الذكي   </w:t>
      </w:r>
    </w:p>
    <w:p w14:paraId="5086E7C2" w14:textId="77777777" w:rsidR="000A1088" w:rsidRDefault="00000000">
      <w:pPr>
        <w:pStyle w:val="Heading2"/>
      </w:pPr>
      <w:r>
        <w:t>هاتف التواصل</w:t>
      </w:r>
    </w:p>
    <w:p w14:paraId="6275DFEE" w14:textId="77777777" w:rsidR="000A1088" w:rsidRDefault="00000000">
      <w:r>
        <w:t>80080000</w:t>
      </w:r>
    </w:p>
    <w:p w14:paraId="5F1CA139" w14:textId="77777777" w:rsidR="000A1088" w:rsidRDefault="00000000">
      <w:pPr>
        <w:pStyle w:val="Heading1"/>
      </w:pPr>
      <w:r>
        <w:t>فك تجميد الرخصة</w:t>
      </w:r>
    </w:p>
    <w:p w14:paraId="6861F9E5" w14:textId="77777777" w:rsidR="000A1088" w:rsidRDefault="00000000">
      <w:pPr>
        <w:pStyle w:val="Heading2"/>
      </w:pPr>
      <w:r>
        <w:t>الإبلاغ عن عطل</w:t>
      </w:r>
    </w:p>
    <w:p w14:paraId="11BCBF81" w14:textId="77777777" w:rsidR="000A1088" w:rsidRDefault="00000000">
      <w:r>
        <w:t>عند وجود عطل يرجى التواصل مع الدعم الفني على الرقم:065122224</w:t>
      </w:r>
    </w:p>
    <w:p w14:paraId="110B6E44" w14:textId="77777777" w:rsidR="000A1088" w:rsidRDefault="00000000">
      <w:pPr>
        <w:pStyle w:val="Heading2"/>
      </w:pPr>
      <w:r>
        <w:t>الجمهور المستهدف</w:t>
      </w:r>
    </w:p>
    <w:p w14:paraId="7E91D53B" w14:textId="77777777" w:rsidR="000A1088" w:rsidRDefault="00000000">
      <w:r>
        <w:t>المتعامل</w:t>
      </w:r>
    </w:p>
    <w:p w14:paraId="3BAE30EB" w14:textId="77777777" w:rsidR="000A1088" w:rsidRDefault="00000000">
      <w:pPr>
        <w:pStyle w:val="Heading2"/>
      </w:pPr>
      <w:r>
        <w:t>المستندات المطلوبة</w:t>
      </w:r>
    </w:p>
    <w:p w14:paraId="24978436" w14:textId="77777777" w:rsidR="000A1088" w:rsidRDefault="00000000">
      <w:r>
        <w:t>تقديم طلب لتفعيل الرخصة المجمدة في نظام التراخيص</w:t>
      </w:r>
    </w:p>
    <w:p w14:paraId="63B7C11D" w14:textId="77777777" w:rsidR="000A1088" w:rsidRDefault="00000000">
      <w:pPr>
        <w:pStyle w:val="Heading2"/>
      </w:pPr>
      <w:r>
        <w:t>رسوم الخدمة</w:t>
      </w:r>
    </w:p>
    <w:p w14:paraId="1B7869E7" w14:textId="77777777" w:rsidR="000A1088" w:rsidRDefault="00000000">
      <w:r>
        <w:t>مجانا</w:t>
      </w:r>
    </w:p>
    <w:p w14:paraId="758379C3" w14:textId="77777777" w:rsidR="000A1088" w:rsidRDefault="00000000">
      <w:pPr>
        <w:pStyle w:val="Heading2"/>
      </w:pPr>
      <w:r>
        <w:t>زمن تقديم الخدمة</w:t>
      </w:r>
    </w:p>
    <w:p w14:paraId="4FE32C8B" w14:textId="77777777" w:rsidR="000A1088" w:rsidRDefault="00000000">
      <w:r>
        <w:t>يوم عمل</w:t>
      </w:r>
    </w:p>
    <w:p w14:paraId="5930B054" w14:textId="77777777" w:rsidR="000A1088" w:rsidRDefault="00000000">
      <w:pPr>
        <w:pStyle w:val="Heading2"/>
      </w:pPr>
      <w:r>
        <w:t>ساعات العمل</w:t>
      </w:r>
    </w:p>
    <w:p w14:paraId="3BE96C92" w14:textId="77777777" w:rsidR="000A1088" w:rsidRDefault="00000000">
      <w:r>
        <w:t>•  دائرة التنمية الاقتصادية (المقر الرئيسي) من 7:30 إلى 3:30•  مراكز تقديم الخدمة (تسهيل) من الساعة 8 صباحا وحتى الساعة 8 مساء</w:t>
      </w:r>
    </w:p>
    <w:p w14:paraId="04F6DFA7" w14:textId="77777777" w:rsidR="000A1088" w:rsidRDefault="00000000">
      <w:pPr>
        <w:pStyle w:val="Heading2"/>
      </w:pPr>
      <w:r>
        <w:t>قنوات تقديم الخدمة</w:t>
      </w:r>
    </w:p>
    <w:p w14:paraId="0DEECF81" w14:textId="77777777" w:rsidR="000A1088" w:rsidRDefault="00000000">
      <w:r>
        <w:t xml:space="preserve">أفرع دائرة التنمية الاقتصادية بوابة الدائرة (www.sedd.ae) مراكز تقديم الخدمة (تسهيل) تطبيق الدائرة الذكي  </w:t>
      </w:r>
    </w:p>
    <w:p w14:paraId="1D9B466E" w14:textId="77777777" w:rsidR="000A1088" w:rsidRDefault="00000000">
      <w:pPr>
        <w:pStyle w:val="Heading2"/>
      </w:pPr>
      <w:r>
        <w:t>هاتف التواصل</w:t>
      </w:r>
    </w:p>
    <w:p w14:paraId="68E9B723" w14:textId="77777777" w:rsidR="000A1088" w:rsidRDefault="00000000">
      <w:r>
        <w:t>80080000</w:t>
      </w:r>
    </w:p>
    <w:p w14:paraId="69239700" w14:textId="77777777" w:rsidR="000A1088" w:rsidRDefault="00000000">
      <w:pPr>
        <w:pStyle w:val="Heading2"/>
      </w:pPr>
      <w:r>
        <w:t>وصف الخدمة</w:t>
      </w:r>
    </w:p>
    <w:p w14:paraId="1564BA50" w14:textId="77777777" w:rsidR="000A1088" w:rsidRDefault="00000000">
      <w:r>
        <w:t>تقديم طلب لتفعيل الرخصة المجمدة</w:t>
      </w:r>
    </w:p>
    <w:p w14:paraId="544C4456" w14:textId="77777777" w:rsidR="000A1088" w:rsidRDefault="00000000">
      <w:pPr>
        <w:pStyle w:val="Heading1"/>
      </w:pPr>
      <w:r>
        <w:lastRenderedPageBreak/>
        <w:t>متابعة حالة الطلب</w:t>
      </w:r>
    </w:p>
    <w:p w14:paraId="0CE676B4" w14:textId="77777777" w:rsidR="000A1088" w:rsidRDefault="00000000">
      <w:pPr>
        <w:pStyle w:val="Heading2"/>
      </w:pPr>
      <w:r>
        <w:t>الإبلاغ عن عطل</w:t>
      </w:r>
    </w:p>
    <w:p w14:paraId="00649A9B" w14:textId="77777777" w:rsidR="000A1088" w:rsidRDefault="00000000">
      <w:r>
        <w:t>عند وجود عطل يرجى التواصل مع الدعم الفني على الرقم:065122224</w:t>
      </w:r>
    </w:p>
    <w:p w14:paraId="2E8BDD2A" w14:textId="77777777" w:rsidR="000A1088" w:rsidRDefault="00000000">
      <w:pPr>
        <w:pStyle w:val="Heading2"/>
      </w:pPr>
      <w:r>
        <w:t>المتعاملين</w:t>
      </w:r>
    </w:p>
    <w:p w14:paraId="46B05838" w14:textId="77777777" w:rsidR="000A1088" w:rsidRDefault="00000000">
      <w:r>
        <w:t>المتعاملين</w:t>
      </w:r>
    </w:p>
    <w:p w14:paraId="76353AE6" w14:textId="77777777" w:rsidR="000A1088" w:rsidRDefault="00000000">
      <w:pPr>
        <w:pStyle w:val="Heading2"/>
      </w:pPr>
      <w:r>
        <w:t>زمن تقديم الخدمة</w:t>
      </w:r>
    </w:p>
    <w:p w14:paraId="73219299" w14:textId="77777777" w:rsidR="000A1088" w:rsidRDefault="00000000">
      <w:r>
        <w:t>فوري</w:t>
      </w:r>
    </w:p>
    <w:p w14:paraId="6A01D9F6" w14:textId="77777777" w:rsidR="000A1088" w:rsidRDefault="00000000">
      <w:pPr>
        <w:pStyle w:val="Heading2"/>
      </w:pPr>
      <w:r>
        <w:t>ساعات العمل</w:t>
      </w:r>
    </w:p>
    <w:p w14:paraId="64139F3C"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5FD0BE13" w14:textId="77777777" w:rsidR="000A1088" w:rsidRDefault="00000000">
      <w:pPr>
        <w:pStyle w:val="Heading2"/>
      </w:pPr>
      <w:r>
        <w:t>قنوات تقديم الخدمة</w:t>
      </w:r>
    </w:p>
    <w:p w14:paraId="6618D3B7" w14:textId="77777777" w:rsidR="000A1088" w:rsidRDefault="00000000">
      <w:r>
        <w:t xml:space="preserve">أفرع دائرة التنمية الاقتصادية • بوابة الدائرة (www.sedd.ae) • مراكز تقديم الخدمة (تسهيل) • تطبيق الدائرة الذكي   </w:t>
      </w:r>
    </w:p>
    <w:p w14:paraId="617EF423" w14:textId="77777777" w:rsidR="000A1088" w:rsidRDefault="00000000">
      <w:pPr>
        <w:pStyle w:val="Heading2"/>
      </w:pPr>
      <w:r>
        <w:t>متطلبات الخدمة</w:t>
      </w:r>
    </w:p>
    <w:p w14:paraId="5E68C8B1" w14:textId="77777777" w:rsidR="000A1088" w:rsidRDefault="00000000">
      <w:r>
        <w:t>ادراج رقم الرخصة او الرقم المرجعي</w:t>
      </w:r>
    </w:p>
    <w:p w14:paraId="74E8104E" w14:textId="77777777" w:rsidR="000A1088" w:rsidRDefault="00000000">
      <w:pPr>
        <w:pStyle w:val="Heading2"/>
      </w:pPr>
      <w:r>
        <w:t>هاتف التواصل</w:t>
      </w:r>
    </w:p>
    <w:p w14:paraId="05C670A8" w14:textId="77777777" w:rsidR="000A1088" w:rsidRDefault="00000000">
      <w:r>
        <w:t>80080000</w:t>
      </w:r>
    </w:p>
    <w:p w14:paraId="28DC9B4C" w14:textId="77777777" w:rsidR="000A1088" w:rsidRDefault="00000000">
      <w:pPr>
        <w:pStyle w:val="Heading2"/>
      </w:pPr>
      <w:r>
        <w:t>وصف الخدمة</w:t>
      </w:r>
    </w:p>
    <w:p w14:paraId="323E8A47" w14:textId="77777777" w:rsidR="000A1088" w:rsidRDefault="00000000">
      <w:r>
        <w:t>تتيح هذه الخدمة للمتعامل بالاطلاع على حالة الطلب ان كان قد نفذ او قيد التنفيذ او ملغي</w:t>
      </w:r>
    </w:p>
    <w:p w14:paraId="244B8D34" w14:textId="77777777" w:rsidR="000A1088" w:rsidRDefault="00000000">
      <w:pPr>
        <w:pStyle w:val="Heading1"/>
      </w:pPr>
      <w:r>
        <w:t>مدير الرخصة</w:t>
      </w:r>
    </w:p>
    <w:p w14:paraId="0174BB57" w14:textId="77777777" w:rsidR="000A1088" w:rsidRDefault="00000000">
      <w:pPr>
        <w:pStyle w:val="Heading2"/>
      </w:pPr>
      <w:r>
        <w:t>الإبلاغ عن عطل</w:t>
      </w:r>
    </w:p>
    <w:p w14:paraId="7643BBF7" w14:textId="77777777" w:rsidR="000A1088" w:rsidRDefault="00000000">
      <w:r>
        <w:t>عند وجود عطل يرجى التواصل مع الدعم الفني على الرقم: 065122224</w:t>
      </w:r>
    </w:p>
    <w:p w14:paraId="1F8ED7E3" w14:textId="77777777" w:rsidR="000A1088" w:rsidRDefault="00000000">
      <w:pPr>
        <w:pStyle w:val="Heading2"/>
      </w:pPr>
      <w:r>
        <w:t>الجمهور المستهدف</w:t>
      </w:r>
    </w:p>
    <w:p w14:paraId="45FCE6B9" w14:textId="77777777" w:rsidR="000A1088" w:rsidRDefault="00000000">
      <w:r>
        <w:t>المتعاملين</w:t>
      </w:r>
    </w:p>
    <w:p w14:paraId="122C1715" w14:textId="77777777" w:rsidR="000A1088" w:rsidRDefault="00000000">
      <w:pPr>
        <w:pStyle w:val="Heading2"/>
      </w:pPr>
      <w:r>
        <w:t>المستندات المطلوبة</w:t>
      </w:r>
    </w:p>
    <w:p w14:paraId="407E4C3B" w14:textId="77777777" w:rsidR="000A1088" w:rsidRDefault="00000000">
      <w:r>
        <w:t>• استمارة الترخيص. • صور من جواز السفر والهوية سارية المفعول للمدير ورسالة عدم ممانعة مصدقة حسب الاصول لغير المستثمر في حالة (اضافة مدير). • ملحق تعديل عقد التأسيس.</w:t>
      </w:r>
    </w:p>
    <w:p w14:paraId="483F57D6" w14:textId="77777777" w:rsidR="000A1088" w:rsidRDefault="00000000">
      <w:pPr>
        <w:pStyle w:val="Heading2"/>
      </w:pPr>
      <w:r>
        <w:t>رسوم الخدمة</w:t>
      </w:r>
    </w:p>
    <w:p w14:paraId="411995DE" w14:textId="77777777" w:rsidR="000A1088" w:rsidRDefault="00000000">
      <w:r>
        <w:t>• 300درهم طباعه • 1000درهم تعديل</w:t>
      </w:r>
    </w:p>
    <w:p w14:paraId="0D97396C" w14:textId="77777777" w:rsidR="000A1088" w:rsidRDefault="00000000">
      <w:pPr>
        <w:pStyle w:val="Heading2"/>
      </w:pPr>
      <w:r>
        <w:lastRenderedPageBreak/>
        <w:t>زمن تقديم الخدمة</w:t>
      </w:r>
    </w:p>
    <w:p w14:paraId="7D829A8E" w14:textId="77777777" w:rsidR="000A1088" w:rsidRDefault="00000000">
      <w:r>
        <w:t>يوم عمل</w:t>
      </w:r>
    </w:p>
    <w:p w14:paraId="16702DE1" w14:textId="77777777" w:rsidR="000A1088" w:rsidRDefault="00000000">
      <w:pPr>
        <w:pStyle w:val="Heading2"/>
      </w:pPr>
      <w:r>
        <w:t>ساعات العمل</w:t>
      </w:r>
    </w:p>
    <w:p w14:paraId="689CC09E"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09649DC" w14:textId="77777777" w:rsidR="000A1088" w:rsidRDefault="00000000">
      <w:pPr>
        <w:pStyle w:val="Heading2"/>
      </w:pPr>
      <w:r>
        <w:t>قنوات تقديم الخدمة</w:t>
      </w:r>
    </w:p>
    <w:p w14:paraId="009C5C4F" w14:textId="77777777" w:rsidR="000A1088" w:rsidRDefault="00000000">
      <w:r>
        <w:t xml:space="preserve">أفرع دائرة التنمية الاقتصادية بوابة الدائرة (www.sedd.ae) مراكز تقديم الخدمة (تسهيل) تطبيق الدائرة الذكي  </w:t>
      </w:r>
    </w:p>
    <w:p w14:paraId="098DFEF2" w14:textId="77777777" w:rsidR="000A1088" w:rsidRDefault="00000000">
      <w:pPr>
        <w:pStyle w:val="Heading2"/>
      </w:pPr>
      <w:r>
        <w:t>هاتف التواصل</w:t>
      </w:r>
    </w:p>
    <w:p w14:paraId="277A3EE4" w14:textId="77777777" w:rsidR="000A1088" w:rsidRDefault="00000000">
      <w:r>
        <w:t>80080000</w:t>
      </w:r>
    </w:p>
    <w:p w14:paraId="17CB7FEB" w14:textId="77777777" w:rsidR="000A1088" w:rsidRDefault="00000000">
      <w:pPr>
        <w:pStyle w:val="Heading2"/>
      </w:pPr>
      <w:r>
        <w:t>وصف الخدمة</w:t>
      </w:r>
    </w:p>
    <w:p w14:paraId="74F71659" w14:textId="77777777" w:rsidR="000A1088" w:rsidRDefault="00000000">
      <w:r>
        <w:t>تتيح هذه الخدمة لإضافة مدير على الرخصة وتغيير المدير الحالي</w:t>
      </w:r>
    </w:p>
    <w:p w14:paraId="462150D3" w14:textId="77777777" w:rsidR="000A1088" w:rsidRDefault="00000000">
      <w:pPr>
        <w:pStyle w:val="Heading1"/>
      </w:pPr>
      <w:r>
        <w:t>معا نحمي لغة الضاد</w:t>
      </w:r>
    </w:p>
    <w:p w14:paraId="072693E2" w14:textId="77777777" w:rsidR="000A1088" w:rsidRDefault="00000000">
      <w:pPr>
        <w:pStyle w:val="Heading2"/>
      </w:pPr>
      <w:r>
        <w:t>الجمهور المستهدف</w:t>
      </w:r>
    </w:p>
    <w:p w14:paraId="6E0407C9" w14:textId="77777777" w:rsidR="000A1088" w:rsidRDefault="00000000">
      <w:r>
        <w:t>عامة</w:t>
      </w:r>
    </w:p>
    <w:p w14:paraId="2BAB9D30" w14:textId="77777777" w:rsidR="000A1088" w:rsidRDefault="00000000">
      <w:pPr>
        <w:pStyle w:val="Heading2"/>
      </w:pPr>
      <w:r>
        <w:t>الخدمات المرتبطة</w:t>
      </w:r>
    </w:p>
    <w:p w14:paraId="71B9F4F4" w14:textId="77777777" w:rsidR="000A1088" w:rsidRDefault="00000000">
      <w:r>
        <w:t>اللوحات الإعلانية</w:t>
      </w:r>
    </w:p>
    <w:p w14:paraId="05F72F87" w14:textId="77777777" w:rsidR="000A1088" w:rsidRDefault="00000000">
      <w:pPr>
        <w:pStyle w:val="Heading2"/>
      </w:pPr>
      <w:r>
        <w:t>المدة المتوقعة لإنجاز الخدمة</w:t>
      </w:r>
    </w:p>
    <w:p w14:paraId="76E6FD52" w14:textId="77777777" w:rsidR="000A1088" w:rsidRDefault="00000000">
      <w:r>
        <w:t>يوم عمل</w:t>
      </w:r>
    </w:p>
    <w:p w14:paraId="1691243C" w14:textId="77777777" w:rsidR="000A1088" w:rsidRDefault="00000000">
      <w:pPr>
        <w:pStyle w:val="Heading2"/>
      </w:pPr>
      <w:r>
        <w:t>ساعات العمل</w:t>
      </w:r>
    </w:p>
    <w:p w14:paraId="5927C592" w14:textId="77777777" w:rsidR="000A1088" w:rsidRDefault="00000000">
      <w:r>
        <w:t>• أفرع دائرة التنمية الاقتصادية من الساعة 7:30 صباحا وحتى الساعة 3:30 مساء • مراكز تقديم الخدمة (تسهيل) من الساعة 8 صباحا وحتى الساعة 8 مساء</w:t>
      </w:r>
    </w:p>
    <w:p w14:paraId="65D35F95" w14:textId="77777777" w:rsidR="000A1088" w:rsidRDefault="00000000">
      <w:pPr>
        <w:pStyle w:val="Heading2"/>
      </w:pPr>
      <w:r>
        <w:t>قنوات تقديم الخدمة</w:t>
      </w:r>
    </w:p>
    <w:p w14:paraId="7906C665" w14:textId="77777777" w:rsidR="000A1088" w:rsidRDefault="00000000">
      <w:r>
        <w:t xml:space="preserve">أفرع دائرة التنمية الاقتصادية بوابة الدائرة (www.sedd.ae) مراكز تقديم الخدمة (تسهيل) تطبيق الدائرة الذكي  </w:t>
      </w:r>
    </w:p>
    <w:p w14:paraId="13F606C8" w14:textId="77777777" w:rsidR="000A1088" w:rsidRDefault="00000000">
      <w:pPr>
        <w:pStyle w:val="Heading2"/>
      </w:pPr>
      <w:r>
        <w:t>هاتف التواصل</w:t>
      </w:r>
    </w:p>
    <w:p w14:paraId="606EE452" w14:textId="77777777" w:rsidR="000A1088" w:rsidRDefault="00000000">
      <w:r>
        <w:t>80080000</w:t>
      </w:r>
    </w:p>
    <w:p w14:paraId="193A0A70" w14:textId="77777777" w:rsidR="000A1088" w:rsidRDefault="00000000">
      <w:pPr>
        <w:pStyle w:val="Heading2"/>
      </w:pPr>
      <w:r>
        <w:t>وصف الخدمة</w:t>
      </w:r>
    </w:p>
    <w:p w14:paraId="62AF2CB3" w14:textId="77777777" w:rsidR="000A1088" w:rsidRDefault="00000000">
      <w:r>
        <w:t>الابلاغ عن الأخطاء اللغوية و الإملائية في اللوحات التجارية الخاصة بالمنشآت الاقتصادية، , بهدف الإشراك المجتمعي في حماية لغة الضاد بالإمارة</w:t>
      </w:r>
    </w:p>
    <w:p w14:paraId="7552A9D6" w14:textId="77777777" w:rsidR="000A1088" w:rsidRDefault="00000000">
      <w:pPr>
        <w:pStyle w:val="Heading1"/>
      </w:pPr>
      <w:r>
        <w:lastRenderedPageBreak/>
        <w:t>مواعيد التفتيش</w:t>
      </w:r>
    </w:p>
    <w:p w14:paraId="7F4A7CA3" w14:textId="77777777" w:rsidR="000A1088" w:rsidRDefault="00000000">
      <w:pPr>
        <w:pStyle w:val="Heading2"/>
      </w:pPr>
      <w:r>
        <w:t>الجمهور المستهدف</w:t>
      </w:r>
    </w:p>
    <w:p w14:paraId="679C69D4" w14:textId="77777777" w:rsidR="000A1088" w:rsidRDefault="00000000">
      <w:r>
        <w:t>المستثمرون</w:t>
      </w:r>
    </w:p>
    <w:p w14:paraId="7694EA84" w14:textId="77777777" w:rsidR="000A1088" w:rsidRDefault="00000000">
      <w:pPr>
        <w:pStyle w:val="Heading2"/>
      </w:pPr>
      <w:r>
        <w:t>الخدمات المرتبطة</w:t>
      </w:r>
    </w:p>
    <w:p w14:paraId="49F5B77F" w14:textId="77777777" w:rsidR="000A1088" w:rsidRDefault="00000000">
      <w:r>
        <w:t>نظام التراخيص</w:t>
      </w:r>
    </w:p>
    <w:p w14:paraId="728D728D" w14:textId="77777777" w:rsidR="000A1088" w:rsidRDefault="00000000">
      <w:pPr>
        <w:pStyle w:val="Heading2"/>
      </w:pPr>
      <w:r>
        <w:t>المدة المتوقعة لإنجاز الخدمة</w:t>
      </w:r>
    </w:p>
    <w:p w14:paraId="37708F3F" w14:textId="77777777" w:rsidR="000A1088" w:rsidRDefault="00000000">
      <w:r>
        <w:t>10 دقائق</w:t>
      </w:r>
    </w:p>
    <w:p w14:paraId="74343FD2" w14:textId="77777777" w:rsidR="000A1088" w:rsidRDefault="00000000">
      <w:pPr>
        <w:pStyle w:val="Heading2"/>
      </w:pPr>
      <w:r>
        <w:t>المستندات المطلوبة</w:t>
      </w:r>
    </w:p>
    <w:p w14:paraId="138156A0" w14:textId="77777777" w:rsidR="000A1088" w:rsidRDefault="00000000">
      <w:r>
        <w:t>خارطة الأرض / سند الملكية (/ الموافقات الخارجية الصحة / التخطيط)</w:t>
      </w:r>
    </w:p>
    <w:p w14:paraId="63E4EB00" w14:textId="77777777" w:rsidR="000A1088" w:rsidRDefault="00000000">
      <w:pPr>
        <w:pStyle w:val="Heading2"/>
      </w:pPr>
      <w:r>
        <w:t>رسوم الخدمة</w:t>
      </w:r>
    </w:p>
    <w:p w14:paraId="601845A6" w14:textId="77777777" w:rsidR="000A1088" w:rsidRDefault="00000000">
      <w:r>
        <w:t>150 درهم ويتم تحصيل المبلغ عند إصدار الرخصة / المستودع</w:t>
      </w:r>
    </w:p>
    <w:p w14:paraId="1E34EBAA" w14:textId="77777777" w:rsidR="000A1088" w:rsidRDefault="00000000">
      <w:pPr>
        <w:pStyle w:val="Heading2"/>
      </w:pPr>
      <w:r>
        <w:t>ساعات العمل</w:t>
      </w:r>
    </w:p>
    <w:p w14:paraId="6F41A3FC" w14:textId="77777777" w:rsidR="000A1088" w:rsidRDefault="00000000">
      <w:r>
        <w:t>أفرع دائرة التنمية الاقتصادية من الساعة 07:30 صباحاً وحتى 03:30 مساءً مراكز تقديم الخدمة (تسهيل) من الساعة 8 صباحاً وحتى الساعة 8 مساءً</w:t>
      </w:r>
    </w:p>
    <w:p w14:paraId="443CE279" w14:textId="77777777" w:rsidR="000A1088" w:rsidRDefault="00000000">
      <w:pPr>
        <w:pStyle w:val="Heading2"/>
      </w:pPr>
      <w:r>
        <w:t>قنوات تقديم الخدمة</w:t>
      </w:r>
    </w:p>
    <w:p w14:paraId="6EC91365" w14:textId="77777777" w:rsidR="000A1088" w:rsidRDefault="00000000">
      <w:r>
        <w:t xml:space="preserve">بوابة الدائرة (www.sedd.ae) مراكز تقديم الخدمة (تسهيل) تطبيق الدائرة الذكي  </w:t>
      </w:r>
    </w:p>
    <w:p w14:paraId="32FA08EC" w14:textId="77777777" w:rsidR="000A1088" w:rsidRDefault="00000000">
      <w:pPr>
        <w:pStyle w:val="Heading2"/>
      </w:pPr>
      <w:r>
        <w:t>هاتف التواصل</w:t>
      </w:r>
    </w:p>
    <w:p w14:paraId="3D3509B2" w14:textId="77777777" w:rsidR="000A1088" w:rsidRDefault="00000000">
      <w:r>
        <w:t>80080000</w:t>
      </w:r>
    </w:p>
    <w:p w14:paraId="36C1C1D7" w14:textId="77777777" w:rsidR="000A1088" w:rsidRDefault="00000000">
      <w:pPr>
        <w:pStyle w:val="Heading2"/>
      </w:pPr>
      <w:r>
        <w:t>وصف الخدمة</w:t>
      </w:r>
    </w:p>
    <w:p w14:paraId="42361638" w14:textId="77777777" w:rsidR="000A1088" w:rsidRDefault="00000000">
      <w:r>
        <w:t xml:space="preserve">يهدف الإجراء للتدقيق عن مجانسة الأنشطة بالمواقع وإعطاء الموافقة </w:t>
      </w:r>
    </w:p>
    <w:sectPr w:rsidR="000A10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7920193">
    <w:abstractNumId w:val="8"/>
  </w:num>
  <w:num w:numId="2" w16cid:durableId="451173844">
    <w:abstractNumId w:val="6"/>
  </w:num>
  <w:num w:numId="3" w16cid:durableId="355926753">
    <w:abstractNumId w:val="5"/>
  </w:num>
  <w:num w:numId="4" w16cid:durableId="728503557">
    <w:abstractNumId w:val="4"/>
  </w:num>
  <w:num w:numId="5" w16cid:durableId="1105266690">
    <w:abstractNumId w:val="7"/>
  </w:num>
  <w:num w:numId="6" w16cid:durableId="535503278">
    <w:abstractNumId w:val="3"/>
  </w:num>
  <w:num w:numId="7" w16cid:durableId="1077747543">
    <w:abstractNumId w:val="2"/>
  </w:num>
  <w:num w:numId="8" w16cid:durableId="1329477561">
    <w:abstractNumId w:val="1"/>
  </w:num>
  <w:num w:numId="9" w16cid:durableId="154166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088"/>
    <w:rsid w:val="0015074B"/>
    <w:rsid w:val="0029639D"/>
    <w:rsid w:val="00326F90"/>
    <w:rsid w:val="00AA1D8D"/>
    <w:rsid w:val="00B47730"/>
    <w:rsid w:val="00CB0664"/>
    <w:rsid w:val="00DF6C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192F6"/>
  <w14:defaultImageDpi w14:val="300"/>
  <w15:docId w15:val="{40CD8422-44D6-4799-B1E6-C9C12EEB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15643</Words>
  <Characters>89167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Al-zhraa Info</cp:lastModifiedBy>
  <cp:revision>2</cp:revision>
  <dcterms:created xsi:type="dcterms:W3CDTF">2023-08-16T18:11:00Z</dcterms:created>
  <dcterms:modified xsi:type="dcterms:W3CDTF">2023-08-16T18:11:00Z</dcterms:modified>
  <cp:category/>
</cp:coreProperties>
</file>