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0A0F" w14:textId="77777777" w:rsidR="00FD2F49" w:rsidRDefault="00000000">
      <w:pPr>
        <w:pStyle w:val="Heading1"/>
      </w:pPr>
      <w:r>
        <w:t>Feature Groups Distribution</w:t>
      </w:r>
    </w:p>
    <w:p w14:paraId="285EBAD7" w14:textId="77777777" w:rsidR="00FD2F49" w:rsidRDefault="00000000">
      <w:pPr>
        <w:pStyle w:val="Heading2"/>
      </w:pPr>
      <w:r>
        <w:t>MOBILE APP / VIRTUAL PLATFORM: 23.14% of the platforms</w:t>
      </w:r>
    </w:p>
    <w:p w14:paraId="55329854" w14:textId="77777777" w:rsidR="00FD2F49" w:rsidRDefault="00000000">
      <w:pPr>
        <w:pStyle w:val="Heading2"/>
      </w:pPr>
      <w:r>
        <w:t>EVENT MANAGEMENT: 11.40% of the platforms</w:t>
      </w:r>
    </w:p>
    <w:p w14:paraId="110AC0A2" w14:textId="77777777" w:rsidR="00FD2F49" w:rsidRDefault="00000000">
      <w:pPr>
        <w:pStyle w:val="Heading2"/>
      </w:pPr>
      <w:r>
        <w:t>KEY FEATURES: 9.68% of the platforms</w:t>
      </w:r>
    </w:p>
    <w:p w14:paraId="648CD2D4" w14:textId="77777777" w:rsidR="00FD2F49" w:rsidRDefault="00000000">
      <w:pPr>
        <w:pStyle w:val="Heading2"/>
      </w:pPr>
      <w:r>
        <w:t>REPORTING: 8.73% of the platforms</w:t>
      </w:r>
    </w:p>
    <w:p w14:paraId="0980EFE7" w14:textId="77777777" w:rsidR="00FD2F49" w:rsidRDefault="00000000">
      <w:pPr>
        <w:pStyle w:val="Heading2"/>
      </w:pPr>
      <w:r>
        <w:t>SUPPORT: 7.17% of the platforms</w:t>
      </w:r>
    </w:p>
    <w:p w14:paraId="32801F13" w14:textId="77777777" w:rsidR="00FD2F49" w:rsidRDefault="00000000">
      <w:pPr>
        <w:pStyle w:val="Heading2"/>
      </w:pPr>
      <w:r>
        <w:t>VIDEO PRODUCTION: 6.72% of the platforms</w:t>
      </w:r>
    </w:p>
    <w:p w14:paraId="7834F18B" w14:textId="77777777" w:rsidR="00FD2F49" w:rsidRDefault="00000000">
      <w:pPr>
        <w:pStyle w:val="Heading2"/>
      </w:pPr>
      <w:r>
        <w:t>REGISTRATION: 5.93% of the platforms</w:t>
      </w:r>
    </w:p>
    <w:p w14:paraId="222352F1" w14:textId="77777777" w:rsidR="00FD2F49" w:rsidRDefault="00000000">
      <w:pPr>
        <w:pStyle w:val="Heading2"/>
      </w:pPr>
      <w:r>
        <w:t>PRIVACY AND SECURITY: 4.99% of the platforms</w:t>
      </w:r>
    </w:p>
    <w:p w14:paraId="40319B54" w14:textId="77777777" w:rsidR="00FD2F49" w:rsidRDefault="00000000">
      <w:pPr>
        <w:pStyle w:val="Heading2"/>
      </w:pPr>
      <w:r>
        <w:t>EVENT MARKETING: 4.73% of the platforms</w:t>
      </w:r>
    </w:p>
    <w:p w14:paraId="4A20ACB2" w14:textId="77777777" w:rsidR="00FD2F49" w:rsidRDefault="00000000">
      <w:pPr>
        <w:pStyle w:val="Heading2"/>
      </w:pPr>
      <w:r>
        <w:t>CHECK-IN AND BADGING: 4.54% of the platforms</w:t>
      </w:r>
    </w:p>
    <w:p w14:paraId="628E17EE" w14:textId="77777777" w:rsidR="00FD2F49" w:rsidRDefault="00000000">
      <w:pPr>
        <w:pStyle w:val="Heading2"/>
      </w:pPr>
      <w:r>
        <w:t>MOBILE APP FEATURES: 4.00% of the platforms</w:t>
      </w:r>
    </w:p>
    <w:p w14:paraId="0038FB8D" w14:textId="77777777" w:rsidR="00FD2F49" w:rsidRDefault="00000000">
      <w:pPr>
        <w:pStyle w:val="Heading2"/>
      </w:pPr>
      <w:r>
        <w:t>INTEGRATION: 3.07% of the platforms</w:t>
      </w:r>
    </w:p>
    <w:p w14:paraId="25170DE4" w14:textId="77777777" w:rsidR="00FD2F49" w:rsidRDefault="00000000">
      <w:pPr>
        <w:pStyle w:val="Heading2"/>
      </w:pPr>
      <w:r>
        <w:t>COMMUNITY MANAGEMENT: 2.56% of the platforms</w:t>
      </w:r>
    </w:p>
    <w:p w14:paraId="007CAA1E" w14:textId="77777777" w:rsidR="00FD2F49" w:rsidRDefault="00000000">
      <w:pPr>
        <w:pStyle w:val="Heading2"/>
      </w:pPr>
      <w:r>
        <w:t>ACCESSIBILITY FEATURES: 2.04% of the platforms</w:t>
      </w:r>
    </w:p>
    <w:p w14:paraId="4996EAEF" w14:textId="77777777" w:rsidR="00FD2F49" w:rsidRDefault="00000000">
      <w:pPr>
        <w:pStyle w:val="Heading2"/>
      </w:pPr>
      <w:r>
        <w:t>ARTIFICIAL INTELLIGENCE (AI): 1.31% of the platforms</w:t>
      </w:r>
    </w:p>
    <w:p w14:paraId="3DBFA8D8" w14:textId="77777777" w:rsidR="00FD2F49" w:rsidRDefault="00000000">
      <w:r>
        <w:t>This analysis reveals the distribution of different feature groups across all platforms, identifying which groups are most prevalent.</w:t>
      </w:r>
    </w:p>
    <w:p w14:paraId="7CBD397C" w14:textId="77777777" w:rsidR="00FD2F49" w:rsidRDefault="00000000">
      <w:pPr>
        <w:pStyle w:val="Heading1"/>
      </w:pPr>
      <w:r>
        <w:lastRenderedPageBreak/>
        <w:t>Most Common Features</w:t>
      </w:r>
    </w:p>
    <w:p w14:paraId="02535425" w14:textId="77777777" w:rsidR="00FD2F49" w:rsidRDefault="00000000">
      <w:pPr>
        <w:pStyle w:val="Heading2"/>
      </w:pPr>
      <w:r>
        <w:t>Virtual Event Platform: 98.36% of the platforms</w:t>
      </w:r>
    </w:p>
    <w:p w14:paraId="51CFB9ED" w14:textId="77777777" w:rsidR="00FD2F49" w:rsidRDefault="00000000">
      <w:pPr>
        <w:pStyle w:val="Heading2"/>
      </w:pPr>
      <w:r>
        <w:t>Reporting and Analytics: 98.36% of the platforms</w:t>
      </w:r>
    </w:p>
    <w:p w14:paraId="291C9291" w14:textId="77777777" w:rsidR="00FD2F49" w:rsidRDefault="00000000">
      <w:pPr>
        <w:pStyle w:val="Heading2"/>
      </w:pPr>
      <w:r>
        <w:t>Day-of (remote): 98.36% of the platforms</w:t>
      </w:r>
    </w:p>
    <w:p w14:paraId="482F8A82" w14:textId="77777777" w:rsidR="00FD2F49" w:rsidRDefault="00000000">
      <w:pPr>
        <w:pStyle w:val="Heading2"/>
      </w:pPr>
      <w:r>
        <w:t>GDBR Compliant: 96.72% of the platforms</w:t>
      </w:r>
    </w:p>
    <w:p w14:paraId="62E18227" w14:textId="77777777" w:rsidR="00FD2F49" w:rsidRDefault="00000000">
      <w:pPr>
        <w:pStyle w:val="Heading2"/>
      </w:pPr>
      <w:r>
        <w:t>Customizable Branding: 95.08% of the platforms</w:t>
      </w:r>
    </w:p>
    <w:p w14:paraId="004B05B6" w14:textId="77777777" w:rsidR="00FD2F49" w:rsidRDefault="00000000">
      <w:pPr>
        <w:pStyle w:val="Heading2"/>
      </w:pPr>
      <w:r>
        <w:t>Engagement: 93.44% of the platforms</w:t>
      </w:r>
    </w:p>
    <w:p w14:paraId="5926CE0A" w14:textId="77777777" w:rsidR="00FD2F49" w:rsidRDefault="00000000">
      <w:pPr>
        <w:pStyle w:val="Heading2"/>
      </w:pPr>
      <w:r>
        <w:t>Localization: 93.44% of the platforms</w:t>
      </w:r>
    </w:p>
    <w:p w14:paraId="40BB34F1" w14:textId="77777777" w:rsidR="00FD2F49" w:rsidRDefault="00000000">
      <w:pPr>
        <w:pStyle w:val="Heading2"/>
      </w:pPr>
      <w:r>
        <w:t>Attendance: 93.44% of the platforms</w:t>
      </w:r>
    </w:p>
    <w:p w14:paraId="68EAEB92" w14:textId="77777777" w:rsidR="00FD2F49" w:rsidRDefault="00000000">
      <w:pPr>
        <w:pStyle w:val="Heading2"/>
      </w:pPr>
      <w:r>
        <w:t>Event Management: 91.80% of the platforms</w:t>
      </w:r>
    </w:p>
    <w:p w14:paraId="175C4112" w14:textId="77777777" w:rsidR="00FD2F49" w:rsidRDefault="00000000">
      <w:pPr>
        <w:pStyle w:val="Heading2"/>
      </w:pPr>
      <w:r>
        <w:t>Removing attendees: 91.80% of the platforms</w:t>
      </w:r>
    </w:p>
    <w:p w14:paraId="4938FAC6" w14:textId="77777777" w:rsidR="00FD2F49" w:rsidRDefault="00000000">
      <w:r>
        <w:t>The top 10 features that are common across the highest number of platforms reflect industry standards and essential functionalities.</w:t>
      </w:r>
    </w:p>
    <w:p w14:paraId="29F9505A" w14:textId="77777777" w:rsidR="00FD2F49" w:rsidRDefault="00000000">
      <w:pPr>
        <w:pStyle w:val="Heading1"/>
      </w:pPr>
      <w:r>
        <w:t>Platform Coverage of Specific Features</w:t>
      </w:r>
    </w:p>
    <w:p w14:paraId="5C8C5F0A" w14:textId="77777777" w:rsidR="00FD2F49" w:rsidRDefault="00000000">
      <w:pPr>
        <w:pStyle w:val="Heading2"/>
      </w:pPr>
      <w:r>
        <w:t>Event marketing: 78.69% of the platforms</w:t>
      </w:r>
    </w:p>
    <w:p w14:paraId="1026F461" w14:textId="77777777" w:rsidR="00FD2F49" w:rsidRDefault="00000000">
      <w:pPr>
        <w:pStyle w:val="Heading2"/>
      </w:pPr>
      <w:r>
        <w:t>Lead scanning: 67.21% of the platforms</w:t>
      </w:r>
    </w:p>
    <w:p w14:paraId="4179D660" w14:textId="77777777" w:rsidR="00FD2F49" w:rsidRDefault="00000000">
      <w:r>
        <w:t>The coverage analysis of specific features like 'Event marketing' and 'Lead scanning' highlights their importance in the industry.</w:t>
      </w:r>
    </w:p>
    <w:p w14:paraId="7A21EFFF" w14:textId="77777777" w:rsidR="00FD2F49" w:rsidRDefault="00000000">
      <w:pPr>
        <w:pStyle w:val="Heading1"/>
      </w:pPr>
      <w:r>
        <w:t>Feature Uniqueness</w:t>
      </w:r>
    </w:p>
    <w:p w14:paraId="030102A6" w14:textId="77777777" w:rsidR="00FD2F49" w:rsidRDefault="00000000">
      <w:pPr>
        <w:pStyle w:val="Heading2"/>
      </w:pPr>
      <w:r>
        <w:t>No unique features found across the platforms</w:t>
      </w:r>
    </w:p>
    <w:p w14:paraId="58CF5B44" w14:textId="77777777" w:rsidR="00FD2F49" w:rsidRDefault="00000000">
      <w:r>
        <w:t>The lack of unique features emphasizes a uniformity in offerings across different platforms.</w:t>
      </w:r>
    </w:p>
    <w:p w14:paraId="25ED2C0E" w14:textId="77777777" w:rsidR="00FD2F49" w:rsidRDefault="00000000">
      <w:pPr>
        <w:pStyle w:val="Heading1"/>
      </w:pPr>
      <w:r>
        <w:lastRenderedPageBreak/>
        <w:t>Platform-Wise Feature Distribution</w:t>
      </w:r>
    </w:p>
    <w:p w14:paraId="16BFD23B" w14:textId="77777777" w:rsidR="00FD2F49" w:rsidRDefault="00000000">
      <w:pPr>
        <w:pStyle w:val="Heading2"/>
      </w:pPr>
      <w:r>
        <w:t>Bizzabo: Offers 155 features</w:t>
      </w:r>
    </w:p>
    <w:p w14:paraId="57F0DD4D" w14:textId="77777777" w:rsidR="00FD2F49" w:rsidRDefault="00000000">
      <w:pPr>
        <w:pStyle w:val="Heading2"/>
      </w:pPr>
      <w:r>
        <w:t>Stova: Offers 155 features</w:t>
      </w:r>
    </w:p>
    <w:p w14:paraId="4E66B1D5" w14:textId="77777777" w:rsidR="00FD2F49" w:rsidRDefault="00000000">
      <w:pPr>
        <w:pStyle w:val="Heading2"/>
      </w:pPr>
      <w:r>
        <w:t>Shocklogic: Offers 150 features</w:t>
      </w:r>
    </w:p>
    <w:p w14:paraId="54C11092" w14:textId="77777777" w:rsidR="00FD2F49" w:rsidRDefault="00000000">
      <w:pPr>
        <w:pStyle w:val="Heading2"/>
      </w:pPr>
      <w:r>
        <w:t>Event Catalyst: Offers 149 features</w:t>
      </w:r>
    </w:p>
    <w:p w14:paraId="0DA582DD" w14:textId="77777777" w:rsidR="00FD2F49" w:rsidRDefault="00000000">
      <w:pPr>
        <w:pStyle w:val="Heading2"/>
      </w:pPr>
      <w:r>
        <w:t>MeetMatch: Offers 144 features</w:t>
      </w:r>
    </w:p>
    <w:p w14:paraId="219A1940" w14:textId="77777777" w:rsidR="00FD2F49" w:rsidRDefault="00000000">
      <w:r>
        <w:t>This analysis provides insights into the most feature-rich platforms, reflecting their diversity and focus areas.</w:t>
      </w:r>
    </w:p>
    <w:p w14:paraId="2FC7723C" w14:textId="77777777" w:rsidR="00FD2F49" w:rsidRDefault="00000000">
      <w:pPr>
        <w:pStyle w:val="Heading1"/>
      </w:pPr>
      <w:r>
        <w:lastRenderedPageBreak/>
        <w:t>Feature Group Richness</w:t>
      </w:r>
    </w:p>
    <w:p w14:paraId="1176344D" w14:textId="77777777" w:rsidR="00FD2F49" w:rsidRDefault="00000000">
      <w:pPr>
        <w:pStyle w:val="Heading2"/>
      </w:pPr>
      <w:r>
        <w:t>ACCESSIBILITY FEATURES: Contains 6 features</w:t>
      </w:r>
    </w:p>
    <w:p w14:paraId="7EC132E7" w14:textId="77777777" w:rsidR="00FD2F49" w:rsidRDefault="00000000">
      <w:pPr>
        <w:pStyle w:val="Heading2"/>
      </w:pPr>
      <w:r>
        <w:t>ARTIFICIAL INTELLIGENCE (AI): Contains 4 features</w:t>
      </w:r>
    </w:p>
    <w:p w14:paraId="54CACC51" w14:textId="77777777" w:rsidR="00FD2F49" w:rsidRDefault="00000000">
      <w:pPr>
        <w:pStyle w:val="Heading2"/>
      </w:pPr>
      <w:r>
        <w:t>CHECK-IN AND BADGING: Contains 9 features</w:t>
      </w:r>
    </w:p>
    <w:p w14:paraId="030D17C5" w14:textId="77777777" w:rsidR="00FD2F49" w:rsidRDefault="00000000">
      <w:pPr>
        <w:pStyle w:val="Heading2"/>
      </w:pPr>
      <w:r>
        <w:t>COMMUNITY MANAGEMENT: Contains 5 features</w:t>
      </w:r>
    </w:p>
    <w:p w14:paraId="285599F7" w14:textId="77777777" w:rsidR="00FD2F49" w:rsidRDefault="00000000">
      <w:pPr>
        <w:pStyle w:val="Heading2"/>
      </w:pPr>
      <w:r>
        <w:t>EVENT MANAGEMENT: Contains 18 features</w:t>
      </w:r>
    </w:p>
    <w:p w14:paraId="77005173" w14:textId="77777777" w:rsidR="00FD2F49" w:rsidRDefault="00000000">
      <w:pPr>
        <w:pStyle w:val="Heading2"/>
      </w:pPr>
      <w:r>
        <w:t>EVENT MARKETING: Contains 7 features</w:t>
      </w:r>
    </w:p>
    <w:p w14:paraId="6241ACE0" w14:textId="77777777" w:rsidR="00FD2F49" w:rsidRDefault="00000000">
      <w:pPr>
        <w:pStyle w:val="Heading2"/>
      </w:pPr>
      <w:r>
        <w:t>INTEGRATION: Contains 6 features</w:t>
      </w:r>
    </w:p>
    <w:p w14:paraId="0C91F035" w14:textId="77777777" w:rsidR="00FD2F49" w:rsidRDefault="00000000">
      <w:pPr>
        <w:pStyle w:val="Heading2"/>
      </w:pPr>
      <w:r>
        <w:t>KEY FEATURES: Contains 12 features</w:t>
      </w:r>
    </w:p>
    <w:p w14:paraId="55B8EB22" w14:textId="77777777" w:rsidR="00FD2F49" w:rsidRDefault="00000000">
      <w:pPr>
        <w:pStyle w:val="Heading2"/>
      </w:pPr>
      <w:r>
        <w:t>MOBILE APP / VIRTUAL PLATFORM: Contains 36 features</w:t>
      </w:r>
    </w:p>
    <w:p w14:paraId="322154F0" w14:textId="77777777" w:rsidR="00FD2F49" w:rsidRDefault="00000000">
      <w:pPr>
        <w:pStyle w:val="Heading2"/>
      </w:pPr>
      <w:r>
        <w:t>MOBILE APP FEATURES: Contains 9 features</w:t>
      </w:r>
    </w:p>
    <w:p w14:paraId="43C45002" w14:textId="77777777" w:rsidR="00FD2F49" w:rsidRDefault="00000000">
      <w:pPr>
        <w:pStyle w:val="Heading2"/>
      </w:pPr>
      <w:r>
        <w:t>PRIVACY AND SECURITY: Contains 8 features</w:t>
      </w:r>
    </w:p>
    <w:p w14:paraId="5D3E27E1" w14:textId="77777777" w:rsidR="00FD2F49" w:rsidRDefault="00000000">
      <w:pPr>
        <w:pStyle w:val="Heading2"/>
      </w:pPr>
      <w:r>
        <w:t>REGISTRATION: Contains 11 features</w:t>
      </w:r>
    </w:p>
    <w:p w14:paraId="348CC3B2" w14:textId="77777777" w:rsidR="00FD2F49" w:rsidRDefault="00000000">
      <w:pPr>
        <w:pStyle w:val="Heading2"/>
      </w:pPr>
      <w:r>
        <w:t>REPORTING: Contains 15 features</w:t>
      </w:r>
    </w:p>
    <w:p w14:paraId="173C5F28" w14:textId="77777777" w:rsidR="00FD2F49" w:rsidRDefault="00000000">
      <w:pPr>
        <w:pStyle w:val="Heading2"/>
      </w:pPr>
      <w:r>
        <w:t>SUPPORT: Contains 10 features</w:t>
      </w:r>
    </w:p>
    <w:p w14:paraId="021B2CB2" w14:textId="77777777" w:rsidR="00FD2F49" w:rsidRDefault="00000000">
      <w:pPr>
        <w:pStyle w:val="Heading2"/>
      </w:pPr>
      <w:r>
        <w:t>VIDEO PRODUCTION: Contains 13 features</w:t>
      </w:r>
    </w:p>
    <w:p w14:paraId="678E4DC0" w14:textId="77777777" w:rsidR="00FD2F49" w:rsidRDefault="00000000">
      <w:r>
        <w:t>The richness of feature groups gives insights into areas of complexity or diversity within the platforms.</w:t>
      </w:r>
    </w:p>
    <w:p w14:paraId="5949BB95" w14:textId="77777777" w:rsidR="00FD2F49" w:rsidRDefault="00000000">
      <w:pPr>
        <w:pStyle w:val="Heading1"/>
      </w:pPr>
      <w:r>
        <w:t>Platform Similarity</w:t>
      </w:r>
    </w:p>
    <w:p w14:paraId="7CAE2522" w14:textId="77777777" w:rsidR="00FD2F49" w:rsidRDefault="00000000">
      <w:pPr>
        <w:pStyle w:val="Heading2"/>
      </w:pPr>
      <w:r>
        <w:t>Similarity analysis performed using feature matrix</w:t>
      </w:r>
    </w:p>
    <w:p w14:paraId="3FD379AB" w14:textId="77777777" w:rsidR="00FD2F49" w:rsidRDefault="00000000">
      <w:r>
        <w:t>Platform similarity analysis helps identify clusters of similar platforms, though specific insights require a more detailed examination.</w:t>
      </w:r>
    </w:p>
    <w:p w14:paraId="2EEF79C0" w14:textId="77777777" w:rsidR="00FD2F49" w:rsidRDefault="00000000">
      <w:pPr>
        <w:pStyle w:val="Heading1"/>
      </w:pPr>
      <w:r>
        <w:lastRenderedPageBreak/>
        <w:t>Feature Availability</w:t>
      </w:r>
    </w:p>
    <w:p w14:paraId="341E926B" w14:textId="77777777" w:rsidR="00FD2F49" w:rsidRDefault="00000000">
      <w:pPr>
        <w:pStyle w:val="Heading2"/>
      </w:pPr>
      <w:r>
        <w:t>Virtual Event Platform: Available in 98.36% of the platforms</w:t>
      </w:r>
    </w:p>
    <w:p w14:paraId="13E3DA48" w14:textId="77777777" w:rsidR="00FD2F49" w:rsidRDefault="00000000">
      <w:pPr>
        <w:pStyle w:val="Heading2"/>
      </w:pPr>
      <w:r>
        <w:t>Reporting and Analytics: Available in 98.36% of the platforms</w:t>
      </w:r>
    </w:p>
    <w:p w14:paraId="2739B39B" w14:textId="77777777" w:rsidR="00FD2F49" w:rsidRDefault="00000000">
      <w:pPr>
        <w:pStyle w:val="Heading2"/>
      </w:pPr>
      <w:r>
        <w:t>Day-of (remote): Available in 98.36% of the platforms</w:t>
      </w:r>
    </w:p>
    <w:p w14:paraId="6BAC04AB" w14:textId="77777777" w:rsidR="00FD2F49" w:rsidRDefault="00000000">
      <w:pPr>
        <w:pStyle w:val="Heading2"/>
      </w:pPr>
      <w:r>
        <w:t>GDBR Compliant: Available in 96.72% of the platforms</w:t>
      </w:r>
    </w:p>
    <w:p w14:paraId="413BF946" w14:textId="77777777" w:rsidR="00FD2F49" w:rsidRDefault="00000000">
      <w:pPr>
        <w:pStyle w:val="Heading2"/>
      </w:pPr>
      <w:r>
        <w:t>Customizable Branding: Available in 95.08% of the platforms</w:t>
      </w:r>
    </w:p>
    <w:p w14:paraId="34D6D4A9" w14:textId="77777777" w:rsidR="00FD2F49" w:rsidRDefault="00000000">
      <w:pPr>
        <w:pStyle w:val="Heading2"/>
      </w:pPr>
      <w:r>
        <w:t>Engagement: Available in 93.44% of the platforms</w:t>
      </w:r>
    </w:p>
    <w:p w14:paraId="30A93641" w14:textId="77777777" w:rsidR="00FD2F49" w:rsidRDefault="00000000">
      <w:pPr>
        <w:pStyle w:val="Heading2"/>
      </w:pPr>
      <w:r>
        <w:t>Localization: Available in 93.44% of the platforms</w:t>
      </w:r>
    </w:p>
    <w:p w14:paraId="669333CD" w14:textId="77777777" w:rsidR="00FD2F49" w:rsidRDefault="00000000">
      <w:pPr>
        <w:pStyle w:val="Heading2"/>
      </w:pPr>
      <w:r>
        <w:t>Attendance: Available in 93.44% of the platforms</w:t>
      </w:r>
    </w:p>
    <w:p w14:paraId="383737A9" w14:textId="77777777" w:rsidR="00FD2F49" w:rsidRDefault="00000000">
      <w:pPr>
        <w:pStyle w:val="Heading2"/>
      </w:pPr>
      <w:r>
        <w:t>Event Management: Available in 91.80% of the platforms</w:t>
      </w:r>
    </w:p>
    <w:p w14:paraId="395F0F5C" w14:textId="77777777" w:rsidR="00FD2F49" w:rsidRDefault="00000000">
      <w:pPr>
        <w:pStyle w:val="Heading2"/>
      </w:pPr>
      <w:r>
        <w:t>Removing attendees: Available in 91.80% of the platforms</w:t>
      </w:r>
    </w:p>
    <w:p w14:paraId="0EDD0269" w14:textId="77777777" w:rsidR="00FD2F49" w:rsidRDefault="00000000">
      <w:pPr>
        <w:pStyle w:val="Heading2"/>
      </w:pPr>
      <w:r>
        <w:t>Registration reports: Available in 91.80% of the platforms</w:t>
      </w:r>
    </w:p>
    <w:p w14:paraId="4FB21C48" w14:textId="77777777" w:rsidR="00FD2F49" w:rsidRDefault="00000000">
      <w:pPr>
        <w:pStyle w:val="Heading2"/>
      </w:pPr>
      <w:r>
        <w:t>Exhibitor/sponsor management: Available in 90.16% of the platforms</w:t>
      </w:r>
    </w:p>
    <w:p w14:paraId="7EF3E173" w14:textId="77777777" w:rsidR="00FD2F49" w:rsidRDefault="00000000">
      <w:pPr>
        <w:pStyle w:val="Heading2"/>
      </w:pPr>
      <w:r>
        <w:t>White Label (Remove Branding): Available in 90.16% of the platforms</w:t>
      </w:r>
    </w:p>
    <w:p w14:paraId="6D1CFD2C" w14:textId="77777777" w:rsidR="00FD2F49" w:rsidRDefault="00000000">
      <w:pPr>
        <w:pStyle w:val="Heading2"/>
      </w:pPr>
      <w:r>
        <w:t xml:space="preserve">Audience interaction-Virtual </w:t>
      </w:r>
      <w:r>
        <w:br/>
        <w:t>platform: Available in 90.16% of the platforms</w:t>
      </w:r>
    </w:p>
    <w:p w14:paraId="0C297FB1" w14:textId="77777777" w:rsidR="00FD2F49" w:rsidRDefault="00000000">
      <w:pPr>
        <w:pStyle w:val="Heading2"/>
      </w:pPr>
      <w:r>
        <w:t>Self-service option (SaaS): Available in 90.16% of the platforms</w:t>
      </w:r>
    </w:p>
    <w:p w14:paraId="2F1462C6" w14:textId="77777777" w:rsidR="00FD2F49" w:rsidRDefault="00000000">
      <w:pPr>
        <w:pStyle w:val="Heading2"/>
      </w:pPr>
      <w:r>
        <w:t>Customization by attendee type: Available in 88.52% of the platforms</w:t>
      </w:r>
    </w:p>
    <w:p w14:paraId="3C1E059F" w14:textId="77777777" w:rsidR="00FD2F49" w:rsidRDefault="00000000">
      <w:pPr>
        <w:pStyle w:val="Heading2"/>
      </w:pPr>
      <w:r>
        <w:t>Registration: Available in 88.52% of the platforms</w:t>
      </w:r>
    </w:p>
    <w:p w14:paraId="66CA675F" w14:textId="77777777" w:rsidR="00FD2F49" w:rsidRDefault="00000000">
      <w:pPr>
        <w:pStyle w:val="Heading2"/>
      </w:pPr>
      <w:r>
        <w:t>Custom team permissions: Available in 88.52% of the platforms</w:t>
      </w:r>
    </w:p>
    <w:p w14:paraId="7DEC93B4" w14:textId="77777777" w:rsidR="00FD2F49" w:rsidRDefault="00000000">
      <w:pPr>
        <w:pStyle w:val="Heading2"/>
      </w:pPr>
      <w:r>
        <w:t>Data encrypted: Available in 88.52% of the platforms</w:t>
      </w:r>
    </w:p>
    <w:p w14:paraId="77EB6BAE" w14:textId="77777777" w:rsidR="00FD2F49" w:rsidRDefault="00000000">
      <w:pPr>
        <w:pStyle w:val="Heading2"/>
      </w:pPr>
      <w:r>
        <w:t>Q38.4. Embed video stream</w:t>
      </w:r>
      <w:r>
        <w:br/>
        <w:t>(e.g. YouTube): Available in 86.89% of the platforms</w:t>
      </w:r>
    </w:p>
    <w:p w14:paraId="1D8EE5D4" w14:textId="77777777" w:rsidR="00FD2F49" w:rsidRDefault="00000000">
      <w:pPr>
        <w:pStyle w:val="Heading2"/>
      </w:pPr>
      <w:r>
        <w:t>Unbundling (Use only part of platform): Available in 86.89% of the platforms</w:t>
      </w:r>
    </w:p>
    <w:p w14:paraId="0E13B3FC" w14:textId="77777777" w:rsidR="00FD2F49" w:rsidRDefault="00000000">
      <w:pPr>
        <w:pStyle w:val="Heading2"/>
      </w:pPr>
      <w:r>
        <w:lastRenderedPageBreak/>
        <w:t>Mobile App: Available in 86.89% of the platforms</w:t>
      </w:r>
    </w:p>
    <w:p w14:paraId="24EC8657" w14:textId="77777777" w:rsidR="00FD2F49" w:rsidRDefault="00000000">
      <w:pPr>
        <w:pStyle w:val="Heading2"/>
      </w:pPr>
      <w:r>
        <w:t>Event Registration: Available in 86.89% of the platforms</w:t>
      </w:r>
    </w:p>
    <w:p w14:paraId="20EA8F80" w14:textId="77777777" w:rsidR="00FD2F49" w:rsidRDefault="00000000">
      <w:pPr>
        <w:pStyle w:val="Heading2"/>
      </w:pPr>
      <w:r>
        <w:t>Live (text) chat support: Available in 86.89% of the platforms</w:t>
      </w:r>
    </w:p>
    <w:p w14:paraId="618FD772" w14:textId="77777777" w:rsidR="00FD2F49" w:rsidRDefault="00000000">
      <w:pPr>
        <w:pStyle w:val="Heading2"/>
      </w:pPr>
      <w:r>
        <w:t>Content and speaker management: Available in 86.89% of the platforms</w:t>
      </w:r>
    </w:p>
    <w:p w14:paraId="66492839" w14:textId="77777777" w:rsidR="00FD2F49" w:rsidRDefault="00000000">
      <w:pPr>
        <w:pStyle w:val="Heading2"/>
      </w:pPr>
      <w:r>
        <w:t>Day-of (on-site): Available in 86.89% of the platforms</w:t>
      </w:r>
    </w:p>
    <w:p w14:paraId="1F98FD8F" w14:textId="77777777" w:rsidR="00FD2F49" w:rsidRDefault="00000000">
      <w:pPr>
        <w:pStyle w:val="Heading2"/>
      </w:pPr>
      <w:r>
        <w:t xml:space="preserve">1:1 attendee messaging-Virtual </w:t>
      </w:r>
      <w:r>
        <w:br/>
        <w:t>platform: Available in 85.25% of the platforms</w:t>
      </w:r>
    </w:p>
    <w:p w14:paraId="4B440B2D" w14:textId="77777777" w:rsidR="00FD2F49" w:rsidRDefault="00000000">
      <w:pPr>
        <w:pStyle w:val="Heading2"/>
      </w:pPr>
      <w:r>
        <w:t>Multimedia content</w:t>
      </w:r>
      <w:r>
        <w:br/>
        <w:t xml:space="preserve">types-Virtual </w:t>
      </w:r>
      <w:r>
        <w:br/>
        <w:t>platform: Available in 85.25% of the platforms</w:t>
      </w:r>
    </w:p>
    <w:p w14:paraId="0C6D87FB" w14:textId="77777777" w:rsidR="00FD2F49" w:rsidRDefault="00000000">
      <w:pPr>
        <w:pStyle w:val="Heading2"/>
      </w:pPr>
      <w:r>
        <w:t>Attendee profiles and</w:t>
      </w:r>
      <w:r>
        <w:br/>
        <w:t xml:space="preserve">search-Virtual </w:t>
      </w:r>
      <w:r>
        <w:br/>
        <w:t>platform: Available in 85.25% of the platforms</w:t>
      </w:r>
    </w:p>
    <w:p w14:paraId="6106585C" w14:textId="77777777" w:rsidR="00FD2F49" w:rsidRDefault="00000000">
      <w:pPr>
        <w:pStyle w:val="Heading2"/>
      </w:pPr>
      <w:r>
        <w:t>Turn into on-demand event: Available in 85.25% of the platforms</w:t>
      </w:r>
    </w:p>
    <w:p w14:paraId="4B78B9C2" w14:textId="77777777" w:rsidR="00FD2F49" w:rsidRDefault="00000000">
      <w:pPr>
        <w:pStyle w:val="Heading2"/>
      </w:pPr>
      <w:r>
        <w:t>Single sign-on (SSO): Available in 85.25% of the platforms</w:t>
      </w:r>
    </w:p>
    <w:p w14:paraId="717B1660" w14:textId="77777777" w:rsidR="00FD2F49" w:rsidRDefault="00000000">
      <w:pPr>
        <w:pStyle w:val="Heading2"/>
      </w:pPr>
      <w:r>
        <w:t>Email Templates: Available in 85.25% of the platforms</w:t>
      </w:r>
    </w:p>
    <w:p w14:paraId="1A1644FB" w14:textId="77777777" w:rsidR="00FD2F49" w:rsidRDefault="00000000">
      <w:pPr>
        <w:pStyle w:val="Heading2"/>
      </w:pPr>
      <w:r>
        <w:t>Support contract (SLA): Available in 83.61% of the platforms</w:t>
      </w:r>
    </w:p>
    <w:p w14:paraId="63611E6F" w14:textId="77777777" w:rsidR="00FD2F49" w:rsidRDefault="00000000">
      <w:pPr>
        <w:pStyle w:val="Heading2"/>
      </w:pPr>
      <w:r>
        <w:t>Organization-wide events hub: Available in 83.61% of the platforms</w:t>
      </w:r>
    </w:p>
    <w:p w14:paraId="1FD96C95" w14:textId="77777777" w:rsidR="00FD2F49" w:rsidRDefault="00000000">
      <w:pPr>
        <w:pStyle w:val="Heading2"/>
      </w:pPr>
      <w:r>
        <w:t>Email Automation: Available in 83.61% of the platforms</w:t>
      </w:r>
    </w:p>
    <w:p w14:paraId="732744F3" w14:textId="77777777" w:rsidR="00FD2F49" w:rsidRDefault="00000000">
      <w:pPr>
        <w:pStyle w:val="Heading2"/>
      </w:pPr>
      <w:r>
        <w:t>Attendee upgrade/downgrade: Available in 83.61% of the platforms</w:t>
      </w:r>
    </w:p>
    <w:p w14:paraId="448D20A7" w14:textId="77777777" w:rsidR="00FD2F49" w:rsidRDefault="00000000">
      <w:pPr>
        <w:pStyle w:val="Heading2"/>
      </w:pPr>
      <w:r>
        <w:t>Multimedia content types: Available in 81.97% of the platforms</w:t>
      </w:r>
    </w:p>
    <w:p w14:paraId="752A829A" w14:textId="77777777" w:rsidR="00FD2F49" w:rsidRDefault="00000000">
      <w:pPr>
        <w:pStyle w:val="Heading2"/>
      </w:pPr>
      <w:r>
        <w:t>Surveys: Available in 81.97% of the platforms</w:t>
      </w:r>
    </w:p>
    <w:p w14:paraId="7AE14946" w14:textId="77777777" w:rsidR="00FD2F49" w:rsidRDefault="00000000">
      <w:pPr>
        <w:pStyle w:val="Heading2"/>
      </w:pPr>
      <w:r>
        <w:t xml:space="preserve">Audience interaction-Mobile </w:t>
      </w:r>
      <w:r>
        <w:br/>
        <w:t>app: Available in 81.97% of the platforms</w:t>
      </w:r>
    </w:p>
    <w:p w14:paraId="2FC50209" w14:textId="77777777" w:rsidR="00FD2F49" w:rsidRDefault="00000000">
      <w:pPr>
        <w:pStyle w:val="Heading2"/>
      </w:pPr>
      <w:r>
        <w:t>Lead retrieval: Available in 81.97% of the platforms</w:t>
      </w:r>
    </w:p>
    <w:p w14:paraId="33EBD3A2" w14:textId="77777777" w:rsidR="00FD2F49" w:rsidRDefault="00000000">
      <w:pPr>
        <w:pStyle w:val="Heading2"/>
      </w:pPr>
      <w:r>
        <w:lastRenderedPageBreak/>
        <w:t>Exhibitor/sponsor</w:t>
      </w:r>
      <w:r>
        <w:br/>
        <w:t xml:space="preserve">listing and search-Virtual </w:t>
      </w:r>
      <w:r>
        <w:br/>
        <w:t>platform: Available in 81.97% of the platforms</w:t>
      </w:r>
    </w:p>
    <w:p w14:paraId="7922C8D0" w14:textId="77777777" w:rsidR="00FD2F49" w:rsidRDefault="00000000">
      <w:pPr>
        <w:pStyle w:val="Heading2"/>
      </w:pPr>
      <w:r>
        <w:t>Open APIs: Available in 81.97% of the platforms</w:t>
      </w:r>
    </w:p>
    <w:p w14:paraId="467EC108" w14:textId="77777777" w:rsidR="00FD2F49" w:rsidRDefault="00000000">
      <w:pPr>
        <w:pStyle w:val="Heading2"/>
      </w:pPr>
      <w:r>
        <w:t xml:space="preserve">Personalized agenda-Virtual </w:t>
      </w:r>
      <w:r>
        <w:br/>
        <w:t>platform: Available in 81.97% of the platforms</w:t>
      </w:r>
    </w:p>
    <w:p w14:paraId="07C03849" w14:textId="77777777" w:rsidR="00FD2F49" w:rsidRDefault="00000000">
      <w:pPr>
        <w:pStyle w:val="Heading2"/>
      </w:pPr>
      <w:r>
        <w:t>Check-in and badging: Available in 80.33% of the platforms</w:t>
      </w:r>
    </w:p>
    <w:p w14:paraId="743BFCF7" w14:textId="77777777" w:rsidR="00FD2F49" w:rsidRDefault="00000000">
      <w:pPr>
        <w:pStyle w:val="Heading2"/>
      </w:pPr>
      <w:r>
        <w:t xml:space="preserve">Session search-Virtual </w:t>
      </w:r>
      <w:r>
        <w:br/>
        <w:t>platform: Available in 80.33% of the platforms</w:t>
      </w:r>
    </w:p>
    <w:p w14:paraId="3C6495A1" w14:textId="77777777" w:rsidR="00FD2F49" w:rsidRDefault="00000000">
      <w:pPr>
        <w:pStyle w:val="Heading2"/>
      </w:pPr>
      <w:r>
        <w:t>Mix pre-recorded and live</w:t>
      </w:r>
      <w:r>
        <w:br/>
        <w:t>content: Available in 80.33% of the platforms</w:t>
      </w:r>
    </w:p>
    <w:p w14:paraId="79CD0BBD" w14:textId="77777777" w:rsidR="00FD2F49" w:rsidRDefault="00000000">
      <w:r>
        <w:t>Assessing the availability of specific features across platforms indicates their adoption and significance in the industry.</w:t>
      </w:r>
    </w:p>
    <w:p w14:paraId="4A485216" w14:textId="77777777" w:rsidR="00FD2F49" w:rsidRDefault="00000000">
      <w:pPr>
        <w:pStyle w:val="Heading1"/>
      </w:pPr>
      <w:r>
        <w:t>Dominant Feature Categories</w:t>
      </w:r>
    </w:p>
    <w:p w14:paraId="5381FCB8" w14:textId="77777777" w:rsidR="00FD2F49" w:rsidRDefault="00000000">
      <w:pPr>
        <w:pStyle w:val="Heading2"/>
      </w:pPr>
      <w:r>
        <w:t>EVENT MANAGEMENT: Dominant with 18 individual features</w:t>
      </w:r>
    </w:p>
    <w:p w14:paraId="3CC8F9CF" w14:textId="77777777" w:rsidR="00FD2F49" w:rsidRDefault="00000000">
      <w:pPr>
        <w:pStyle w:val="Heading2"/>
      </w:pPr>
      <w:r>
        <w:t>KEY FEATURES: Dominant with 12 individual features</w:t>
      </w:r>
    </w:p>
    <w:p w14:paraId="0524414F" w14:textId="77777777" w:rsidR="00FD2F49" w:rsidRDefault="00000000">
      <w:pPr>
        <w:pStyle w:val="Heading2"/>
      </w:pPr>
      <w:r>
        <w:t>MOBILE APP / VIRTUAL PLATFORM: Dominant with 36 individual features</w:t>
      </w:r>
    </w:p>
    <w:p w14:paraId="5AEA35A3" w14:textId="77777777" w:rsidR="00FD2F49" w:rsidRDefault="00000000">
      <w:pPr>
        <w:pStyle w:val="Heading2"/>
      </w:pPr>
      <w:r>
        <w:t>REGISTRATION: Dominant with 11 individual features</w:t>
      </w:r>
    </w:p>
    <w:p w14:paraId="6618820F" w14:textId="77777777" w:rsidR="00FD2F49" w:rsidRDefault="00000000">
      <w:pPr>
        <w:pStyle w:val="Heading2"/>
      </w:pPr>
      <w:r>
        <w:t>REPORTING: Dominant with 15 individual features</w:t>
      </w:r>
    </w:p>
    <w:p w14:paraId="55425D1A" w14:textId="77777777" w:rsidR="00FD2F49" w:rsidRDefault="00000000">
      <w:pPr>
        <w:pStyle w:val="Heading2"/>
      </w:pPr>
      <w:r>
        <w:t>VIDEO PRODUCTION: Dominant with 13 individual features</w:t>
      </w:r>
    </w:p>
    <w:p w14:paraId="6DFA9E9C" w14:textId="77777777" w:rsidR="00FD2F49" w:rsidRDefault="00000000">
      <w:r>
        <w:t>Identifying dominant feature categories helps in understanding the core functionalities that are emphasized across platforms.</w:t>
      </w:r>
    </w:p>
    <w:p w14:paraId="42A3C3A7" w14:textId="77777777" w:rsidR="00FD2F49" w:rsidRDefault="00000000">
      <w:pPr>
        <w:pStyle w:val="Heading1"/>
      </w:pPr>
      <w:r>
        <w:lastRenderedPageBreak/>
        <w:t>Potential Gaps and Opportunities</w:t>
      </w:r>
    </w:p>
    <w:p w14:paraId="1F95B69C" w14:textId="77777777" w:rsidR="00FD2F49" w:rsidRDefault="00000000">
      <w:pPr>
        <w:pStyle w:val="Heading2"/>
      </w:pPr>
      <w:r>
        <w:t xml:space="preserve">Voice control-Virtual </w:t>
      </w:r>
      <w:r>
        <w:br/>
        <w:t>platform: Present in 19.67% of the platforms, indicating a potential opportunity</w:t>
      </w:r>
    </w:p>
    <w:p w14:paraId="4D8B4973" w14:textId="77777777" w:rsidR="00FD2F49" w:rsidRDefault="00000000">
      <w:pPr>
        <w:pStyle w:val="Heading2"/>
      </w:pPr>
      <w:r>
        <w:t>Budget: Present in 19.67% of the platforms, indicating a potential opportunity</w:t>
      </w:r>
    </w:p>
    <w:p w14:paraId="738DA541" w14:textId="77777777" w:rsidR="00FD2F49" w:rsidRDefault="00000000">
      <w:pPr>
        <w:pStyle w:val="Heading2"/>
      </w:pPr>
      <w:r>
        <w:t>Smart badging technology: Present in 19.67% of the platforms, indicating a potential opportunity</w:t>
      </w:r>
    </w:p>
    <w:p w14:paraId="1C099EB5" w14:textId="77777777" w:rsidR="00FD2F49" w:rsidRDefault="00000000">
      <w:pPr>
        <w:pStyle w:val="Heading2"/>
      </w:pPr>
      <w:r>
        <w:t>Other user of AI: Present in 18.03% of the platforms, indicating a potential opportunity</w:t>
      </w:r>
    </w:p>
    <w:p w14:paraId="381A5567" w14:textId="77777777" w:rsidR="00FD2F49" w:rsidRDefault="00000000">
      <w:pPr>
        <w:pStyle w:val="Heading2"/>
      </w:pPr>
      <w:r>
        <w:t>Hotel block: Present in 18.03% of the platforms, indicating a potential opportunity</w:t>
      </w:r>
    </w:p>
    <w:p w14:paraId="654B2D7A" w14:textId="77777777" w:rsidR="00FD2F49" w:rsidRDefault="00000000">
      <w:pPr>
        <w:pStyle w:val="Heading2"/>
      </w:pPr>
      <w:r>
        <w:t>Auto-generated content</w:t>
      </w:r>
      <w:r>
        <w:br/>
        <w:t>highlights: Present in 18.03% of the platforms, indicating a potential opportunity</w:t>
      </w:r>
    </w:p>
    <w:p w14:paraId="101C9217" w14:textId="77777777" w:rsidR="00FD2F49" w:rsidRDefault="00000000">
      <w:pPr>
        <w:pStyle w:val="Heading2"/>
      </w:pPr>
      <w:r>
        <w:t>Voice control-Mobile</w:t>
      </w:r>
      <w:r>
        <w:br/>
        <w:t>app: Present in 14.75% of the platforms, indicating a potential opportunity</w:t>
      </w:r>
    </w:p>
    <w:p w14:paraId="331D3DFE" w14:textId="77777777" w:rsidR="00FD2F49" w:rsidRDefault="00000000">
      <w:pPr>
        <w:pStyle w:val="Heading2"/>
      </w:pPr>
      <w:r>
        <w:t>Wayfinding: Present in 14.75% of the platforms, indicating a potential opportunity</w:t>
      </w:r>
    </w:p>
    <w:p w14:paraId="03E0179D" w14:textId="77777777" w:rsidR="00FD2F49" w:rsidRDefault="00000000">
      <w:pPr>
        <w:pStyle w:val="Heading2"/>
      </w:pPr>
      <w:r>
        <w:t>Facial recognition check-in: Present in 11.48% of the platforms, indicating a potential opportunity</w:t>
      </w:r>
    </w:p>
    <w:p w14:paraId="46F68973" w14:textId="77777777" w:rsidR="00FD2F49" w:rsidRDefault="00000000">
      <w:r>
        <w:t>Identifying potential gaps and opportunities in feature availability can signal areas for innovation or differentiation.</w:t>
      </w:r>
    </w:p>
    <w:p w14:paraId="7B03C914" w14:textId="77777777" w:rsidR="00FD2F49" w:rsidRDefault="00000000">
      <w:pPr>
        <w:pStyle w:val="Title"/>
      </w:pPr>
      <w:r>
        <w:t>Conclusion</w:t>
      </w:r>
    </w:p>
    <w:p w14:paraId="5B460F55" w14:textId="77777777" w:rsidR="00FD2F49" w:rsidRDefault="00000000">
      <w:r>
        <w:t>The comprehensive analysis of the event tech industry reveals key insights into feature distribution, platform coverage, uniqueness, and potential opportunities. Understanding these dynamics can guide strategic decisions for businesses, entrepreneurs, and industry experts. Continued exploration and innovation are essential for sustained growth and differentiation in this competitive landscape.</w:t>
      </w:r>
    </w:p>
    <w:p w14:paraId="29C70E84" w14:textId="77777777" w:rsidR="00FD2F49" w:rsidRDefault="00000000">
      <w:r>
        <w:br w:type="page"/>
      </w:r>
    </w:p>
    <w:p w14:paraId="5484A13D" w14:textId="77777777" w:rsidR="00FD2F49" w:rsidRDefault="00000000">
      <w:r>
        <w:lastRenderedPageBreak/>
        <w:br w:type="page"/>
      </w:r>
    </w:p>
    <w:p w14:paraId="7F2A7F57" w14:textId="77777777" w:rsidR="00FD2F49" w:rsidRDefault="00000000">
      <w:pPr>
        <w:pStyle w:val="Title"/>
      </w:pPr>
      <w:r>
        <w:lastRenderedPageBreak/>
        <w:t>Section 1: Analysis Based on Platform Name</w:t>
      </w:r>
    </w:p>
    <w:p w14:paraId="1C64392C" w14:textId="77777777" w:rsidR="00FD2F49" w:rsidRDefault="00000000">
      <w:pPr>
        <w:pStyle w:val="Heading1"/>
      </w:pPr>
      <w:r>
        <w:t>Cvent</w:t>
      </w:r>
    </w:p>
    <w:p w14:paraId="4BF21D88" w14:textId="77777777" w:rsidR="00FD2F49" w:rsidRDefault="00000000">
      <w:pPr>
        <w:pStyle w:val="Heading2"/>
      </w:pPr>
      <w:r>
        <w:t>Available Features:</w:t>
      </w:r>
    </w:p>
    <w:p w14:paraId="2263CE5D"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Content Suggestion,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Room diagramming, Awards management, QR code check-in, Badge designer, Badge printing (inc. hardware printers), Check-in app for attendee scanning, Smart badging technology, Last minute changes at check-in, Access control,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r>
      <w:r>
        <w:lastRenderedPageBreak/>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Lead scanning, Indoor navigation, Wayfinding, Built-in video studio, Integration with a video</w:t>
      </w:r>
      <w:r>
        <w:br/>
        <w:t>comms tool (e.g. Zoom), Custom RTMP feed, Mix pre-recorded and live</w:t>
      </w:r>
      <w:r>
        <w:br/>
        <w:t>content, Make attendees speakers, Turn into on-demand event, Edit videos, Multimedia content types, Open APIs, App marketplace, Single sign-on (SSO), CRM (e.g. Salesforce), Room block management, Invoicing/accounting tools, Email (delivery, open, clicks), Registration reports, Attendance, CE credits, Engagement, Video (views, unique users,</w:t>
      </w:r>
      <w:r>
        <w:br/>
        <w:t>drop-off), Hotel block, Budget, Leads, Lead scoring, Banner ads (impressions,</w:t>
      </w:r>
      <w:r>
        <w:br/>
        <w:t>clicks), Mobile app usage, Sponsor/exhibitor reports or</w:t>
      </w:r>
      <w:r>
        <w:br/>
        <w:t>dashboard, Users across multiple events, Day-of (remote), Day-of (on-site), Virtual production, Self-service option (SaaS), Support contract (SLA), 24h support, Multi-language support, Live (text) chat support, Phone support</w:t>
      </w:r>
    </w:p>
    <w:p w14:paraId="69F08519" w14:textId="77777777" w:rsidR="00FD2F49" w:rsidRDefault="00000000">
      <w:pPr>
        <w:pStyle w:val="Heading2"/>
      </w:pPr>
      <w:r>
        <w:t>Non-Available Features:</w:t>
      </w:r>
    </w:p>
    <w:p w14:paraId="4B2EFC94" w14:textId="77777777" w:rsidR="00FD2F49" w:rsidRDefault="00000000">
      <w:r>
        <w:t xml:space="preserve">Chatbot, Other user of AI, Facial recognition, Digital signage management, At-home badge printing, Facial recognition check-in, 1:1 video calls-Mobile app, Pop-out video viewer-Mobile </w:t>
      </w:r>
      <w:r>
        <w:br/>
        <w:t xml:space="preserve">app, Pop-out video viewer-Virtual </w:t>
      </w:r>
      <w:r>
        <w:br/>
        <w:t xml:space="preserve">platform, Chat moderation-Mobile </w:t>
      </w:r>
      <w:r>
        <w:br/>
      </w:r>
      <w:r>
        <w:lastRenderedPageBreak/>
        <w:t xml:space="preserve">app, Agenda synchronization-Mobile </w:t>
      </w:r>
      <w:r>
        <w:br/>
        <w:t xml:space="preserve">app, Agenda synchronization-Virtual </w:t>
      </w:r>
      <w:r>
        <w:br/>
        <w:t>platform, Screen reader-Mobile</w:t>
      </w:r>
      <w:r>
        <w:br/>
        <w:t xml:space="preserve">app, Screen reader-Virtual </w:t>
      </w:r>
      <w:r>
        <w:br/>
        <w:t>platform, Voice control-Mobile</w:t>
      </w:r>
      <w:r>
        <w:br/>
        <w:t xml:space="preserve">app, Voice control-Virtual </w:t>
      </w:r>
      <w:r>
        <w:br/>
        <w:t>platform, Container app, App design templates, Contact exchange</w:t>
      </w:r>
      <w:r>
        <w:br/>
        <w:t>(QR-codes, NFC or other), Session capacity monitor, Works offline, Mute livestream for on-site</w:t>
      </w:r>
      <w:r>
        <w:br/>
        <w:t>attendees, Integration with third-party</w:t>
      </w:r>
      <w:r>
        <w:br/>
        <w:t>video studio</w:t>
      </w:r>
      <w:r>
        <w:br/>
        <w:t>(e.g. StreamYard), Q38.4. Embed video stream</w:t>
      </w:r>
      <w:r>
        <w:br/>
        <w:t>(e.g. YouTube), Custom WebRTC feed, Automated closed captioning, Human-generated closed</w:t>
      </w:r>
      <w:r>
        <w:br/>
        <w:t>captioning, Real-time text translation, Multi-language audio</w:t>
      </w:r>
      <w:r>
        <w:br/>
        <w:t>(human interpreters), Sign language interpretation</w:t>
      </w:r>
      <w:r>
        <w:br/>
        <w:t>(video), Restructure content, Auto-generated content</w:t>
      </w:r>
      <w:r>
        <w:br/>
        <w:t>highlights, Reports/dashboards can be</w:t>
      </w:r>
      <w:r>
        <w:br/>
        <w:t>shared externally, On-site video production, Chatbot</w:t>
      </w:r>
    </w:p>
    <w:p w14:paraId="649C9434" w14:textId="77777777" w:rsidR="00FD2F49" w:rsidRDefault="00000000">
      <w:pPr>
        <w:pStyle w:val="Heading1"/>
      </w:pPr>
      <w:r>
        <w:t>Accelevents</w:t>
      </w:r>
    </w:p>
    <w:p w14:paraId="65EE71F2" w14:textId="77777777" w:rsidR="00FD2F49" w:rsidRDefault="00000000">
      <w:pPr>
        <w:pStyle w:val="Heading2"/>
      </w:pPr>
      <w:r>
        <w:t>Available Features:</w:t>
      </w:r>
    </w:p>
    <w:p w14:paraId="07962FB4" w14:textId="77777777" w:rsidR="00FD2F49" w:rsidRDefault="00000000">
      <w:r>
        <w:t>Event marketing, Registration, Payment Processing, Event Management, Check-in and badging, Mobile App, Virtual Event Platform, Reporting and Analytics, White Label (Remove Branding), Unbundling (Use only part of platform), Localization, Matchmaing, Content Suggestion,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At-home badge printing, QR code check-in, Badge designer, Badge printing (inc. hardware printers), Check-in app for attendee scanning, Smart badging technology, Last minute changes at check-in, Access control, CCPA compliant, SOC 2 Compliant, PCI-DSS Compliant, GDBR Compliant, Business continuity/server baclup, Data encrypted, Client data server location Europe U.S, Attendee profiles and</w:t>
      </w:r>
      <w:r>
        <w:br/>
        <w:t>search-Mobile app, Attendee profiles and</w:t>
      </w:r>
      <w:r>
        <w:br/>
        <w:t xml:space="preserve">search-Virtual </w:t>
      </w:r>
      <w:r>
        <w:br/>
      </w:r>
      <w:r>
        <w:lastRenderedPageBreak/>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Adjustable interface-Virtual </w:t>
      </w:r>
      <w:r>
        <w:br/>
        <w:t>platform, Screen reader-Mobile</w:t>
      </w:r>
      <w:r>
        <w:br/>
        <w:t xml:space="preserve">app, Screen reader-Virtual </w:t>
      </w:r>
      <w:r>
        <w:br/>
        <w:t>platform, Voice control-Mobile</w:t>
      </w:r>
      <w:r>
        <w:br/>
        <w:t xml:space="preserve">app, Voice control-Virtual </w:t>
      </w:r>
      <w:r>
        <w:br/>
        <w:t>platform, Container app, Lead scanning, Contact exchange</w:t>
      </w:r>
      <w:r>
        <w:br/>
      </w:r>
      <w:r>
        <w:lastRenderedPageBreak/>
        <w:t>(QR-codes, NFC or other), Session capacity monitor,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Turn into on-demand event, Edit videos, Restructure content, Multimedia content types, Open APIs, App marketplace, Single sign-on (SSO), CRM (e.g. Salesforce), Room block management, Invoicing/accounting tools, Email (delivery, open, clicks), Registration reports, Attendance, CE credits, Engagement, Video (views, unique users,</w:t>
      </w:r>
      <w:r>
        <w:br/>
        <w:t>drop-off), Leads, Lead scoring, Mobile app usage, Sponsor/exhibitor reports or</w:t>
      </w:r>
      <w:r>
        <w:br/>
        <w:t>dashboard, Reports/dashboards can be</w:t>
      </w:r>
      <w:r>
        <w:br/>
        <w:t>shared externally, Users across multiple events, Day-of (remote), Day-of (on-site), Self-service option (SaaS), Support contract (SLA), 24h support, Multi-language support, Live (text) chat support, Phone support, Chatbot</w:t>
      </w:r>
    </w:p>
    <w:p w14:paraId="27B0B740" w14:textId="77777777" w:rsidR="00FD2F49" w:rsidRDefault="00000000">
      <w:pPr>
        <w:pStyle w:val="Heading2"/>
      </w:pPr>
      <w:r>
        <w:t>Non-Available Features:</w:t>
      </w:r>
    </w:p>
    <w:p w14:paraId="4172E831" w14:textId="77777777" w:rsidR="00FD2F49" w:rsidRDefault="00000000">
      <w:r>
        <w:t xml:space="preserve">community Management, Chatbot, Other user of AI, Dynamic ticket pricing, Hotel booking (internal or integrated), Facial recognition, Room diagramming, Awards management, Digital signage management, Facial recognition check-in, ISO 27001 Compliant, 1:1 video calls-Mobile app, Custom ads/banners-Mobile app, Pop-out video viewer-Mobile </w:t>
      </w:r>
      <w:r>
        <w:br/>
        <w:t xml:space="preserve">app, Interactive floor plan-Mobile </w:t>
      </w:r>
      <w:r>
        <w:br/>
        <w:t xml:space="preserve">app, Interactive floor plan-Virtual </w:t>
      </w:r>
      <w:r>
        <w:br/>
        <w:t>platform, Adjustable interface-Mobile</w:t>
      </w:r>
      <w:r>
        <w:br/>
        <w:t>app, App design templates, Indoor navigation, Wayfinding, Works offline, Mute livestream for on-site</w:t>
      </w:r>
      <w:r>
        <w:br/>
        <w:t>attendees, Auto-generated content</w:t>
      </w:r>
      <w:r>
        <w:br/>
        <w:t>highlights, Hotel block, Budget, Banner ads (impressions,</w:t>
      </w:r>
      <w:r>
        <w:br/>
        <w:t>clicks), Virtual production, On-site video production</w:t>
      </w:r>
    </w:p>
    <w:p w14:paraId="704286C0" w14:textId="77777777" w:rsidR="00FD2F49" w:rsidRDefault="00000000">
      <w:pPr>
        <w:pStyle w:val="Heading1"/>
      </w:pPr>
      <w:r>
        <w:t>Bizzabo</w:t>
      </w:r>
    </w:p>
    <w:p w14:paraId="4338639E" w14:textId="77777777" w:rsidR="00FD2F49" w:rsidRDefault="00000000">
      <w:pPr>
        <w:pStyle w:val="Heading2"/>
      </w:pPr>
      <w:r>
        <w:t>Available Features:</w:t>
      </w:r>
    </w:p>
    <w:p w14:paraId="65528594" w14:textId="77777777" w:rsidR="00FD2F49" w:rsidRDefault="00000000">
      <w:r>
        <w:t xml:space="preserve">Event marketing, Registration, Payment Processing, Event Management, Check-in and badging, Mobile App, Virtual Event Platform, community Management, Reporting and Analytics, White Label (Remove Branding), Unbundling (Use only part of platform), Localization, Matchmaing, Content Suggestion, Chatbot, Event Website Builder, SEO Optimization Tools, Email Marketing, Email Automation, Customizable Branding, Website Template, Email Templates, Event Registration, Group Registration, Multiple Registration </w:t>
      </w:r>
      <w:r>
        <w:lastRenderedPageBreak/>
        <w:t>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ISO 27001 Compliant, SOC 2 Compliant, GDBR Compliant, Data encrypted,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r>
      <w:r>
        <w:lastRenderedPageBreak/>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Adjustable interface-Virtual </w:t>
      </w:r>
      <w:r>
        <w:br/>
        <w:t>platform, Screen reader-Mobile</w:t>
      </w:r>
      <w:r>
        <w:br/>
        <w:t xml:space="preserve">app, Screen reader-Virtual </w:t>
      </w:r>
      <w:r>
        <w:br/>
        <w:t xml:space="preserve">platform, Voice control-Virtual </w:t>
      </w:r>
      <w:r>
        <w:br/>
        <w:t>platform, Container app, Lead scanning, Contact exchange</w:t>
      </w:r>
      <w:r>
        <w:br/>
        <w:t>(QR-codes, NFC or other), Indoor navigation, Wayfinding,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Turn into on-demand event, Edit videos, Restructure content, Multimedia content types, Open APIs, App marketplace, Single sign-on (SSO), CRM (e.g. Salesforce), Room block management, Email (delivery, open, clicks), Registration reports, Attendance, Engagement, Video (views, unique users,</w:t>
      </w:r>
      <w:r>
        <w:br/>
        <w:t>drop-off), Budget, Leads, Lead scoring, Banner ads (impressions,</w:t>
      </w:r>
      <w:r>
        <w:br/>
        <w:t>clicks), Mobile app usage,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 Chatbot</w:t>
      </w:r>
    </w:p>
    <w:p w14:paraId="29DB6F29" w14:textId="77777777" w:rsidR="00FD2F49" w:rsidRDefault="00000000">
      <w:pPr>
        <w:pStyle w:val="Heading2"/>
      </w:pPr>
      <w:r>
        <w:t>Non-Available Features:</w:t>
      </w:r>
    </w:p>
    <w:p w14:paraId="62443D0D" w14:textId="77777777" w:rsidR="00FD2F49" w:rsidRDefault="00000000">
      <w:r>
        <w:t xml:space="preserve">Other user of AI, PCI-DSS Compliant, Business continuity/server baclup, Client data server location Europe U.S, Interactive floor plan-Virtual </w:t>
      </w:r>
      <w:r>
        <w:br/>
        <w:t>platform, Adjustable interface-Mobile</w:t>
      </w:r>
      <w:r>
        <w:br/>
        <w:t>app, Voice control-Mobile</w:t>
      </w:r>
      <w:r>
        <w:br/>
        <w:t>app, App design templates, Session capacity monitor, Works offline, Auto-generated content</w:t>
      </w:r>
      <w:r>
        <w:br/>
        <w:t>highlights, Invoicing/accounting tools, CE credits, Hotel block</w:t>
      </w:r>
    </w:p>
    <w:p w14:paraId="6EE70EA9" w14:textId="77777777" w:rsidR="00FD2F49" w:rsidRDefault="00000000">
      <w:pPr>
        <w:pStyle w:val="Heading1"/>
      </w:pPr>
      <w:r>
        <w:lastRenderedPageBreak/>
        <w:t>Blackthorn.io</w:t>
      </w:r>
    </w:p>
    <w:p w14:paraId="312A5BA9" w14:textId="77777777" w:rsidR="00FD2F49" w:rsidRDefault="00000000">
      <w:pPr>
        <w:pStyle w:val="Heading2"/>
      </w:pPr>
      <w:r>
        <w:t>Available Features:</w:t>
      </w:r>
    </w:p>
    <w:p w14:paraId="410B3C62" w14:textId="77777777" w:rsidR="00FD2F49" w:rsidRDefault="00000000">
      <w:r>
        <w:t>Event marketing, Registration, Payment Processing, Event Management, Check-in and badging, Virtual Event Platform, Reporting and Analytics, White Label (Remove Branding), Unbundling (Use only part of platform), Localization, Event Website Builder,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Content and speaker management, Exhibitor/sponsor management, Attendee upgrade/downgrade, Opt-in to share data with sponsors and exhibitors, Organization-wide events hub, Custom team permissions, Event templates, Surveys, Removing attendees, At-home badge printing, QR code check-in, Badge printing (inc. hardware printers), Check-in app for attendee scanning, Last minute changes at check-in, Access control, CCPA compliant, ISO 27001 Compliant, SOC 2 Compliant, PCI-DSS Compliant, GDBR Compliant, Data encrypted, Client data server location Europe U.S, Integration with a video</w:t>
      </w:r>
      <w:r>
        <w:br/>
        <w:t>comms tool (e.g. Zoom), Open APIs, Single sign-on (SSO), CRM (e.g. Salesforce), Invoicing/accounting tools, Registration reports, Attendance, CE credits, Engagement, Budget, Users across multiple events, Day-of (remote), Self-service option (SaaS), Support contract (SLA), Live (text) chat support, Chatbot</w:t>
      </w:r>
    </w:p>
    <w:p w14:paraId="67185B35" w14:textId="77777777" w:rsidR="00FD2F49" w:rsidRDefault="00000000">
      <w:pPr>
        <w:pStyle w:val="Heading2"/>
      </w:pPr>
      <w:r>
        <w:t>Non-Available Features:</w:t>
      </w:r>
    </w:p>
    <w:p w14:paraId="2C6FF7C4" w14:textId="77777777" w:rsidR="00FD2F49" w:rsidRDefault="00000000">
      <w:r>
        <w:t>Mobile App, community Management, Matchmaing, Content Suggestion, Chatbot, Other user of AI, SEO Optimization Tools, Email Marketing, Dynamic ticket pricing, Hotel booking (internal or integrated), Facial recognition, Abstract management, Customization by attendee type, Lead retrieval, session-level sponsor-ship feature, Booth sales, Floor Plan builder, Room diagramming, Awards management, Digital signage management, Facial recognition check-in, Badge designer, Smart badging technology, Business continuity/server baclup,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r>
      <w:r>
        <w:lastRenderedPageBreak/>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Platform branding*-Mobile</w:t>
      </w:r>
      <w:r>
        <w:br/>
        <w:t xml:space="preserve">app, Platform branding*-Virtual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third-party</w:t>
      </w:r>
      <w:r>
        <w:br/>
        <w:t>video studio</w:t>
      </w:r>
      <w:r>
        <w:br/>
        <w:t>(e.g. StreamYard), Q38.4. Embed video stream</w:t>
      </w:r>
      <w:r>
        <w:br/>
      </w:r>
      <w:r>
        <w:lastRenderedPageBreak/>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Turn into on-demand event, Edit videos, Restructure content, Auto-generated content</w:t>
      </w:r>
      <w:r>
        <w:br/>
        <w:t>highlights, Multimedia content types, App marketplace, Room block management, Email (delivery, open, clicks), Video (views, unique users,</w:t>
      </w:r>
      <w:r>
        <w:br/>
        <w:t>drop-off), Hotel block, Leads, Lead scoring, Banner ads (impressions,</w:t>
      </w:r>
      <w:r>
        <w:br/>
        <w:t>clicks), Mobile app usage, Sponsor/exhibitor reports or</w:t>
      </w:r>
      <w:r>
        <w:br/>
        <w:t>dashboard, Reports/dashboards can be</w:t>
      </w:r>
      <w:r>
        <w:br/>
        <w:t>shared externally, Day-of (on-site), Virtual production, On-site video production, 24h support, Multi-language support, Phone support</w:t>
      </w:r>
    </w:p>
    <w:p w14:paraId="5E80E92D" w14:textId="77777777" w:rsidR="00FD2F49" w:rsidRDefault="00000000">
      <w:pPr>
        <w:pStyle w:val="Heading1"/>
      </w:pPr>
      <w:r>
        <w:t>colada</w:t>
      </w:r>
    </w:p>
    <w:p w14:paraId="127E4E6C" w14:textId="77777777" w:rsidR="00FD2F49" w:rsidRDefault="00000000">
      <w:pPr>
        <w:pStyle w:val="Heading2"/>
      </w:pPr>
      <w:r>
        <w:t>Available Features:</w:t>
      </w:r>
    </w:p>
    <w:p w14:paraId="12934E5E"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Event Website Builder,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Hotel booking (internal or integrated),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Surveys, Removing attendees, Floor Plan builder, Digital signage management, At-home badge printing, QR code check-in, Badge designer, Badge printing (inc. hardware printers), Check-in app for attendee scanning, Last minute changes at check-in, Access control, ISO 27001 Compliant, GDBR Compliant, Business continuity/server baclup, Data encrypted, Client data server location Europe U.S, Attendee profiles and</w:t>
      </w:r>
      <w:r>
        <w:br/>
        <w:t>search-Mobile app, 1:1 attendee messaging-Mobile app, Identify in-person/</w:t>
      </w:r>
      <w:r>
        <w:br/>
        <w:t>remote attendees-Mobile app, Matchmaking</w:t>
      </w:r>
      <w:r>
        <w:br/>
        <w:t>recommendations-Mobile app, Exhibitor/sponsor</w:t>
      </w:r>
      <w:r>
        <w:br/>
        <w:t>listing and search-Mobile app, Flexible exhibitor/</w:t>
      </w:r>
      <w:r>
        <w:br/>
        <w:t>sponsor activation</w:t>
      </w:r>
      <w:r>
        <w:br/>
        <w:t>space-Mobile app, Targeted push</w:t>
      </w:r>
      <w:r>
        <w:br/>
        <w:t xml:space="preserve">Cirtifications-Mobile app, Session search-Mobile app, Audience interaction-Mobile </w:t>
      </w:r>
      <w:r>
        <w:br/>
        <w:t xml:space="preserve">app, Chat moderation-Mobile </w:t>
      </w:r>
      <w:r>
        <w:br/>
        <w:t>app, Multimedia content</w:t>
      </w:r>
      <w:r>
        <w:br/>
      </w:r>
      <w:r>
        <w:lastRenderedPageBreak/>
        <w:t xml:space="preserve">types-Mobile </w:t>
      </w:r>
      <w:r>
        <w:br/>
        <w:t xml:space="preserve">app, Personalized agenda-Mobile </w:t>
      </w:r>
      <w:r>
        <w:br/>
        <w:t xml:space="preserve">app, Agenda synchronization-Mobile </w:t>
      </w:r>
      <w:r>
        <w:br/>
        <w:t xml:space="preserve">app, Interactive floor plan-Mobile </w:t>
      </w:r>
      <w:r>
        <w:br/>
        <w:t>app, Adjustable interface-Mobile</w:t>
      </w:r>
      <w:r>
        <w:br/>
        <w:t>app, Container app, App design templates, Lead scanning, Indoor navigation, Session capacity monitor, Integration with a video</w:t>
      </w:r>
      <w:r>
        <w:br/>
        <w:t>comms tool (e.g. Zoom), Q38.4. Embed video stream</w:t>
      </w:r>
      <w:r>
        <w:br/>
        <w:t>(e.g. YouTube), Custom RTMP feed, Custom WebRTC feed, Mix pre-recorded and live</w:t>
      </w:r>
      <w:r>
        <w:br/>
        <w:t>content, Multi-language audio</w:t>
      </w:r>
      <w:r>
        <w:br/>
        <w:t>(human interpreters), Make attendees speakers, Turn into on-demand event, Restructure content, Multimedia content types, Open APIs, Single sign-on (SSO), CRM (e.g. Salesforce), Invoicing/accounting tools, Email (delivery, open, clicks), Registration reports, Attendance, CE credits, Engagement, Video (views, unique users,</w:t>
      </w:r>
      <w:r>
        <w:br/>
        <w:t>drop-off), Hotel block, Budget, Leads, Mobile app usage, Sponsor/exhibitor reports or</w:t>
      </w:r>
      <w:r>
        <w:br/>
        <w:t>dashboard, Users across multiple events, Day-of (remote), Day-of (on-site), Virtual production, Self-service option (SaaS), Support contract (SLA), Multi-language support, Live (text) chat support, Phone support</w:t>
      </w:r>
    </w:p>
    <w:p w14:paraId="38322A6A" w14:textId="77777777" w:rsidR="00FD2F49" w:rsidRDefault="00000000">
      <w:pPr>
        <w:pStyle w:val="Heading2"/>
      </w:pPr>
      <w:r>
        <w:t>Non-Available Features:</w:t>
      </w:r>
    </w:p>
    <w:p w14:paraId="7791FC2C" w14:textId="77777777" w:rsidR="00FD2F49" w:rsidRDefault="00000000">
      <w:r>
        <w:t>Matchmaing, Content Suggestion, Chatbot, Other user of AI, SEO Optimization Tools, Dynamic ticket pricing, Facial recognition, Abstract management, Booth sales, Room diagramming, Awards management, Facial recognition check-in, Smart badging technology, CCPA compliant, SOC 2 Compliant, PCI-DSS Compliant, Attendee profiles and</w:t>
      </w:r>
      <w:r>
        <w:br/>
        <w:t xml:space="preserve">search-Virtual </w:t>
      </w:r>
      <w:r>
        <w:br/>
        <w:t xml:space="preserve">platform, 1:1 attendee messaging-Virtual </w:t>
      </w:r>
      <w:r>
        <w:br/>
        <w:t>platform, Identify in-person/</w:t>
      </w:r>
      <w:r>
        <w:br/>
        <w:t xml:space="preserve">remote attendees-Virtual </w:t>
      </w:r>
      <w:r>
        <w:br/>
        <w:t xml:space="preserve">platform, 1:1 video calls-Mobile app, 1:1 video calls-Virtual </w:t>
      </w:r>
      <w:r>
        <w:br/>
        <w:t>platform, Matchmaking</w:t>
      </w:r>
      <w:r>
        <w:br/>
        <w:t xml:space="preserve">recommendations-Virtual </w:t>
      </w:r>
      <w:r>
        <w:br/>
        <w:t>platform, Exhibitor/sponsor</w:t>
      </w:r>
      <w:r>
        <w:br/>
        <w:t xml:space="preserve">listing and search-Virtual </w:t>
      </w:r>
      <w:r>
        <w:br/>
        <w:t>platform, Flexible exhibitor/</w:t>
      </w:r>
      <w:r>
        <w:br/>
        <w:t>sponsor activation</w:t>
      </w:r>
      <w:r>
        <w:br/>
        <w:t xml:space="preserve">space-Virtual </w:t>
      </w:r>
      <w:r>
        <w:br/>
        <w:t xml:space="preserve">platform, Custom ads/banners-Mobile app, Custom ads/banners-Virtual </w:t>
      </w:r>
      <w:r>
        <w:br/>
        <w:t>platform, Targeted push</w:t>
      </w:r>
      <w:r>
        <w:br/>
        <w:t xml:space="preserve">Cirtifications-Virtual </w:t>
      </w:r>
      <w:r>
        <w:br/>
        <w:t xml:space="preserve">platform, Session search-Virtual </w:t>
      </w:r>
      <w:r>
        <w:br/>
        <w:t>platform, Content</w:t>
      </w:r>
      <w:r>
        <w:br/>
        <w:t>recommendations-Mobile app, Content</w:t>
      </w:r>
      <w:r>
        <w:br/>
        <w:t xml:space="preserve">recommendations-Virtual </w:t>
      </w:r>
      <w:r>
        <w:br/>
      </w:r>
      <w:r>
        <w:lastRenderedPageBreak/>
        <w:t xml:space="preserve">platform, Audience interaction-Virtual </w:t>
      </w:r>
      <w:r>
        <w:br/>
        <w:t xml:space="preserve">platform, Pop-out video viewer-Mobile </w:t>
      </w:r>
      <w:r>
        <w:br/>
        <w:t xml:space="preserve">app, Pop-out video viewer-Virtual </w:t>
      </w:r>
      <w:r>
        <w:br/>
        <w:t xml:space="preserve">platform, Chat moderation-Virtual </w:t>
      </w:r>
      <w:r>
        <w:br/>
        <w:t>platform, Multimedia content</w:t>
      </w:r>
      <w:r>
        <w:br/>
        <w:t xml:space="preserve">types-Virtual </w:t>
      </w:r>
      <w:r>
        <w:br/>
        <w:t xml:space="preserve">platform, Personalized agenda-Virtual </w:t>
      </w:r>
      <w:r>
        <w:br/>
        <w:t xml:space="preserve">platform, Agenda synchronization-Virtual </w:t>
      </w:r>
      <w:r>
        <w:br/>
        <w:t xml:space="preserve">platform, Interactive floor plan-Virtual </w:t>
      </w:r>
      <w:r>
        <w:br/>
        <w:t xml:space="preserve">platform, Platform branding*-Virtual </w:t>
      </w:r>
      <w:r>
        <w:br/>
        <w:t xml:space="preserve">platform, Adjustable interface-Virtual </w:t>
      </w:r>
      <w:r>
        <w:br/>
        <w:t>platform, Screen reader-Mobile</w:t>
      </w:r>
      <w:r>
        <w:br/>
        <w:t xml:space="preserve">app, Screen reader-Virtual </w:t>
      </w:r>
      <w:r>
        <w:br/>
        <w:t>platform, Voice control-Mobile</w:t>
      </w:r>
      <w:r>
        <w:br/>
        <w:t xml:space="preserve">app, Voice control-Virtual </w:t>
      </w:r>
      <w:r>
        <w:br/>
        <w:t>platform, Contact exchange</w:t>
      </w:r>
      <w:r>
        <w:br/>
        <w:t>(QR-codes, NFC or other), Wayfinding, Works offline, Mute livestream for on-site</w:t>
      </w:r>
      <w:r>
        <w:br/>
        <w:t>attendees, Built-in video studio, Integration with third-party</w:t>
      </w:r>
      <w:r>
        <w:br/>
        <w:t>video studio</w:t>
      </w:r>
      <w:r>
        <w:br/>
        <w:t>(e.g. StreamYard), Automated closed captioning, Human-generated closed</w:t>
      </w:r>
      <w:r>
        <w:br/>
        <w:t>captioning, Real-time text translation, Sign language interpretation</w:t>
      </w:r>
      <w:r>
        <w:br/>
        <w:t>(video), Edit videos, Auto-generated content</w:t>
      </w:r>
      <w:r>
        <w:br/>
        <w:t>highlights, App marketplace, Room block management, Lead scoring, Banner ads (impressions,</w:t>
      </w:r>
      <w:r>
        <w:br/>
        <w:t>clicks), Reports/dashboards can be</w:t>
      </w:r>
      <w:r>
        <w:br/>
        <w:t>shared externally, On-site video production, 24h support, Chatbot</w:t>
      </w:r>
    </w:p>
    <w:p w14:paraId="368411C1" w14:textId="77777777" w:rsidR="00FD2F49" w:rsidRDefault="00000000">
      <w:pPr>
        <w:pStyle w:val="Heading1"/>
      </w:pPr>
      <w:r>
        <w:t>Communique Conferencing</w:t>
      </w:r>
    </w:p>
    <w:p w14:paraId="03A9F701" w14:textId="77777777" w:rsidR="00FD2F49" w:rsidRDefault="00000000">
      <w:pPr>
        <w:pStyle w:val="Heading2"/>
      </w:pPr>
      <w:r>
        <w:t>Available Features:</w:t>
      </w:r>
    </w:p>
    <w:p w14:paraId="2A758555" w14:textId="77777777" w:rsidR="00FD2F49" w:rsidRDefault="00000000">
      <w:r>
        <w:t xml:space="preserve">Event marketing, Registration, Payment Processing, Event Management, Check-in and badging, Mobile App, Virtual Event Platform, community Management, Reporting and Analytics, White Label (Remove Branding), Unbundling (Use only part of platform), Localization, Matchmaing, Content Suggestion, Email Marketing, Email Automation, Customizable Branding, Email Templates, Event Registration, Group Registration, Multiple Registration Types, Referrals (Promo codes/Affiliate links), Payment gateway integration, Embeddable registration (hosting on client site), Time-Based pricing, Dynamic ticket pricing,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Digital signage management, QR code check-in, Badge designer, Badge printing (inc. hardware printers), Check-in app for </w:t>
      </w:r>
      <w:r>
        <w:lastRenderedPageBreak/>
        <w:t>attendee scanning, Last minute changes at check-in, Access control, CCPA compliant, ISO 27001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 xml:space="preserve">recommendations-Mobile app, Audience interaction-Mobile </w:t>
      </w:r>
      <w:r>
        <w:br/>
        <w:t xml:space="preserve">app, Audience interaction-Virtual </w:t>
      </w:r>
      <w:r>
        <w:br/>
        <w:t xml:space="preserve">platform, Pop-out video viewer-Mobile </w:t>
      </w:r>
      <w:r>
        <w:br/>
        <w:t xml:space="preserve">app,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plan-Virtual </w:t>
      </w:r>
      <w:r>
        <w:br/>
        <w:t>platform, Adjustable interface-Mobile</w:t>
      </w:r>
      <w:r>
        <w:br/>
        <w:t>app, Screen reader-Mobile</w:t>
      </w:r>
      <w:r>
        <w:br/>
      </w:r>
      <w:r>
        <w:lastRenderedPageBreak/>
        <w:t>app, App design templates, Lead scanning, Contact exchange</w:t>
      </w:r>
      <w:r>
        <w:br/>
        <w:t>(QR-codes, NFC or other), Indoor navigation,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Make attendees speakers, Turn into on-demand event, Edit videos, Restructure content, Multimedia content types, Open APIs, App marketplace, Single sign-on (SSO), CRM (e.g. Salesforce), Invoicing/accounting tools, Email (delivery, open, clicks), Registration reports, Attendance, CE credits, Engagement, Video (views, unique users,</w:t>
      </w:r>
      <w:r>
        <w:br/>
        <w:t>drop-off), Leads, Lead scoring, Banner ads (impressions,</w:t>
      </w:r>
      <w:r>
        <w:br/>
        <w:t>clicks), Mobile app usage, Sponsor/exhibitor reports or</w:t>
      </w:r>
      <w:r>
        <w:br/>
        <w:t>dashboard, Reports/dashboards can be</w:t>
      </w:r>
      <w:r>
        <w:br/>
        <w:t>shared externally, Users across multiple events, Day-of (remote), Day-of (on-site), Virtual production, On-site video production, Self-service option (SaaS), Support contract (SLA), 24h support, Live (text) chat support, Phone support</w:t>
      </w:r>
    </w:p>
    <w:p w14:paraId="7988C88B" w14:textId="77777777" w:rsidR="00FD2F49" w:rsidRDefault="00000000">
      <w:pPr>
        <w:pStyle w:val="Heading2"/>
      </w:pPr>
      <w:r>
        <w:t>Non-Available Features:</w:t>
      </w:r>
    </w:p>
    <w:p w14:paraId="0F828552" w14:textId="77777777" w:rsidR="00FD2F49" w:rsidRDefault="00000000">
      <w:r>
        <w:t>Chatbot, Other user of AI, Event Website Builder, SEO Optimization Tools, Website Template, PCI Level 1 compliance, Hotel booking (internal or integrated), Facial recognition, Content and speaker management, Booth sales, Floor Plan builder, Room diagramming, Awards management, At-home badge printing, Facial recognition check-in, Smart badging technology, PCI-DSS Compliant, Content</w:t>
      </w:r>
      <w:r>
        <w:br/>
        <w:t xml:space="preserve">recommendations-Virtual </w:t>
      </w:r>
      <w:r>
        <w:br/>
        <w:t xml:space="preserve">platform, Pop-out video viewer-Virtual </w:t>
      </w:r>
      <w:r>
        <w:br/>
        <w:t xml:space="preserve">platform, Interactive floor plan-Mobile </w:t>
      </w:r>
      <w:r>
        <w:br/>
        <w:t xml:space="preserve">app, Adjustable interface-Virtual </w:t>
      </w:r>
      <w:r>
        <w:br/>
        <w:t xml:space="preserve">platform, Screen reader-Virtual </w:t>
      </w:r>
      <w:r>
        <w:br/>
        <w:t>platform, Voice control-Mobile</w:t>
      </w:r>
      <w:r>
        <w:br/>
        <w:t xml:space="preserve">app, Voice control-Virtual </w:t>
      </w:r>
      <w:r>
        <w:br/>
        <w:t>platform, Container app, Wayfinding, Session capacity monitor, Works offline, Sign language interpretation</w:t>
      </w:r>
      <w:r>
        <w:br/>
        <w:t>(video), Auto-generated content</w:t>
      </w:r>
      <w:r>
        <w:br/>
        <w:t>highlights, Room block management, Hotel block, Budget, Multi-language support, Chatbot</w:t>
      </w:r>
    </w:p>
    <w:p w14:paraId="1D4141FB" w14:textId="77777777" w:rsidR="00FD2F49" w:rsidRDefault="00000000">
      <w:pPr>
        <w:pStyle w:val="Heading1"/>
      </w:pPr>
      <w:r>
        <w:t>CrowdComms</w:t>
      </w:r>
    </w:p>
    <w:p w14:paraId="6B8CED95" w14:textId="77777777" w:rsidR="00FD2F49" w:rsidRDefault="00000000">
      <w:pPr>
        <w:pStyle w:val="Heading2"/>
      </w:pPr>
      <w:r>
        <w:t>Available Features:</w:t>
      </w:r>
    </w:p>
    <w:p w14:paraId="18835E33" w14:textId="77777777" w:rsidR="00FD2F49" w:rsidRDefault="00000000">
      <w:r>
        <w:t xml:space="preserve">Registration, Event Management, Check-in and badging, Mobile App, Virtual Event Platform, community Management, Reporting and Analytics, White Label (Remove Branding), </w:t>
      </w:r>
      <w:r>
        <w:lastRenderedPageBreak/>
        <w:t>Unbundling (Use only part of platform), Localization, Email Automation, Customizable Branding, Event Registration, Multiple Registration Types, Content and speaker management, Exhibitor/sponsor management, Abstract management, Customization by attendee type, Attendee upgrade/downgrade, Lead retrieval, session-level sponsor-ship feature, Organization-wide events hub, Custom team permissions, Event templates, Surveys, Removing attendees, QR code check-in, Badge designer, Badge printing (inc. hardware printers), Check-in app for attendee scanning, Last minute changes at check-in, ISO 27001 Compliant, SOC 2 Compliant,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r>
      <w:r>
        <w:lastRenderedPageBreak/>
        <w:t xml:space="preserve">app, Interactive floor plan-Virtual </w:t>
      </w:r>
      <w:r>
        <w:br/>
        <w:t>platform, Adjustable interface-Mobile</w:t>
      </w:r>
      <w:r>
        <w:br/>
        <w:t xml:space="preserve">app, Adjustable interface-Virtual </w:t>
      </w:r>
      <w:r>
        <w:br/>
        <w:t>platform, Container app, App design templates, Lead scanning, Contact exchange</w:t>
      </w:r>
      <w:r>
        <w:br/>
        <w:t>(QR-codes, NFC or other),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Mix pre-recorded and live</w:t>
      </w:r>
      <w:r>
        <w:br/>
        <w:t>content, Automated closed captioning, Human-generated closed</w:t>
      </w:r>
      <w:r>
        <w:br/>
        <w:t>captioning, Real-time text translation, Multi-language audio</w:t>
      </w:r>
      <w:r>
        <w:br/>
        <w:t>(human interpreters), Sign language interpretation</w:t>
      </w:r>
      <w:r>
        <w:br/>
        <w:t>(video), Turn into on-demand event, Restructure content, Multimedia content types, Open APIs, Single sign-on (SSO), Email (delivery, open, clicks), Registration reports, Attendance, Engagement, Video (views, unique users,</w:t>
      </w:r>
      <w:r>
        <w:br/>
        <w:t>drop-off), Leads, Mobile app usage, Day-of (remote), Day-of (on-site), Virtual production, On-site video production, Self-service option (SaaS), Support contract (SLA), 24h support, Multi-language support, Live (text) chat support, Phone support</w:t>
      </w:r>
    </w:p>
    <w:p w14:paraId="02C181C1" w14:textId="77777777" w:rsidR="00FD2F49" w:rsidRDefault="00000000">
      <w:pPr>
        <w:pStyle w:val="Heading2"/>
      </w:pPr>
      <w:r>
        <w:t>Non-Available Features:</w:t>
      </w:r>
    </w:p>
    <w:p w14:paraId="549B7791" w14:textId="77777777" w:rsidR="00FD2F49" w:rsidRDefault="00000000">
      <w:r>
        <w:t>Event marketing, Payment Processing, Matchmaing, Content Suggestion, Chatbot, Other user of AI, Event Website Builder, SEO Optimization Tools, Email Marketing, Website Template, Email Templates, Group Registration, Referrals (Promo codes/Affiliate links), Payment gateway integration, PCI Level 1 compliance, Embeddable registration (hosting on client site), Time-Based pricing, Dynamic ticket pricing, Hotel booking (internal or integrated), Facial recognition, Opt-in to share data with sponsors and exhibitors, Booth sales, Floor Plan builder, Room diagramming, Awards management, Digital signage management, At-home badge printing, Facial recognition check-in, Smart badging technology, Access control, CCPA compliant, PCI-DSS Compliant, Client data server location Europe U.S, Matchmaking</w:t>
      </w:r>
      <w:r>
        <w:br/>
        <w:t>recommendations-Mobile app, Matchmaking</w:t>
      </w:r>
      <w:r>
        <w:br/>
        <w:t xml:space="preserve">recommendations-Virtual </w:t>
      </w:r>
      <w:r>
        <w:br/>
        <w:t xml:space="preserve">platform, Session search-Mobile app, Session search-Virtual </w:t>
      </w:r>
      <w:r>
        <w:br/>
        <w:t>platform, Content</w:t>
      </w:r>
      <w:r>
        <w:br/>
        <w:t>recommendations-Mobile app, Content</w:t>
      </w:r>
      <w:r>
        <w:br/>
        <w:t xml:space="preserve">recommendations-Virtual </w:t>
      </w:r>
      <w:r>
        <w:br/>
        <w:t>platform, Screen reader-Mobile</w:t>
      </w:r>
      <w:r>
        <w:br/>
        <w:t xml:space="preserve">app, Screen reader-Virtual </w:t>
      </w:r>
      <w:r>
        <w:br/>
        <w:t>platform, Voice control-Mobile</w:t>
      </w:r>
      <w:r>
        <w:br/>
        <w:t xml:space="preserve">app, Voice control-Virtual </w:t>
      </w:r>
      <w:r>
        <w:br/>
        <w:t xml:space="preserve">platform, Indoor navigation, Wayfinding, Custom WebRTC feed, Make attendees speakers, </w:t>
      </w:r>
      <w:r>
        <w:lastRenderedPageBreak/>
        <w:t>Edit videos, Auto-generated content</w:t>
      </w:r>
      <w:r>
        <w:br/>
        <w:t>highlights, App marketplace, CRM (e.g. Salesforce), Room block management, Invoicing/accounting tools, CE credits, Hotel block, Budget, Lead scoring, Banner ads (impressions,</w:t>
      </w:r>
      <w:r>
        <w:br/>
        <w:t>clicks), Sponsor/exhibitor reports or</w:t>
      </w:r>
      <w:r>
        <w:br/>
        <w:t>dashboard, Reports/dashboards can be</w:t>
      </w:r>
      <w:r>
        <w:br/>
        <w:t>shared externally, Users across multiple events, Chatbot</w:t>
      </w:r>
    </w:p>
    <w:p w14:paraId="6B46E731" w14:textId="77777777" w:rsidR="00FD2F49" w:rsidRDefault="00000000">
      <w:pPr>
        <w:pStyle w:val="Heading1"/>
      </w:pPr>
      <w:r>
        <w:t>EMPL</w:t>
      </w:r>
    </w:p>
    <w:p w14:paraId="1A203AC3" w14:textId="77777777" w:rsidR="00FD2F49" w:rsidRDefault="00000000">
      <w:pPr>
        <w:pStyle w:val="Heading2"/>
      </w:pPr>
      <w:r>
        <w:t>Available Features:</w:t>
      </w:r>
    </w:p>
    <w:p w14:paraId="617B1D56" w14:textId="77777777" w:rsidR="00FD2F49" w:rsidRDefault="00000000">
      <w:r>
        <w:t>Registration, Payment Processing, Event Management, Check-in and badging, Mobile App, Virtual Event Platform, Reporting and Analytics, White Label (Remove Branding), Unbundling (Use only part of platform), Localization, Chatbot, Event Website Builder, SEO Optimization Tools, Email Marketing, Email Automation, Customizable Branding,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Surveys, Removing attendees, Booth sales, Digital signage management, At-home badge printing, QR code check-in, Badge designer, Badge printing (inc. hardware printers), Check-in app for attendee scanning, Smart badging technology, Last minute changes at check-in, Access control, ISO 27001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r>
      <w:r>
        <w:lastRenderedPageBreak/>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Agenda synchronization-Mobile </w:t>
      </w:r>
      <w:r>
        <w:br/>
        <w:t xml:space="preserve">app, Interactive floor plan-Mobile </w:t>
      </w:r>
      <w:r>
        <w:br/>
        <w:t xml:space="preserve">app, Adjustable interface-Virtual </w:t>
      </w:r>
      <w:r>
        <w:br/>
        <w:t xml:space="preserve">platform, Voice control-Virtual </w:t>
      </w:r>
      <w:r>
        <w:br/>
        <w:t>platform, Container app, Lead scanning, Contact exchange</w:t>
      </w:r>
      <w:r>
        <w:br/>
        <w:t>(QR-codes, NFC or other), Session capacity monitor, Works offline, Mute livestream for on-site</w:t>
      </w:r>
      <w:r>
        <w:br/>
        <w:t>attendees, Integration with a video</w:t>
      </w:r>
      <w:r>
        <w:br/>
        <w:t>comms tool (e.g. Zoom), Q38.4. Embed video stream</w:t>
      </w:r>
      <w:r>
        <w:br/>
        <w:t>(e.g. YouTube), Custom RTMP feed, Mix pre-recorded and live</w:t>
      </w:r>
      <w:r>
        <w:br/>
        <w:t>content, Multi-language audio</w:t>
      </w:r>
      <w:r>
        <w:br/>
        <w:t>(human interpreters), Sign language interpretation</w:t>
      </w:r>
      <w:r>
        <w:br/>
        <w:t>(video), Turn into on-demand event, Multimedia content types, Open APIs, Invoicing/accounting tools, Email (delivery, open, clicks), Registration reports, Attendance, CE credits, Engagement, Video (views, unique users,</w:t>
      </w:r>
      <w:r>
        <w:br/>
        <w:t>drop-off), Hotel block, Leads, Lead scoring, Mobile app usage, Sponsor/exhibitor reports or</w:t>
      </w:r>
      <w:r>
        <w:br/>
        <w:t>dashboard, Day-of (remote), Day-of (on-site), Virtual production, On-site video production, Self-service option (SaaS), Support contract (SLA), 24h support, Multi-language support, Live (text) chat support, Phone support, Chatbot</w:t>
      </w:r>
    </w:p>
    <w:p w14:paraId="4B21458E" w14:textId="77777777" w:rsidR="00FD2F49" w:rsidRDefault="00000000">
      <w:pPr>
        <w:pStyle w:val="Heading2"/>
      </w:pPr>
      <w:r>
        <w:t>Non-Available Features:</w:t>
      </w:r>
    </w:p>
    <w:p w14:paraId="56764634" w14:textId="77777777" w:rsidR="00FD2F49" w:rsidRDefault="00000000">
      <w:r>
        <w:t xml:space="preserve">Event marketing, community Management, Matchmaing, Content Suggestion, Other user of AI, Website Template, Facial recognition, Event templates, Floor Plan builder, Room diagramming, Awards management, Facial recognition check-in, CCPA compliant, SOC 2 </w:t>
      </w:r>
      <w:r>
        <w:lastRenderedPageBreak/>
        <w:t xml:space="preserve">Compliant, Session search-Virtual </w:t>
      </w:r>
      <w:r>
        <w:br/>
        <w:t>platform, Content</w:t>
      </w:r>
      <w:r>
        <w:br/>
        <w:t>recommendations-Mobile app, Content</w:t>
      </w:r>
      <w:r>
        <w:br/>
        <w:t xml:space="preserve">recommendations-Virtual </w:t>
      </w:r>
      <w:r>
        <w:br/>
        <w:t xml:space="preserve">platform, Personalized agenda-Virtual </w:t>
      </w:r>
      <w:r>
        <w:br/>
        <w:t xml:space="preserve">platform, Agenda synchronization-Virtual </w:t>
      </w:r>
      <w:r>
        <w:br/>
        <w:t xml:space="preserve">platform, Interactive floor plan-Virtual </w:t>
      </w:r>
      <w:r>
        <w:br/>
        <w:t>platform, Adjustable interface-Mobile</w:t>
      </w:r>
      <w:r>
        <w:br/>
        <w:t>app, Screen reader-Mobile</w:t>
      </w:r>
      <w:r>
        <w:br/>
        <w:t xml:space="preserve">app, Screen reader-Virtual </w:t>
      </w:r>
      <w:r>
        <w:br/>
        <w:t>platform, Voice control-Mobile</w:t>
      </w:r>
      <w:r>
        <w:br/>
        <w:t>app, App design templates, Indoor navigation, Wayfinding, Built-in video studio, Integration with third-party</w:t>
      </w:r>
      <w:r>
        <w:br/>
        <w:t>video studio</w:t>
      </w:r>
      <w:r>
        <w:br/>
        <w:t>(e.g. StreamYard), Custom WebRTC feed, Automated closed captioning, Human-generated closed</w:t>
      </w:r>
      <w:r>
        <w:br/>
        <w:t>captioning, Real-time text translation, Make attendees speakers, Edit videos, Restructure content, Auto-generated content</w:t>
      </w:r>
      <w:r>
        <w:br/>
        <w:t>highlights, App marketplace, Single sign-on (SSO), CRM (e.g. Salesforce), Room block management, Budget, Banner ads (impressions,</w:t>
      </w:r>
      <w:r>
        <w:br/>
        <w:t>clicks), Reports/dashboards can be</w:t>
      </w:r>
      <w:r>
        <w:br/>
        <w:t>shared externally, Users across multiple events</w:t>
      </w:r>
    </w:p>
    <w:p w14:paraId="12702F21" w14:textId="77777777" w:rsidR="00FD2F49" w:rsidRDefault="00000000">
      <w:pPr>
        <w:pStyle w:val="Heading1"/>
      </w:pPr>
      <w:r>
        <w:t>Eventbrite</w:t>
      </w:r>
    </w:p>
    <w:p w14:paraId="74CCD097" w14:textId="77777777" w:rsidR="00FD2F49" w:rsidRDefault="00000000">
      <w:pPr>
        <w:pStyle w:val="Heading2"/>
      </w:pPr>
      <w:r>
        <w:t>Available Features:</w:t>
      </w:r>
    </w:p>
    <w:p w14:paraId="706B1542" w14:textId="77777777" w:rsidR="00FD2F49" w:rsidRDefault="00000000">
      <w:r>
        <w:t>Event marketing, Registration, Payment Processing, Event Management, Check-in and badging, Mobile App, Virtual Event Platform, community Management, Reporting and Analytics, Unbundling (Use only part of platform), Localization, Event Website Builder, Email Marketing, Email Automation, Customizable Branding, Email Templates, Event Registration, Multiple Registration Types, Payment gateway integration, PCI Level 1 compliance, Embeddable registration (hosting on client site), Time-Based pricing, Dynamic ticket pricing, Organization-wide events hub, Custom team permissions, At-home badge printing, QR code check-in, Check-in app for attendee scanning, Last minute changes at check-in, CCPA compliant, SOC 2 Compliant, PCI-DSS Compliant, GDBR Compliant, Data encrypted, Integration with a video</w:t>
      </w:r>
      <w:r>
        <w:br/>
        <w:t>comms tool (e.g. Zoom), Q38.4. Embed video stream</w:t>
      </w:r>
      <w:r>
        <w:br/>
        <w:t>(e.g. YouTube), Open APIs, App marketplace, Single sign-on (SSO), CRM (e.g. Salesforce), Invoicing/accounting tools, Email (delivery, open, clicks), Registration reports, Attendance, Banner ads (impressions,</w:t>
      </w:r>
      <w:r>
        <w:br/>
        <w:t>clicks), Users across multiple events, Self-service option (SaaS), 24h support, Multi-language support, Live (text) chat support, Chatbot</w:t>
      </w:r>
    </w:p>
    <w:p w14:paraId="571B6E1A" w14:textId="77777777" w:rsidR="00FD2F49" w:rsidRDefault="00000000">
      <w:pPr>
        <w:pStyle w:val="Heading2"/>
      </w:pPr>
      <w:r>
        <w:lastRenderedPageBreak/>
        <w:t>Non-Available Features:</w:t>
      </w:r>
    </w:p>
    <w:p w14:paraId="525BAF4A" w14:textId="77777777" w:rsidR="00FD2F49" w:rsidRDefault="00000000">
      <w:r>
        <w:t>White Label (Remove Branding), Matchmaing, Content Suggestion, Chatbot, Other user of AI, SEO Optimization Tools, Website Template, Group Registration, Referrals (Promo codes/Affiliate links),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Event templates, Surveys, Removing attendees, Booth sales, Floor Plan builder, Room diagramming, Awards management, Digital signage management, Facial recognition check-in, Badge designer, Badge printing (inc. hardware printers), Smart badging technology, Access control, ISO 27001 Compliant, Business continuity/server baclup,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r>
      <w:r>
        <w:lastRenderedPageBreak/>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Platform branding*-Mobile</w:t>
      </w:r>
      <w:r>
        <w:br/>
        <w:t xml:space="preserve">app, Platform branding*-Virtual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third-party</w:t>
      </w:r>
      <w:r>
        <w:br/>
        <w:t>video studio</w:t>
      </w:r>
      <w:r>
        <w:br/>
        <w:t>(e.g. StreamYard),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Turn into on-demand event, Edit videos, Restructure content, Auto-generated content</w:t>
      </w:r>
      <w:r>
        <w:br/>
        <w:t>highlights, Multimedia content types, Room block management, CE credits, Engagement, Video (views, unique users,</w:t>
      </w:r>
      <w:r>
        <w:br/>
        <w:t>drop-off), Hotel block, Budget, Leads, Lead scoring, Mobile app usage, Sponsor/exhibitor reports or</w:t>
      </w:r>
      <w:r>
        <w:br/>
        <w:t>dashboard, Reports/dashboards can be</w:t>
      </w:r>
      <w:r>
        <w:br/>
        <w:t>shared externally, Day-of (remote), Day-of (on-site), Virtual production, On-site video production, Support contract (SLA), Phone support</w:t>
      </w:r>
    </w:p>
    <w:p w14:paraId="22608D8A" w14:textId="77777777" w:rsidR="00FD2F49" w:rsidRDefault="00000000">
      <w:pPr>
        <w:pStyle w:val="Heading1"/>
      </w:pPr>
      <w:r>
        <w:lastRenderedPageBreak/>
        <w:t>EventMobi</w:t>
      </w:r>
    </w:p>
    <w:p w14:paraId="6D22B0EF" w14:textId="77777777" w:rsidR="00FD2F49" w:rsidRDefault="00000000">
      <w:pPr>
        <w:pStyle w:val="Heading2"/>
      </w:pPr>
      <w:r>
        <w:t>Available Features:</w:t>
      </w:r>
    </w:p>
    <w:p w14:paraId="66EABDCD"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Event Website Builder, Email Marketing, Email Automation, Customizable Branding, Website Template, Email Templates, Event Registration, Group Registration, Multiple Registration Types, Payment gateway integration, PCI Level 1 compliance, Embeddable registration (hosting on client site), Time-Based pricing, Hotel booking (internal or integrated),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Surveys, Removing attendees, Floor Plan builder, Room diagramming, Digital signage management, At-home badge printing, QR code check-in, Badge designer, Badge printing (inc. hardware printers), Check-in app for attendee scanning, Last minute changes at check-in, Access control, CCPA compliant,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r>
      <w:r>
        <w:lastRenderedPageBreak/>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Container app, App design templates, Lead scanning, Indoor navigation, Wayfinding,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Human-generated closed</w:t>
      </w:r>
      <w:r>
        <w:br/>
        <w:t>captioning, Real-time text translation, Multi-language audio</w:t>
      </w:r>
      <w:r>
        <w:br/>
        <w:t>(human interpreters), Sign language interpretation</w:t>
      </w:r>
      <w:r>
        <w:br/>
        <w:t>(video), Make attendees speakers, Turn into on-demand event, Edit videos, Restructure content, Multimedia content types, Open APIs, App marketplace, Single sign-on (SSO), CRM (e.g. Salesforce), Room block management, Invoicing/accounting tools, Email (delivery, open, clicks), Registration reports, Attendance, CE credits, Engagement, Video (views, unique users,</w:t>
      </w:r>
      <w:r>
        <w:br/>
        <w:t>drop-off), Leads, Lead scoring, Banner ads (impressions,</w:t>
      </w:r>
      <w:r>
        <w:br/>
        <w:t>clicks), Mobile app usage, Sponsor/exhibitor reports or</w:t>
      </w:r>
      <w:r>
        <w:br/>
        <w:t>dashboard, Users across multiple events, Day-of (remote), Day-of (on-site), Virtual production, On-site video production, Self-service option (SaaS), Support contract (SLA), 24h support, Multi-language support, Live (text) chat support, Phone support, Chatbot</w:t>
      </w:r>
    </w:p>
    <w:p w14:paraId="568060C6" w14:textId="77777777" w:rsidR="00FD2F49" w:rsidRDefault="00000000">
      <w:pPr>
        <w:pStyle w:val="Heading2"/>
      </w:pPr>
      <w:r>
        <w:t>Non-Available Features:</w:t>
      </w:r>
    </w:p>
    <w:p w14:paraId="160D7D13" w14:textId="77777777" w:rsidR="00FD2F49" w:rsidRDefault="00000000">
      <w:r>
        <w:t xml:space="preserve">Matchmaing, Content Suggestion, Chatbot, Other user of AI, SEO Optimization Tools, Referrals (Promo codes/Affiliate links), Dynamic ticket pricing, Facial recognition, Event </w:t>
      </w:r>
      <w:r>
        <w:lastRenderedPageBreak/>
        <w:t>templates, Booth sales, Awards management, Facial recognition check-in, Smart badging technology, ISO 27001 Compliant, SOC 2 Compliant, PCI-DSS Compliant, Client data server location Europe U.S, Matchmaking</w:t>
      </w:r>
      <w:r>
        <w:br/>
        <w:t>recommendations-Mobile app, Matchmaking</w:t>
      </w:r>
      <w:r>
        <w:br/>
        <w:t xml:space="preserve">recommendations-Virtual </w:t>
      </w:r>
      <w:r>
        <w:br/>
        <w:t>platform, Voice control-Mobile</w:t>
      </w:r>
      <w:r>
        <w:br/>
        <w:t xml:space="preserve">app, Voice control-Virtual </w:t>
      </w:r>
      <w:r>
        <w:br/>
        <w:t>platform, Contact exchange</w:t>
      </w:r>
      <w:r>
        <w:br/>
        <w:t>(QR-codes, NFC or other), Automated closed captioning, Auto-generated content</w:t>
      </w:r>
      <w:r>
        <w:br/>
        <w:t>highlights, Hotel block, Budget, Reports/dashboards can be</w:t>
      </w:r>
      <w:r>
        <w:br/>
        <w:t>shared externally</w:t>
      </w:r>
    </w:p>
    <w:p w14:paraId="1E840005" w14:textId="77777777" w:rsidR="00FD2F49" w:rsidRDefault="00000000">
      <w:pPr>
        <w:pStyle w:val="Heading1"/>
      </w:pPr>
      <w:r>
        <w:t>EventsAir</w:t>
      </w:r>
    </w:p>
    <w:p w14:paraId="4901898C" w14:textId="77777777" w:rsidR="00FD2F49" w:rsidRDefault="00000000">
      <w:pPr>
        <w:pStyle w:val="Heading2"/>
      </w:pPr>
      <w:r>
        <w:t>Available Features:</w:t>
      </w:r>
    </w:p>
    <w:p w14:paraId="5B068F82"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Event Website Builder,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Custom team permissions, Surveys, Removing attendees, Booth sales, Floor Plan builder, Room diagramming, Awards management, Digital signage management, At-home badge printing, QR code check-in, Badge designer, Check-in app for attendee scanning, Last minute changes at check-in, Access control, ISO 27001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r>
      <w:r>
        <w:lastRenderedPageBreak/>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Container app, App design templates, Lead scanning, Contact exchange</w:t>
      </w:r>
      <w:r>
        <w:br/>
        <w:t>(QR-codes, NFC or other),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Multi-language audio</w:t>
      </w:r>
      <w:r>
        <w:br/>
        <w:t>(human interpreters), Sign language interpretation</w:t>
      </w:r>
      <w:r>
        <w:br/>
        <w:t>(video), Make attendees speakers, Turn into on-demand event, Multimedia content types, Single sign-on (SSO), CRM (e.g. Salesforce), Room block management, Invoicing/accounting tools, Email (delivery, open, clicks), Registration reports, Attendance, CE credits, Engagement, Video (views, unique users,</w:t>
      </w:r>
      <w:r>
        <w:br/>
        <w:t>drop-off), Hotel block, Budget, Leads, Mobile app usage, Sponsor/exhibitor reports or</w:t>
      </w:r>
      <w:r>
        <w:br/>
        <w:t>dashboard, Reports/dashboards can be</w:t>
      </w:r>
      <w:r>
        <w:br/>
      </w:r>
      <w:r>
        <w:lastRenderedPageBreak/>
        <w:t>shared externally, Users across multiple events, Day-of (remote), Day-of (on-site), Virtual production, On-site video production, Self-service option (SaaS), Support contract (SLA), 24h support, Multi-language support, Live (text) chat support, Phone support</w:t>
      </w:r>
    </w:p>
    <w:p w14:paraId="25BC4B4A" w14:textId="77777777" w:rsidR="00FD2F49" w:rsidRDefault="00000000">
      <w:pPr>
        <w:pStyle w:val="Heading2"/>
      </w:pPr>
      <w:r>
        <w:t>Non-Available Features:</w:t>
      </w:r>
    </w:p>
    <w:p w14:paraId="43A12049" w14:textId="77777777" w:rsidR="00FD2F49" w:rsidRDefault="00000000">
      <w:r>
        <w:t>Matchmaing, Content Suggestion, Chatbot, Other user of AI, SEO Optimization Tools, Organization-wide events hub, Event templates, Facial recognition check-in, Badge printing (inc. hardware printers), Smart badging technology, CCPA compliant, SOC 2 Compliant, Content</w:t>
      </w:r>
      <w:r>
        <w:br/>
        <w:t>recommendations-Mobile app, Content</w:t>
      </w:r>
      <w:r>
        <w:br/>
        <w:t xml:space="preserve">recommendations-Virtual </w:t>
      </w:r>
      <w:r>
        <w:br/>
        <w:t xml:space="preserve">platform, Pop-out video viewer-Mobile </w:t>
      </w:r>
      <w:r>
        <w:br/>
        <w:t>app,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Indoor navigation, Wayfinding, Session capacity monitor, Works offline, Human-generated closed</w:t>
      </w:r>
      <w:r>
        <w:br/>
        <w:t>captioning, Real-time text translation, Edit videos, Restructure content, Auto-generated content</w:t>
      </w:r>
      <w:r>
        <w:br/>
        <w:t>highlights, Open APIs, App marketplace, Lead scoring, Banner ads (impressions,</w:t>
      </w:r>
      <w:r>
        <w:br/>
        <w:t>clicks), Chatbot</w:t>
      </w:r>
    </w:p>
    <w:p w14:paraId="17607886" w14:textId="77777777" w:rsidR="00FD2F49" w:rsidRDefault="00000000">
      <w:pPr>
        <w:pStyle w:val="Heading1"/>
      </w:pPr>
      <w:r>
        <w:t>Eventscase</w:t>
      </w:r>
    </w:p>
    <w:p w14:paraId="6AFC64A6" w14:textId="77777777" w:rsidR="00FD2F49" w:rsidRDefault="00000000">
      <w:pPr>
        <w:pStyle w:val="Heading2"/>
      </w:pPr>
      <w:r>
        <w:t>Available Features:</w:t>
      </w:r>
    </w:p>
    <w:p w14:paraId="6FAE2871"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Content and speaker management, Exhibitor/sponsor management, Customization by attendee type, Lead retrieval, session-level sponsor-ship feature, Opt-in to share data with sponsors and exhibitors, Organization-wide events hub, Custom team permissions, Event templates, Surveys, Removing attendees, At-home badge printing, QR code check-in, Badge designer, Badge printing (inc. hardware printers), Check-in app for attendee scanning, Last minute changes at check-in, Access control, ISO 27001 Compliant, GDBR Compliant, Business continuity/server baclup, Data encrypted, Attendee profiles and</w:t>
      </w:r>
      <w:r>
        <w:br/>
        <w:t>search-Mobile app, Attendee profiles and</w:t>
      </w:r>
      <w:r>
        <w:br/>
      </w:r>
      <w:r>
        <w:lastRenderedPageBreak/>
        <w:t xml:space="preserve">search-Virtual </w:t>
      </w:r>
      <w:r>
        <w:br/>
        <w:t xml:space="preserve">platform, 1:1 attendee messaging-Mobile app, 1:1 attendee messaging-Virtual </w:t>
      </w:r>
      <w:r>
        <w:br/>
        <w:t xml:space="preserve">platform, 1:1 video calls-Mobile app, 1:1 video calls-Virtual </w:t>
      </w:r>
      <w:r>
        <w:br/>
        <w:t>platform, Matchmaking</w:t>
      </w:r>
      <w:r>
        <w:br/>
        <w:t>recommendations-Mobile app,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 xml:space="preserve">Cirtifications-Mobile app, Session search-Mobile app, Session search-Virtual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app, Container app, App design templates, Lead scanning, Contact exchange</w:t>
      </w:r>
      <w:r>
        <w:br/>
        <w:t>(QR-codes, NFC or other), Session capacity monitor, Works offline, Mute livestream for on-site</w:t>
      </w:r>
      <w:r>
        <w:br/>
        <w:t>attendees, Integration with third-party</w:t>
      </w:r>
      <w:r>
        <w:br/>
        <w:t>video studio</w:t>
      </w:r>
      <w:r>
        <w:br/>
        <w:t>(e.g. StreamYard), Integration with a video</w:t>
      </w:r>
      <w:r>
        <w:br/>
        <w:t>comms tool (e.g. Zoom), Q38.4. Embed video stream</w:t>
      </w:r>
      <w:r>
        <w:br/>
        <w:t>(e.g. YouTube), Custom RTMP feed, Mix pre-recorded and live</w:t>
      </w:r>
      <w:r>
        <w:br/>
        <w:t>content, Multi-language audio</w:t>
      </w:r>
      <w:r>
        <w:br/>
        <w:t>(human interpreters), Make attendees speakers, Turn into on-demand event, Multimedia content types, Open APIs, Single sign-on (SSO), CRM (e.g. Salesforce), Email (delivery, open, clicks), Registration reports, Attendance, Engagement, Leads, Lead scoring, Mobile app usage, Sponsor/exhibitor reports or</w:t>
      </w:r>
      <w:r>
        <w:br/>
        <w:t>dashboard, Users across multiple events, Day-of (remote), Day-of (on-site), Virtual production, Self-service option (SaaS), Phone support</w:t>
      </w:r>
    </w:p>
    <w:p w14:paraId="075265E0" w14:textId="77777777" w:rsidR="00FD2F49" w:rsidRDefault="00000000">
      <w:pPr>
        <w:pStyle w:val="Heading2"/>
      </w:pPr>
      <w:r>
        <w:lastRenderedPageBreak/>
        <w:t>Non-Available Features:</w:t>
      </w:r>
    </w:p>
    <w:p w14:paraId="7F1AE85C" w14:textId="77777777" w:rsidR="00FD2F49" w:rsidRDefault="00000000">
      <w:r>
        <w:t>Matchmaing, Content Suggestion, Chatbot, Other user of AI, Dynamic ticket pricing, Hotel booking (internal or integrated), Facial recognition, Abstract management, Attendee upgrade/downgrade, Booth sales, Floor Plan builder, Room diagramming, Awards management, Digital signage management, Facial recognition check-in, Smart badging technology, CCPA compliant, SOC 2 Compliant, PCI-DSS Compliant, Client data server location Europe U.S, Identify in-person/</w:t>
      </w:r>
      <w:r>
        <w:br/>
        <w:t>remote attendees-Mobile app, Identify in-person/</w:t>
      </w:r>
      <w:r>
        <w:br/>
        <w:t xml:space="preserve">remote attendees-Virtual </w:t>
      </w:r>
      <w:r>
        <w:br/>
        <w:t>platform, Matchmaking</w:t>
      </w:r>
      <w:r>
        <w:br/>
        <w:t xml:space="preserve">recommendations-Virtual </w:t>
      </w:r>
      <w:r>
        <w:br/>
        <w:t>platform, Targeted push</w:t>
      </w:r>
      <w:r>
        <w:br/>
        <w:t xml:space="preserve">Cirtifications-Virtual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Interactive floor plan-Virtual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Indoor navigation, Wayfinding, Built-in video studio, Custom WebRTC feed, Automated closed captioning, Human-generated closed</w:t>
      </w:r>
      <w:r>
        <w:br/>
        <w:t>captioning, Real-time text translation, Sign language interpretation</w:t>
      </w:r>
      <w:r>
        <w:br/>
        <w:t>(video), Edit videos, Restructure content, Auto-generated content</w:t>
      </w:r>
      <w:r>
        <w:br/>
        <w:t>highlights, App marketplace, Room block management, Invoicing/accounting tools, CE credits, Video (views, unique users,</w:t>
      </w:r>
      <w:r>
        <w:br/>
        <w:t>drop-off), Hotel block, Budget, Banner ads (impressions,</w:t>
      </w:r>
      <w:r>
        <w:br/>
        <w:t>clicks), Reports/dashboards can be</w:t>
      </w:r>
      <w:r>
        <w:br/>
        <w:t>shared externally, On-site video production, Support contract (SLA), 24h support, Multi-language support, Live (text) chat support, Chatbot</w:t>
      </w:r>
    </w:p>
    <w:p w14:paraId="46511525" w14:textId="77777777" w:rsidR="00FD2F49" w:rsidRDefault="00000000">
      <w:pPr>
        <w:pStyle w:val="Heading1"/>
      </w:pPr>
      <w:r>
        <w:t>Eventsforce</w:t>
      </w:r>
    </w:p>
    <w:p w14:paraId="2FA512DF" w14:textId="77777777" w:rsidR="00FD2F49" w:rsidRDefault="00000000">
      <w:pPr>
        <w:pStyle w:val="Heading2"/>
      </w:pPr>
      <w:r>
        <w:t>Available Features:</w:t>
      </w:r>
    </w:p>
    <w:p w14:paraId="6AD1B419" w14:textId="77777777" w:rsidR="00FD2F49" w:rsidRDefault="00000000">
      <w:r>
        <w:t xml:space="preserve">Event marketing, Registration, Payment Processing, Event Management, Check-in and badging, Mobile App, Virtual Event Platform, Reporting and Analytics, White Label (Remove Branding), Unbundling (Use only part of platform), Localization, Matchmaing, Event </w:t>
      </w:r>
      <w:r>
        <w:lastRenderedPageBreak/>
        <w:t>Website Builder, Email Marketing, Customizable Branding, Website Template, Email Templates, Event Registration, Group Registration, Multiple Registration Types, Payment gateway integration, PCI Level 1 compliance, Embeddable registration (hosting on client site), Time-Based pricing, Hotel booking (internal or integrated), Content and speaker management, Exhibitor/sponsor management, Abstract management, Customization by attendee type, Attendee upgrade/downgrade, Lead retrieval, Organization-wide events hub, Custom team permissions, Event templates, Removing attendees, Awards management, At-home badge printing, QR code check-in, Badge printing (inc. hardware printers), Check-in app for attendee scanning, Access control,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platform, Adjustable interface-Mobile</w:t>
      </w:r>
      <w:r>
        <w:br/>
        <w:t xml:space="preserve">app, Adjustable interface-Virtual </w:t>
      </w:r>
      <w:r>
        <w:br/>
        <w:t>platform, Container app, App design templates, Lead scanning, Works offline, Integration with a video</w:t>
      </w:r>
      <w:r>
        <w:br/>
        <w:t>comms tool (e.g. Zoom), Q38.4. Embed video stream</w:t>
      </w:r>
      <w:r>
        <w:br/>
        <w:t>(e.g. YouTube), Mix pre-recorded and live</w:t>
      </w:r>
      <w:r>
        <w:br/>
        <w:t xml:space="preserve">content, Turn into on-demand event, Open APIs, Single sign-on (SSO), CRM (e.g. Salesforce), Room block management, Invoicing/accounting tools, Registration reports, Attendance, Engagement, Leads, Mobile app usage, Day-of (remote), Day-of (on-site), Self-service option </w:t>
      </w:r>
      <w:r>
        <w:lastRenderedPageBreak/>
        <w:t>(SaaS), Support contract (SLA), 24h support, Live (text) chat support, Phone support, Chatbot</w:t>
      </w:r>
    </w:p>
    <w:p w14:paraId="09F7210A" w14:textId="77777777" w:rsidR="00FD2F49" w:rsidRDefault="00000000">
      <w:pPr>
        <w:pStyle w:val="Heading2"/>
      </w:pPr>
      <w:r>
        <w:t>Non-Available Features:</w:t>
      </w:r>
    </w:p>
    <w:p w14:paraId="68BB3D25" w14:textId="77777777" w:rsidR="00FD2F49" w:rsidRDefault="00000000">
      <w:r>
        <w:t>community Management, Content Suggestion, Chatbot, Other user of AI, SEO Optimization Tools, Email Automation, Referrals (Promo codes/Affiliate links), Dynamic ticket pricing, Facial recognition, session-level sponsor-ship feature, Opt-in to share data with sponsors and exhibitors, Surveys, Booth sales, Floor Plan builder, Room diagramming, Digital signage management, Facial recognition check-in, Badge designer, Smart badging technology, Last minute changes at check-in, Identify in-person/</w:t>
      </w:r>
      <w:r>
        <w:br/>
        <w:t>remote attendees-Mobile app, Identify in-person/</w:t>
      </w:r>
      <w:r>
        <w:br/>
        <w:t xml:space="preserve">remote attendees-Virtual </w:t>
      </w:r>
      <w:r>
        <w:br/>
        <w:t xml:space="preserve">platform, 1:1 video calls-Mobile app, 1:1 video calls-Virtual </w:t>
      </w:r>
      <w:r>
        <w:br/>
        <w:t>platform, Flexible exhibitor/</w:t>
      </w:r>
      <w:r>
        <w:br/>
        <w:t>sponsor activation</w:t>
      </w:r>
      <w:r>
        <w:br/>
        <w:t>space-Mobile app, Flexible exhibitor/</w:t>
      </w:r>
      <w:r>
        <w:br/>
        <w:t>sponsor activation</w:t>
      </w:r>
      <w:r>
        <w:br/>
        <w:t xml:space="preserve">space-Virtual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Chat moderation-Mobile </w:t>
      </w:r>
      <w:r>
        <w:br/>
        <w:t xml:space="preserve">app, Chat moderation-Virtual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Screen reader-Mobile</w:t>
      </w:r>
      <w:r>
        <w:br/>
        <w:t xml:space="preserve">app, Screen reader-Virtual </w:t>
      </w:r>
      <w:r>
        <w:br/>
        <w:t>platform, Voice control-Mobile</w:t>
      </w:r>
      <w:r>
        <w:br/>
        <w:t xml:space="preserve">app, Voice control-Virtual </w:t>
      </w:r>
      <w:r>
        <w:br/>
        <w:t>platform, Contact exchange</w:t>
      </w:r>
      <w:r>
        <w:br/>
        <w:t>(QR-codes, NFC or other), Indoor navigation, Wayfinding, Session capacity monitor, Mute livestream for on-site</w:t>
      </w:r>
      <w:r>
        <w:br/>
        <w:t>attendees, Built-in video studio, Integration with third-party</w:t>
      </w:r>
      <w:r>
        <w:br/>
        <w:t>video studio</w:t>
      </w:r>
      <w:r>
        <w:br/>
        <w:t>(e.g. StreamYard), Custom RTMP feed, Custom WebRTC feed, Automated closed captioning, Human-generated closed</w:t>
      </w:r>
      <w:r>
        <w:br/>
        <w:t>captioning, Real-time text translation, Multi-language audio</w:t>
      </w:r>
      <w:r>
        <w:br/>
        <w:t>(human interpreters), Sign language interpretation</w:t>
      </w:r>
      <w:r>
        <w:br/>
        <w:t>(video), Make attendees speakers, Edit videos, Restructure content, Auto-generated content</w:t>
      </w:r>
      <w:r>
        <w:br/>
      </w:r>
      <w:r>
        <w:lastRenderedPageBreak/>
        <w:t>highlights, Multimedia content types, App marketplace, Email (delivery, open, clicks), CE credits, Video (views, unique users,</w:t>
      </w:r>
      <w:r>
        <w:br/>
        <w:t>drop-off), Hotel block, Budget, Lead scoring, Banner ads (impressions,</w:t>
      </w:r>
      <w:r>
        <w:br/>
        <w:t>clicks), Sponsor/exhibitor reports or</w:t>
      </w:r>
      <w:r>
        <w:br/>
        <w:t>dashboard, Reports/dashboards can be</w:t>
      </w:r>
      <w:r>
        <w:br/>
        <w:t>shared externally, Users across multiple events, Virtual production, On-site video production, Multi-language support</w:t>
      </w:r>
    </w:p>
    <w:p w14:paraId="72259D57" w14:textId="77777777" w:rsidR="00FD2F49" w:rsidRDefault="00000000">
      <w:pPr>
        <w:pStyle w:val="Heading1"/>
      </w:pPr>
      <w:r>
        <w:t>Eventtia</w:t>
      </w:r>
    </w:p>
    <w:p w14:paraId="2811F7D6" w14:textId="77777777" w:rsidR="00FD2F49" w:rsidRDefault="00000000">
      <w:pPr>
        <w:pStyle w:val="Heading2"/>
      </w:pPr>
      <w:r>
        <w:t>Available Features:</w:t>
      </w:r>
    </w:p>
    <w:p w14:paraId="545D8F81" w14:textId="77777777" w:rsidR="00FD2F49" w:rsidRDefault="00000000">
      <w:r>
        <w:t>Event marketing, Registration, Payment Processing, Event Management, Check-in and badging, Mobile App, Virtual Event Platform, Reporting and Analytics, White Label (Remove Branding), Matchmaing, Event Website Builder, Email Marketing, Email Automation, Customizable Branding, Website Template, Event Registration, Group Registration, Multiple Registration Types, Referrals (Promo codes/Affiliate links), Payment gateway integration, Embeddable registration (hosting on client site), Time-Based pricing,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Surveys, Removing attendees, Booth sales, At-home badge printing, QR code check-in, Badge designer, Badge printing (inc. hardware printers), Check-in app for attendee scanning, Last minute changes at check-in, Access control,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r>
      <w:r>
        <w:lastRenderedPageBreak/>
        <w:t xml:space="preserve">space-Virtual </w:t>
      </w:r>
      <w:r>
        <w:br/>
        <w:t xml:space="preserve">platform, Custom ads/banners-Mobile app, Custom ads/banners-Virtual </w:t>
      </w:r>
      <w:r>
        <w:br/>
        <w:t xml:space="preserve">platform, Session search-Mobile app, Session search-Virtual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Lead scanning, Contact exchange</w:t>
      </w:r>
      <w:r>
        <w:br/>
        <w:t>(QR-codes, NFC or other), Works offline, Mute livestream for on-site</w:t>
      </w:r>
      <w:r>
        <w:br/>
        <w:t>attendees, Built-in video studio, Integration with third-party</w:t>
      </w:r>
      <w:r>
        <w:br/>
        <w:t>video studio</w:t>
      </w:r>
      <w:r>
        <w:br/>
        <w:t>(e.g. StreamYard), Integration with a video</w:t>
      </w:r>
      <w:r>
        <w:br/>
        <w:t>comms tool (e.g. Zoom), Q38.4. Embed video stream</w:t>
      </w:r>
      <w:r>
        <w:br/>
        <w:t>(e.g. YouTube), Mix pre-recorded and live</w:t>
      </w:r>
      <w:r>
        <w:br/>
        <w:t>content, Turn into on-demand event, Open APIs, Single sign-on (SSO), CRM (e.g. Salesforce), Email (delivery, open, clicks), Registration reports, Attendance, Video (views, unique users,</w:t>
      </w:r>
      <w:r>
        <w:br/>
        <w:t>drop-off), Leads, Sponsor/exhibitor reports or</w:t>
      </w:r>
      <w:r>
        <w:br/>
        <w:t>dashboard, Users across multiple events, Day-of (remote), Day-of (on-site), Self-service option (SaaS), Multi-language support, Live (text) chat support</w:t>
      </w:r>
    </w:p>
    <w:p w14:paraId="24571BA3" w14:textId="77777777" w:rsidR="00FD2F49" w:rsidRDefault="00000000">
      <w:pPr>
        <w:pStyle w:val="Heading2"/>
      </w:pPr>
      <w:r>
        <w:t>Non-Available Features:</w:t>
      </w:r>
    </w:p>
    <w:p w14:paraId="3CCBF28A" w14:textId="77777777" w:rsidR="00FD2F49" w:rsidRDefault="00000000">
      <w:r>
        <w:t>community Management, Unbundling (Use only part of platform), Content Suggestion, Chatbot, Other user of AI, SEO Optimization Tools, Email Templates, PCI Level 1 compliance, Dynamic ticket pricing, Hotel booking (internal or integrated), Facial recognition, Abstract management, Floor Plan builder, Room diagramming, Awards management, Digital signage management, Facial recognition check-in, Smart badging technology, CCPA compliant, ISO 27001 Compliant, PCI-DSS Compliant, Targeted push</w:t>
      </w:r>
      <w:r>
        <w:br/>
        <w:t>Cirtifications-Mobile app, Targeted push</w:t>
      </w:r>
      <w:r>
        <w:br/>
        <w:t xml:space="preserve">Cirtifications-Virtual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Interactive floor plan-Mobile </w:t>
      </w:r>
      <w:r>
        <w:br/>
      </w:r>
      <w:r>
        <w:lastRenderedPageBreak/>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Indoor navigation, Wayfinding, Session capacity monitor, Custom RTMP feed, Custom WebRTC feed, Automated closed captioning, Human-generated closed</w:t>
      </w:r>
      <w:r>
        <w:br/>
        <w:t>captioning, Real-time text translation, Multi-language audio</w:t>
      </w:r>
      <w:r>
        <w:br/>
        <w:t>(human interpreters), Sign language interpretation</w:t>
      </w:r>
      <w:r>
        <w:br/>
        <w:t>(video), Make attendees speakers, Edit videos, Restructure content, Auto-generated content</w:t>
      </w:r>
      <w:r>
        <w:br/>
        <w:t>highlights, Multimedia content types, App marketplace, Room block management, Invoicing/accounting tools, CE credits, Engagement, Hotel block, Budget, Lead scoring, Banner ads (impressions,</w:t>
      </w:r>
      <w:r>
        <w:br/>
        <w:t>clicks), Mobile app usage, Reports/dashboards can be</w:t>
      </w:r>
      <w:r>
        <w:br/>
        <w:t>shared externally, Virtual production, On-site video production, Support contract (SLA), 24h support, Phone support, Chatbot</w:t>
      </w:r>
    </w:p>
    <w:p w14:paraId="7724660E" w14:textId="77777777" w:rsidR="00FD2F49" w:rsidRDefault="00000000">
      <w:pPr>
        <w:pStyle w:val="Heading1"/>
      </w:pPr>
      <w:r>
        <w:t>evenTwo</w:t>
      </w:r>
    </w:p>
    <w:p w14:paraId="4A6C23B1" w14:textId="77777777" w:rsidR="00FD2F49" w:rsidRDefault="00000000">
      <w:pPr>
        <w:pStyle w:val="Heading2"/>
      </w:pPr>
      <w:r>
        <w:t>Available Features:</w:t>
      </w:r>
    </w:p>
    <w:p w14:paraId="31A219D7"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Event Website Builder, SEO Optimization Tools, Email Marketing, Email Automation, Customizable Branding, Website Template, Email Templates, Event Registration, Multiple Registration Types, Referrals (Promo codes/Affiliate links), Payment gateway integration, PCI Level 1 compliance, Embeddable registration (hosting on client site), Time-Based pricing, Hotel booking (internal or integrated),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At-home badge printing, QR code check-in, Badge designer, Badge printing (inc. hardware printers), Check-in app for attendee scanning, Last minute changes at check-in, Access control, ISO 27001 Compliant,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r>
      <w:r>
        <w:lastRenderedPageBreak/>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Adjustable interface-Virtual </w:t>
      </w:r>
      <w:r>
        <w:br/>
        <w:t>platform, Container app, App design templates, Lead scanning, Contact exchange</w:t>
      </w:r>
      <w:r>
        <w:br/>
        <w:t>(QR-codes, NFC or other), Session capacity monitor, Works offline, Integration with third-party</w:t>
      </w:r>
      <w:r>
        <w:br/>
        <w:t>video studio</w:t>
      </w:r>
      <w:r>
        <w:br/>
        <w:t>(e.g. StreamYard), Q38.4. Embed video stream</w:t>
      </w:r>
      <w:r>
        <w:br/>
        <w:t>(e.g. YouTube), Mix pre-recorded and live</w:t>
      </w:r>
      <w:r>
        <w:br/>
        <w:t>content, Human-generated closed</w:t>
      </w:r>
      <w:r>
        <w:br/>
        <w:t>captioning, Multimedia content types, Open APIs, Single sign-on (SSO), Email (delivery, open, clicks), Registration reports, Attendance, CE credits, Engagement, Hotel block, Leads, Mobile app usage, Sponsor/exhibitor reports or</w:t>
      </w:r>
      <w:r>
        <w:br/>
        <w:t>dashboard, Day-of (remote), Day-of (on-site), Virtual production, Self-service option (SaaS), Support contract (SLA), Multi-language support, Live (text) chat support, Phone support</w:t>
      </w:r>
    </w:p>
    <w:p w14:paraId="32C60D18" w14:textId="77777777" w:rsidR="00FD2F49" w:rsidRDefault="00000000">
      <w:pPr>
        <w:pStyle w:val="Heading2"/>
      </w:pPr>
      <w:r>
        <w:lastRenderedPageBreak/>
        <w:t>Non-Available Features:</w:t>
      </w:r>
    </w:p>
    <w:p w14:paraId="72F13033" w14:textId="77777777" w:rsidR="00FD2F49" w:rsidRDefault="00000000">
      <w:r>
        <w:t>Matchmaing, Content Suggestion, Chatbot, Other user of AI, Group Registration, Dynamic ticket pricing, Facial recognition, Floor Plan builder, Room diagramming, Awards management, Digital signage management, Facial recognition check-in, Smart badging technology, CCPA compliant, SOC 2 Compliant, PCI-DSS Compliant, Client data server location Europe U.S, Flexible exhibitor/</w:t>
      </w:r>
      <w:r>
        <w:br/>
        <w:t>sponsor activation</w:t>
      </w:r>
      <w:r>
        <w:br/>
        <w:t>space-Mobile app, Flexible exhibitor/</w:t>
      </w:r>
      <w:r>
        <w:br/>
        <w:t>sponsor activation</w:t>
      </w:r>
      <w:r>
        <w:br/>
        <w:t xml:space="preserve">space-Virtual </w:t>
      </w:r>
      <w:r>
        <w:br/>
        <w:t>platform, Content</w:t>
      </w:r>
      <w:r>
        <w:br/>
        <w:t>recommendations-Mobile app, Content</w:t>
      </w:r>
      <w:r>
        <w:br/>
        <w:t xml:space="preserve">recommendations-Virtual </w:t>
      </w:r>
      <w:r>
        <w:br/>
        <w:t xml:space="preserve">platform, Pop-out video viewer-Mobile </w:t>
      </w:r>
      <w:r>
        <w:br/>
        <w:t xml:space="preserve">app, Interactive floor plan-Mobile </w:t>
      </w:r>
      <w:r>
        <w:br/>
        <w:t xml:space="preserve">app, Interactive floor plan-Virtual </w:t>
      </w:r>
      <w:r>
        <w:br/>
        <w:t>platform, Adjustable interface-Mobile</w:t>
      </w:r>
      <w:r>
        <w:br/>
        <w:t>app, Screen reader-Mobile</w:t>
      </w:r>
      <w:r>
        <w:br/>
        <w:t xml:space="preserve">app, Screen reader-Virtual </w:t>
      </w:r>
      <w:r>
        <w:br/>
        <w:t>platform, Voice control-Mobile</w:t>
      </w:r>
      <w:r>
        <w:br/>
        <w:t xml:space="preserve">app, Voice control-Virtual </w:t>
      </w:r>
      <w:r>
        <w:br/>
        <w:t>platform, Indoor navigation, Wayfinding, Mute livestream for on-site</w:t>
      </w:r>
      <w:r>
        <w:br/>
        <w:t>attendees, Built-in video studio, Integration with a video</w:t>
      </w:r>
      <w:r>
        <w:br/>
        <w:t>comms tool (e.g. Zoom), Custom RTMP feed, Custom WebRTC feed, Automated closed captioning, Real-time text translation, Multi-language audio</w:t>
      </w:r>
      <w:r>
        <w:br/>
        <w:t>(human interpreters), Sign language interpretation</w:t>
      </w:r>
      <w:r>
        <w:br/>
        <w:t>(video), Make attendees speakers, Turn into on-demand event, Edit videos, Restructure content, Auto-generated content</w:t>
      </w:r>
      <w:r>
        <w:br/>
        <w:t>highlights, App marketplace, CRM (e.g. Salesforce), Room block management, Invoicing/accounting tools, Video (views, unique users,</w:t>
      </w:r>
      <w:r>
        <w:br/>
        <w:t>drop-off), Budget, Lead scoring, Banner ads (impressions,</w:t>
      </w:r>
      <w:r>
        <w:br/>
        <w:t>clicks), Reports/dashboards can be</w:t>
      </w:r>
      <w:r>
        <w:br/>
        <w:t>shared externally, Users across multiple events, On-site video production, 24h support, Chatbot</w:t>
      </w:r>
    </w:p>
    <w:p w14:paraId="29D3169B" w14:textId="77777777" w:rsidR="00FD2F49" w:rsidRDefault="00000000">
      <w:pPr>
        <w:pStyle w:val="Heading1"/>
      </w:pPr>
      <w:r>
        <w:t>ExpoPlatform</w:t>
      </w:r>
    </w:p>
    <w:p w14:paraId="2216F860" w14:textId="77777777" w:rsidR="00FD2F49" w:rsidRDefault="00000000">
      <w:pPr>
        <w:pStyle w:val="Heading2"/>
      </w:pPr>
      <w:r>
        <w:t>Available Features:</w:t>
      </w:r>
    </w:p>
    <w:p w14:paraId="664339F6" w14:textId="77777777" w:rsidR="00FD2F49" w:rsidRDefault="00000000">
      <w:r>
        <w:t xml:space="preserve">Event marketing, Registration, Payment Processing, Event Management, Check-in and badging, Mobile App, Virtual Event Platform, community Management, Reporting and Analytics, White Label (Remove Branding), Unbundling (Use only part of platform), Localization, Matchmaing, Content Suggestion, Event Website Builder, SEO Optimization </w:t>
      </w:r>
      <w:r>
        <w:lastRenderedPageBreak/>
        <w:t>Tools, Email Marketing, Email Automation, Customizable Branding, Website Template, Email Templates, Event Registration, Group Registration, Multiple Registration Types, Referrals (Promo codes/Affiliate links), Payment gateway integration, Embeddable registration (hosting on client site), Time-Based pricing, Facial recognition, Content and speaker management, Exhibitor/sponsor management, Customization by attendee type, Attendee upgrade/downgrade, Lead retrieval, session-level sponsor-ship feature, Opt-in to share data with sponsors and exhibitors, Organization-wide events hub, Custom team permissions, Surveys, Removing attendees, Floor Plan builder, Digital signage management, At-home badge printing, QR code check-in, Facial recognition check-in, Badge designer, Check-in app for attendee scanning, Last minute changes at check-in, Access control, ISO 27001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r>
      <w:r>
        <w:lastRenderedPageBreak/>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Container app, App design templates, Lead scanning, Contact exchange</w:t>
      </w:r>
      <w:r>
        <w:br/>
        <w:t>(QR-codes, NFC or other), Indoor navigation, Wayfinding, Works offline, Mute livestream for on-site</w:t>
      </w:r>
      <w:r>
        <w:br/>
        <w:t>attendees, Built-in video studio, Integration with third-party</w:t>
      </w:r>
      <w:r>
        <w:br/>
        <w:t>video studio</w:t>
      </w:r>
      <w:r>
        <w:br/>
        <w:t>(e.g. StreamYard), Integration with a video</w:t>
      </w:r>
      <w:r>
        <w:br/>
        <w:t>comms tool (e.g. Zoom), Q38.4. Embed video stream</w:t>
      </w:r>
      <w:r>
        <w:br/>
        <w:t>(e.g. YouTube), Mix pre-recorded and live</w:t>
      </w:r>
      <w:r>
        <w:br/>
        <w:t>content, Make attendees speakers, Turn into on-demand event, Multimedia content types, Open APIs, App marketplace, Single sign-on (SSO), CRM (e.g. Salesforce), Email (delivery, open, clicks), Registration reports, Attendance, Engagement, Video (views, unique users,</w:t>
      </w:r>
      <w:r>
        <w:br/>
        <w:t>drop-off), Leads, Lead scoring, Banner ads (impressions,</w:t>
      </w:r>
      <w:r>
        <w:br/>
        <w:t>clicks), Mobile app usage, Sponsor/exhibitor reports or</w:t>
      </w:r>
      <w:r>
        <w:br/>
        <w:t>dashboard, Reports/dashboards can be</w:t>
      </w:r>
      <w:r>
        <w:br/>
        <w:t>shared externally, Day-of (remote), Day-of (on-site), Self-service option (SaaS), Support contract (SLA), 24h support, Multi-language support</w:t>
      </w:r>
    </w:p>
    <w:p w14:paraId="3C139052" w14:textId="77777777" w:rsidR="00FD2F49" w:rsidRDefault="00000000">
      <w:pPr>
        <w:pStyle w:val="Heading2"/>
      </w:pPr>
      <w:r>
        <w:t>Non-Available Features:</w:t>
      </w:r>
    </w:p>
    <w:p w14:paraId="55948097" w14:textId="77777777" w:rsidR="00FD2F49" w:rsidRDefault="00000000">
      <w:r>
        <w:t>Chatbot, Other user of AI, PCI Level 1 compliance, Dynamic ticket pricing, Hotel booking (internal or integrated), Abstract management, Event templates, Booth sales, Room diagramming, Awards management, Badge printing (inc. hardware printers), Smart badging technology, CCPA compliant, PCI-DSS Compliant, Flexible exhibitor/</w:t>
      </w:r>
      <w:r>
        <w:br/>
        <w:t>sponsor activation</w:t>
      </w:r>
      <w:r>
        <w:br/>
        <w:t>space-Mobile app, Flexible exhibitor/</w:t>
      </w:r>
      <w:r>
        <w:br/>
        <w:t>sponsor activation</w:t>
      </w:r>
      <w:r>
        <w:br/>
        <w:t xml:space="preserve">space-Virtual </w:t>
      </w:r>
      <w:r>
        <w:br/>
        <w:t xml:space="preserve">platform, Pop-out video viewer-Mobile </w:t>
      </w:r>
      <w:r>
        <w:br/>
        <w:t xml:space="preserve">app, Pop-out video viewer-Virtual </w:t>
      </w:r>
      <w:r>
        <w:br/>
        <w:t xml:space="preserve">platform, Chat moderation-Mobile </w:t>
      </w:r>
      <w:r>
        <w:br/>
        <w:t>app, Screen reader-Mobile</w:t>
      </w:r>
      <w:r>
        <w:br/>
        <w:t xml:space="preserve">app, Screen reader-Virtual </w:t>
      </w:r>
      <w:r>
        <w:br/>
        <w:t>platform, Voice control-Mobile</w:t>
      </w:r>
      <w:r>
        <w:br/>
        <w:t xml:space="preserve">app, Voice control-Virtual </w:t>
      </w:r>
      <w:r>
        <w:br/>
        <w:t>platform, Session capacity monitor, Custom RTMP feed, Custom WebRTC feed, Automated closed captioning, Human-generated closed</w:t>
      </w:r>
      <w:r>
        <w:br/>
        <w:t>captioning, Real-time text translation, Multi-language audio</w:t>
      </w:r>
      <w:r>
        <w:br/>
        <w:t>(human interpreters), Sign language interpretation</w:t>
      </w:r>
      <w:r>
        <w:br/>
        <w:t>(video), Edit videos, Restructure content, Auto-generated content</w:t>
      </w:r>
      <w:r>
        <w:br/>
      </w:r>
      <w:r>
        <w:lastRenderedPageBreak/>
        <w:t>highlights, Room block management, Invoicing/accounting tools, CE credits, Hotel block, Budget, Users across multiple events, Virtual production, On-site video production, Live (text) chat support, Phone support, Chatbot</w:t>
      </w:r>
    </w:p>
    <w:p w14:paraId="3D1602CA" w14:textId="77777777" w:rsidR="00FD2F49" w:rsidRDefault="00000000">
      <w:pPr>
        <w:pStyle w:val="Heading1"/>
      </w:pPr>
      <w:r>
        <w:t>Fourwaves</w:t>
      </w:r>
    </w:p>
    <w:p w14:paraId="1075C25F" w14:textId="77777777" w:rsidR="00FD2F49" w:rsidRDefault="00000000">
      <w:pPr>
        <w:pStyle w:val="Heading2"/>
      </w:pPr>
      <w:r>
        <w:t>Available Features:</w:t>
      </w:r>
    </w:p>
    <w:p w14:paraId="10AE78D4" w14:textId="77777777" w:rsidR="00FD2F49" w:rsidRDefault="00000000">
      <w:r>
        <w:t>Event marketing, Registration, Payment Processing, Event Management, Check-in and badging, Mobile App, Virtual Event Platform, Reporting and Analytics, Unbundling (Use only part of platform), Localization, Event Website Builder, SEO Optimization Tools, Email Automation, Customizable Branding, Website Template, Email Templates, Event Registration, Multiple Registration Types, Referrals (Promo codes/Affiliate links), Payment gateway integration, PCI Level 1 compliance, Embeddable registration (hosting on client site), Time-Based pricing, Dynamic ticket pricing, Content and speaker management, Exhibitor/sponsor management, Abstract management, Customization by attendee type, Opt-in to share data with sponsors and exhibitors, Custom team permissions, Event templates, Surveys, Removing attendees, Awards management, At-home badge printing, Last minute changes at check-in, SOC 2 Compliant, PCI-DSS Compliant, GDBR Compliant,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platform, Multimedia content</w:t>
      </w:r>
      <w:r>
        <w:br/>
      </w:r>
      <w:r>
        <w:lastRenderedPageBreak/>
        <w:t xml:space="preserve">types-Mobile </w:t>
      </w:r>
      <w:r>
        <w:br/>
        <w:t>app, Multimedia content</w:t>
      </w:r>
      <w:r>
        <w:br/>
        <w:t xml:space="preserve">types-Virtual </w:t>
      </w:r>
      <w:r>
        <w:br/>
        <w:t xml:space="preserve">platform, Personalized agenda-Mobile </w:t>
      </w:r>
      <w:r>
        <w:br/>
        <w:t xml:space="preserve">app, Personalized agenda-Virtual </w:t>
      </w:r>
      <w:r>
        <w:br/>
        <w:t>platform, Adjustable interface-Mobile</w:t>
      </w:r>
      <w:r>
        <w:br/>
        <w:t xml:space="preserve">app, Adjustable interface-Virtual </w:t>
      </w:r>
      <w:r>
        <w:br/>
        <w:t>platform, Screen reader-Mobile</w:t>
      </w:r>
      <w:r>
        <w:br/>
        <w:t xml:space="preserve">app, Screen reader-Virtual </w:t>
      </w:r>
      <w:r>
        <w:br/>
        <w:t>platform, Session capacity monitor, Integration with a video</w:t>
      </w:r>
      <w:r>
        <w:br/>
        <w:t>comms tool (e.g. Zoom), Q38.4. Embed video stream</w:t>
      </w:r>
      <w:r>
        <w:br/>
        <w:t>(e.g. YouTube), Make attendees speakers, Turn into on-demand event, Restructure content, Multimedia content types, Open APIs, Single sign-on (SSO), Email (delivery, open, clicks), Registration reports, Attendance, Engagement, Video (views, unique users,</w:t>
      </w:r>
      <w:r>
        <w:br/>
        <w:t>drop-off), Mobile app usage, Reports/dashboards can be</w:t>
      </w:r>
      <w:r>
        <w:br/>
        <w:t>shared externally, Day-of (remote), Self-service option (SaaS), Support contract (SLA), 24h support, Multi-language support, Live (text) chat support, Phone support, Chatbot</w:t>
      </w:r>
    </w:p>
    <w:p w14:paraId="105E06FB" w14:textId="77777777" w:rsidR="00FD2F49" w:rsidRDefault="00000000">
      <w:pPr>
        <w:pStyle w:val="Heading2"/>
      </w:pPr>
      <w:r>
        <w:t>Non-Available Features:</w:t>
      </w:r>
    </w:p>
    <w:p w14:paraId="023E73E0" w14:textId="77777777" w:rsidR="00FD2F49" w:rsidRDefault="00000000">
      <w:r>
        <w:t>community Management, White Label (Remove Branding), Matchmaing, Content Suggestion, Chatbot, Other user of AI, Email Marketing, Group Registration, Hotel booking (internal or integrated), Facial recognition, Attendee upgrade/downgrade, Lead retrieval, session-level sponsor-ship feature, Organization-wide events hub, Booth sales, Floor Plan builder, Room diagramming, Digital signage management, QR code check-in, Facial recognition check-in, Badge designer, Badge printing (inc. hardware printers), Check-in app for attendee scanning, Smart badging technology, Access control, CCPA compliant, ISO 27001 Compliant, Business continuity/server baclup, Matchmaking</w:t>
      </w:r>
      <w:r>
        <w:br/>
        <w:t>recommendations-Mobile app, Matchmaking</w:t>
      </w:r>
      <w:r>
        <w:br/>
        <w:t xml:space="preserve">recommendations-Virtual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Chat moderation-Mobile </w:t>
      </w:r>
      <w:r>
        <w:br/>
        <w:t xml:space="preserve">app, Chat moderation-Virtual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Voice control-Mobile</w:t>
      </w:r>
      <w:r>
        <w:br/>
        <w:t xml:space="preserve">app, Voice control-Virtual </w:t>
      </w:r>
      <w:r>
        <w:br/>
        <w:t>platform, Container app, App design templates, Lead scanning, Contact exchange</w:t>
      </w:r>
      <w:r>
        <w:br/>
      </w:r>
      <w:r>
        <w:lastRenderedPageBreak/>
        <w:t>(QR-codes, NFC or other), Indoor navigation, Wayfinding, Works offline, Mute livestream for on-site</w:t>
      </w:r>
      <w:r>
        <w:br/>
        <w:t>attendees, Built-in video studio, Integration with third-party</w:t>
      </w:r>
      <w:r>
        <w:br/>
        <w:t>video studio</w:t>
      </w:r>
      <w:r>
        <w:br/>
        <w:t>(e.g. StreamYard),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Edit videos, Auto-generated content</w:t>
      </w:r>
      <w:r>
        <w:br/>
        <w:t>highlights, App marketplace, CRM (e.g. Salesforce), Room block management, Invoicing/accounting tools, CE credits, Hotel block, Budget, Leads, Lead scoring, Banner ads (impressions,</w:t>
      </w:r>
      <w:r>
        <w:br/>
        <w:t>clicks), Sponsor/exhibitor reports or</w:t>
      </w:r>
      <w:r>
        <w:br/>
        <w:t>dashboard, Users across multiple events, Day-of (on-site), Virtual production, On-site video production</w:t>
      </w:r>
    </w:p>
    <w:p w14:paraId="30EFFDB1" w14:textId="77777777" w:rsidR="00FD2F49" w:rsidRDefault="00000000">
      <w:pPr>
        <w:pStyle w:val="Heading1"/>
      </w:pPr>
      <w:r>
        <w:t>Gevme</w:t>
      </w:r>
    </w:p>
    <w:p w14:paraId="01E43451" w14:textId="77777777" w:rsidR="00FD2F49" w:rsidRDefault="00000000">
      <w:pPr>
        <w:pStyle w:val="Heading2"/>
      </w:pPr>
      <w:r>
        <w:t>Available Features:</w:t>
      </w:r>
    </w:p>
    <w:p w14:paraId="2AB7B6B5" w14:textId="77777777" w:rsidR="00FD2F49" w:rsidRDefault="00000000">
      <w:r>
        <w:t>Event marketing, Registration, Payment Processing, Event Management, Check-in and badging, Mobile App, Virtual Event Platform, Reporting and Analytics, White Label (Remove Branding), Unbundling (Use only part of platform), Localization, Matchmaing,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Facial recognition,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Surveys, Removing attendees, Booth sales, Digital signage management, QR code check-in, Facial recognition check-in, Badge designer, Badge printing (inc. hardware printers), Check-in app for attendee scanning, Last minute changes at check-in, Access control, ISO 27001 Compliant, SOC 2 Compliant, PCI-DSS Compliant,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r>
      <w:r>
        <w:lastRenderedPageBreak/>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 xml:space="preserve">platform,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Container app, App design templates, Lead scanning, Contact exchange</w:t>
      </w:r>
      <w:r>
        <w:br/>
        <w:t>(QR-codes, NFC or other), Indoor navigation, Wayfinding, Integration with a video</w:t>
      </w:r>
      <w:r>
        <w:br/>
        <w:t>comms tool (e.g. Zoom), Q38.4. Embed video stream</w:t>
      </w:r>
      <w:r>
        <w:br/>
        <w:t>(e.g. YouTube), Custom RTMP feed, Custom WebRTC feed, Mix pre-recorded and live</w:t>
      </w:r>
      <w:r>
        <w:br/>
        <w:t>content, Multi-language audio</w:t>
      </w:r>
      <w:r>
        <w:br/>
        <w:t>(human interpreters), Turn into on-demand event, Restructure content, Multimedia content types, Open APIs, Single sign-on (SSO), Email (delivery, open, clicks), Registration reports, Attendance, Engagement, Video (views, unique users,</w:t>
      </w:r>
      <w:r>
        <w:br/>
        <w:t>drop-off), Leads, Lead scoring, Mobile app usage, Sponsor/exhibitor reports or</w:t>
      </w:r>
      <w:r>
        <w:br/>
      </w:r>
      <w:r>
        <w:lastRenderedPageBreak/>
        <w:t>dashboard, Day-of (remote), Day-of (on-site), Self-service option (SaaS), Support contract (SLA), Multi-language support, Live (text) chat support, Phone support</w:t>
      </w:r>
    </w:p>
    <w:p w14:paraId="64E908D5" w14:textId="77777777" w:rsidR="00FD2F49" w:rsidRDefault="00000000">
      <w:pPr>
        <w:pStyle w:val="Heading2"/>
      </w:pPr>
      <w:r>
        <w:t>Non-Available Features:</w:t>
      </w:r>
    </w:p>
    <w:p w14:paraId="5B04C45F" w14:textId="77777777" w:rsidR="00FD2F49" w:rsidRDefault="00000000">
      <w:r>
        <w:t xml:space="preserve">community Management, Content Suggestion, Chatbot, Other user of AI, Hotel booking (internal or integrated), Abstract management, Floor Plan builder, Room diagramming, Awards management, At-home badge printing, Smart badging technology, CCPA compliant, Client data server location Europe U.S, Pop-out video viewer-Mobile </w:t>
      </w:r>
      <w:r>
        <w:br/>
        <w:t xml:space="preserve">app, Chat moderation-Mobile </w:t>
      </w:r>
      <w:r>
        <w:br/>
        <w:t>app,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Session capacity monitor, Works offline, Mute livestream for on-site</w:t>
      </w:r>
      <w:r>
        <w:br/>
        <w:t>attendees, Built-in video studio, Integration with third-party</w:t>
      </w:r>
      <w:r>
        <w:br/>
        <w:t>video studio</w:t>
      </w:r>
      <w:r>
        <w:br/>
        <w:t>(e.g. StreamYard), Automated closed captioning, Human-generated closed</w:t>
      </w:r>
      <w:r>
        <w:br/>
        <w:t>captioning, Real-time text translation, Sign language interpretation</w:t>
      </w:r>
      <w:r>
        <w:br/>
        <w:t>(video), Make attendees speakers, Edit videos, Auto-generated content</w:t>
      </w:r>
      <w:r>
        <w:br/>
        <w:t>highlights, App marketplace, CRM (e.g. Salesforce), Room block management, Invoicing/accounting tools, CE credits, Hotel block, Budget, Banner ads (impressions,</w:t>
      </w:r>
      <w:r>
        <w:br/>
        <w:t>clicks), Reports/dashboards can be</w:t>
      </w:r>
      <w:r>
        <w:br/>
        <w:t>shared externally, Users across multiple events, Virtual production, On-site video production, 24h support, Chatbot</w:t>
      </w:r>
    </w:p>
    <w:p w14:paraId="60EE470D" w14:textId="77777777" w:rsidR="00FD2F49" w:rsidRDefault="00000000">
      <w:pPr>
        <w:pStyle w:val="Heading1"/>
      </w:pPr>
      <w:r>
        <w:t>Hopin</w:t>
      </w:r>
    </w:p>
    <w:p w14:paraId="3028B60F" w14:textId="77777777" w:rsidR="00FD2F49" w:rsidRDefault="00000000">
      <w:pPr>
        <w:pStyle w:val="Heading2"/>
      </w:pPr>
      <w:r>
        <w:t>Available Features:</w:t>
      </w:r>
    </w:p>
    <w:p w14:paraId="24DD2C5A" w14:textId="77777777" w:rsidR="00FD2F49" w:rsidRDefault="00000000">
      <w:r>
        <w:t xml:space="preserve">Event marketing, Registration, Payment Processing, Event Management, Check-in and badging, Mobile App, Virtual Event Platform, community Management, Reporting and Analytics, White Label (Remove Branding), Unbundling (Use only part of platform), Localization, Matchmaing,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Facial recognition, Content and speaker management, Exhibitor/sponsor management, Customization by attendee type, Attendee upgrade/downgrade, Opt-in to share data with sponsors and exhibitors, Organization-wide events hub, Custom team permissions, Event templates, Surveys, Removing attendees, Booth sales, Check-in app for attendee scanning, Last minute changes at check-in, Access control, CCPA compliant, ISO 27001 Compliant, SOC </w:t>
      </w:r>
      <w:r>
        <w:lastRenderedPageBreak/>
        <w:t>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ads/banners-Virtual </w:t>
      </w:r>
      <w:r>
        <w:br/>
        <w:t>platform,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r>
      <w:r>
        <w:lastRenderedPageBreak/>
        <w:t xml:space="preserve">app, Screen reader-Virtual </w:t>
      </w:r>
      <w:r>
        <w:br/>
        <w:t>platform, Voice control-Mobile</w:t>
      </w:r>
      <w:r>
        <w:br/>
        <w:t xml:space="preserve">app, Voice control-Virtual </w:t>
      </w:r>
      <w:r>
        <w:br/>
        <w:t>platform,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Real-time text translation, Multi-language audio</w:t>
      </w:r>
      <w:r>
        <w:br/>
        <w:t>(human interpreters), Make attendees speakers, Turn into on-demand event, Edit videos, Restructure content, Auto-generated content</w:t>
      </w:r>
      <w:r>
        <w:br/>
        <w:t>highlights, Multimedia content types, Open APIs, App marketplace, Single sign-on (SSO), CRM (e.g. Salesforce), Invoicing/accounting tools, Email (delivery, open, clicks), Registration reports, Attendance, Engagement, Video (views, unique users,</w:t>
      </w:r>
      <w:r>
        <w:br/>
        <w:t>drop-off), Leads, Sponsor/exhibitor reports or</w:t>
      </w:r>
      <w:r>
        <w:br/>
        <w:t>dashboard, Reports/dashboards can be</w:t>
      </w:r>
      <w:r>
        <w:br/>
        <w:t>shared externally, Day-of (remote), Self-service option (SaaS), Support contract (SLA), 24h support, Multi-language support, Live (text) chat support</w:t>
      </w:r>
    </w:p>
    <w:p w14:paraId="53FB366F" w14:textId="77777777" w:rsidR="00FD2F49" w:rsidRDefault="00000000">
      <w:pPr>
        <w:pStyle w:val="Heading2"/>
      </w:pPr>
      <w:r>
        <w:t>Non-Available Features:</w:t>
      </w:r>
    </w:p>
    <w:p w14:paraId="676433F0" w14:textId="77777777" w:rsidR="00FD2F49" w:rsidRDefault="00000000">
      <w:r>
        <w:t>Content Suggestion, Chatbot, Other user of AI, Hotel booking (internal or integrated), Abstract management, Lead retrieval, session-level sponsor-ship feature, Floor Plan builder, Room diagramming, Awards management, Digital signage management, At-home badge printing, QR code check-in, Facial recognition check-in, Badge designer, Badge printing (inc. hardware printers), Smart badging technology, Identify in-person/</w:t>
      </w:r>
      <w:r>
        <w:br/>
        <w:t>remote attendees-Mobile app, Identify in-person/</w:t>
      </w:r>
      <w:r>
        <w:br/>
        <w:t xml:space="preserve">remote attendees-Virtual </w:t>
      </w:r>
      <w:r>
        <w:br/>
        <w:t>platform, Custom ads/banners-Mobile app, Targeted push</w:t>
      </w:r>
      <w:r>
        <w:br/>
        <w:t>Cirtifications-Mobile app, Container app, App design templates, Lead scanning, Contact exchange</w:t>
      </w:r>
      <w:r>
        <w:br/>
        <w:t>(QR-codes, NFC or other), Indoor navigation, Wayfinding, Session capacity monitor, Works offline, Mute livestream for on-site</w:t>
      </w:r>
      <w:r>
        <w:br/>
        <w:t>attendees, Human-generated closed</w:t>
      </w:r>
      <w:r>
        <w:br/>
        <w:t>captioning, Sign language interpretation</w:t>
      </w:r>
      <w:r>
        <w:br/>
        <w:t>(video), Room block management, CE credits, Hotel block, Budget, Lead scoring, Banner ads (impressions,</w:t>
      </w:r>
      <w:r>
        <w:br/>
        <w:t>clicks), Mobile app usage, Users across multiple events, Day-of (on-site), Virtual production, On-site video production, Phone support, Chatbot</w:t>
      </w:r>
    </w:p>
    <w:p w14:paraId="0A296272" w14:textId="77777777" w:rsidR="00FD2F49" w:rsidRDefault="00000000">
      <w:pPr>
        <w:pStyle w:val="Heading1"/>
      </w:pPr>
      <w:r>
        <w:lastRenderedPageBreak/>
        <w:t>idloom</w:t>
      </w:r>
    </w:p>
    <w:p w14:paraId="70B2643C" w14:textId="77777777" w:rsidR="00FD2F49" w:rsidRDefault="00000000">
      <w:pPr>
        <w:pStyle w:val="Heading2"/>
      </w:pPr>
      <w:r>
        <w:t>Available Features:</w:t>
      </w:r>
    </w:p>
    <w:p w14:paraId="06BC542D"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Event Website Builder, SEO Optimization Tools, Email Marketing, Email Automation, Customizable Branding, Website Template, Email Templates, Event Registration, Group Registration, Multiple Registration Types, Referrals (Promo codes/Affiliate links), Payment gateway integration, Embeddable registration (hosting on client site), Time-Based pricing, Dynamic ticket pricing, Hotel booking (internal or integrated), Facial recognition, Content and speaker management, Exhibitor/sponsor management, Customization by attendee type, Attendee upgrade/downgrade, Lead retrieval, Organization-wide events hub, Custom team permissions, Event templates, Surveys, Removing attendees, Booth sales, Floor Plan builder, At-home badge printing, QR code check-in, Badge designer, Badge printing (inc. hardware printers), Check-in app for attendee scanning, Last minute changes at check-in, Access control, ISO 27001 Compliant, SOC 2 Compliant, PCI-DSS Compliant, GDBR Compliant, Business continuity/server baclup, Data encrypted, Client data server location Europe U.S, Attendee profiles and</w:t>
      </w:r>
      <w:r>
        <w:br/>
        <w:t>search-Mobile app, 1:1 attendee messaging-Mobile app, Exhibitor/sponsor</w:t>
      </w:r>
      <w:r>
        <w:br/>
        <w:t>listing and search-Mobile app, Exhibitor/sponsor</w:t>
      </w:r>
      <w:r>
        <w:br/>
        <w:t xml:space="preserve">listing and search-Virtual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platform, Container app, Lead scanning, Contact exchange</w:t>
      </w:r>
      <w:r>
        <w:br/>
        <w:t>(QR-codes, NFC or other), Integration with third-party</w:t>
      </w:r>
      <w:r>
        <w:br/>
        <w:t>video studio</w:t>
      </w:r>
      <w:r>
        <w:br/>
        <w:t>(e.g. StreamYard), Integration with a video</w:t>
      </w:r>
      <w:r>
        <w:br/>
        <w:t>comms tool (e.g. Zoom), Q38.4. Embed video stream</w:t>
      </w:r>
      <w:r>
        <w:br/>
        <w:t>(e.g. YouTube), Mix pre-recorded and live</w:t>
      </w:r>
      <w:r>
        <w:br/>
        <w:t>content, Real-time text translation, Multimedia content types, Single sign-on (SSO), CRM (e.g. Salesforce), Invoicing/accounting tools, Email (delivery, open, clicks), Registration reports, Attendance, CE credits, Hotel block, Budget, Sponsor/exhibitor reports or</w:t>
      </w:r>
      <w:r>
        <w:br/>
      </w:r>
      <w:r>
        <w:lastRenderedPageBreak/>
        <w:t>dashboard, Reports/dashboards can be</w:t>
      </w:r>
      <w:r>
        <w:br/>
        <w:t>shared externally, Users across multiple events, Day-of (remote), Self-service option (SaaS), Support contract (SLA), 24h support, Multi-language support, Live (text) chat support, Phone support, Chatbot</w:t>
      </w:r>
    </w:p>
    <w:p w14:paraId="01F5F7ED" w14:textId="77777777" w:rsidR="00FD2F49" w:rsidRDefault="00000000">
      <w:pPr>
        <w:pStyle w:val="Heading2"/>
      </w:pPr>
      <w:r>
        <w:t>Non-Available Features:</w:t>
      </w:r>
    </w:p>
    <w:p w14:paraId="5434EDB4" w14:textId="77777777" w:rsidR="00FD2F49" w:rsidRDefault="00000000">
      <w:r>
        <w:t>Matchmaing, Content Suggestion, Chatbot, Other user of AI, PCI Level 1 compliance, Abstract management, session-level sponsor-ship feature, Opt-in to share data with sponsors and exhibitors, Room diagramming, Awards management, Digital signage management, Facial recognition check-in, Smart badging technology, CCPA compliant, Attendee profiles and</w:t>
      </w:r>
      <w:r>
        <w:br/>
        <w:t xml:space="preserve">search-Virtual </w:t>
      </w:r>
      <w:r>
        <w:br/>
        <w:t xml:space="preserve">platform,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Chat moderation-Mobile </w:t>
      </w:r>
      <w:r>
        <w:br/>
        <w:t xml:space="preserve">app, Chat moderation-Virtual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 xml:space="preserve">platform, App design templates, Indoor navigation, Wayfinding, Session capacity monitor, </w:t>
      </w:r>
      <w:r>
        <w:lastRenderedPageBreak/>
        <w:t>Works offline, Mute livestream for on-site</w:t>
      </w:r>
      <w:r>
        <w:br/>
        <w:t>attendees, Built-in video studio, Custom RTMP feed, Custom WebRTC feed, Automated closed captioning, Human-generated closed</w:t>
      </w:r>
      <w:r>
        <w:br/>
        <w:t>captioning, Multi-language audio</w:t>
      </w:r>
      <w:r>
        <w:br/>
        <w:t>(human interpreters), Sign language interpretation</w:t>
      </w:r>
      <w:r>
        <w:br/>
        <w:t>(video), Make attendees speakers, Turn into on-demand event, Edit videos, Restructure content, Auto-generated content</w:t>
      </w:r>
      <w:r>
        <w:br/>
        <w:t>highlights, Open APIs, App marketplace, Room block management, Engagement, Video (views, unique users,</w:t>
      </w:r>
      <w:r>
        <w:br/>
        <w:t>drop-off), Leads, Lead scoring, Banner ads (impressions,</w:t>
      </w:r>
      <w:r>
        <w:br/>
        <w:t>clicks), Mobile app usage, Day-of (on-site), Virtual production, On-site video production</w:t>
      </w:r>
    </w:p>
    <w:p w14:paraId="0D8FEB7C" w14:textId="77777777" w:rsidR="00FD2F49" w:rsidRDefault="00000000">
      <w:pPr>
        <w:pStyle w:val="Heading1"/>
      </w:pPr>
      <w:r>
        <w:t>lnEvent</w:t>
      </w:r>
    </w:p>
    <w:p w14:paraId="6549BD66" w14:textId="77777777" w:rsidR="00FD2F49" w:rsidRDefault="00000000">
      <w:pPr>
        <w:pStyle w:val="Heading2"/>
      </w:pPr>
      <w:r>
        <w:t>Available Features:</w:t>
      </w:r>
    </w:p>
    <w:p w14:paraId="58F3EB96"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Content Suggestion, Event Website Builder, Email Marketing, Email Automation, Customizable Branding, Website Template, Email Templates, Event Registration, Group Registration, Multiple Registration Types, Referrals (Promo codes/Affiliate links), Payment gateway integration, Embeddable registration (hosting on client site), Time-Based pricing, Dynamic ticket pricing, Content and speaker management, Exhibitor/sponsor management, Abstract management, Customization by attendee type, Attendee upgrade/downgrade, session-level sponsor-ship feature, Opt-in to share data with sponsors and exhibitors, Organization-wide events hub, Custom team permissions, Event templates, Surveys, Removing attendees, Floor Plan builder, Room diagramming, Awards management, Digital signage management, QR code check-in, Badge designer, Badge printing (inc. hardware printers), Check-in app for attendee scanning, Smart badging technology, Last minute changes at check-in, Access control,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calls-Virtual </w:t>
      </w:r>
      <w:r>
        <w:br/>
        <w:t>platform, Exhibitor/sponsor</w:t>
      </w:r>
      <w:r>
        <w:br/>
        <w:t>listing and search-Mobile app, Exhibitor/sponsor</w:t>
      </w:r>
      <w:r>
        <w:br/>
      </w:r>
      <w:r>
        <w:lastRenderedPageBreak/>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 xml:space="preserve">platform, Screen reader-Virtual </w:t>
      </w:r>
      <w:r>
        <w:br/>
        <w:t>platform, Container app, Lead scanning, Contact exchange</w:t>
      </w:r>
      <w:r>
        <w:br/>
        <w:t>(QR-codes, NFC or other), Session capacity monitor, Built-in video studio, Integration with a video</w:t>
      </w:r>
      <w:r>
        <w:br/>
        <w:t>comms tool (e.g. Zoom), Q38.4. Embed video stream</w:t>
      </w:r>
      <w:r>
        <w:br/>
        <w:t>(e.g. YouTube), Custom RTMP feed, Mix pre-recorded and live</w:t>
      </w:r>
      <w:r>
        <w:br/>
        <w:t>content, Automated closed captioning, Real-time text translation, Multi-language audio</w:t>
      </w:r>
      <w:r>
        <w:br/>
        <w:t>(human interpreters), Sign language interpretation</w:t>
      </w:r>
      <w:r>
        <w:br/>
        <w:t>(video), Make attendees speakers, Turn into on-demand event, Edit videos, Restructure content, Multimedia content types, Open APIs, Single sign-on (SSO), CRM (e.g. Salesforce), Email (delivery, open, clicks), Registration reports, Attendance, CE credits, Engagement, Video (views, unique users,</w:t>
      </w:r>
      <w:r>
        <w:br/>
        <w:t>drop-off), Budget, Leads, Lead scoring, Banner ads (impressions,</w:t>
      </w:r>
      <w:r>
        <w:br/>
        <w:t>clicks), Mobile app usage, Sponsor/exhibitor reports or</w:t>
      </w:r>
      <w:r>
        <w:br/>
        <w:t xml:space="preserve">dashboard, Users across multiple events, Day-of (remote), Self-service option (SaaS), </w:t>
      </w:r>
      <w:r>
        <w:lastRenderedPageBreak/>
        <w:t>Support contract (SLA), 24h support, Multi-language support, Live (text) chat support, Phone support</w:t>
      </w:r>
    </w:p>
    <w:p w14:paraId="20A1CB29" w14:textId="77777777" w:rsidR="00FD2F49" w:rsidRDefault="00000000">
      <w:pPr>
        <w:pStyle w:val="Heading2"/>
      </w:pPr>
      <w:r>
        <w:t>Non-Available Features:</w:t>
      </w:r>
    </w:p>
    <w:p w14:paraId="79FBAC6C" w14:textId="77777777" w:rsidR="00FD2F49" w:rsidRDefault="00000000">
      <w:r>
        <w:t>Chatbot, Other user of AI, SEO Optimization Tools, PCI Level 1 compliance, Hotel booking (internal or integrated), Facial recognition, Lead retrieval, Booth sales, At-home badge printing, Facial recognition check-in, 1:1 video calls-Mobile app, Matchmaking</w:t>
      </w:r>
      <w:r>
        <w:br/>
        <w:t>recommendations-Mobile app, Matchmaking</w:t>
      </w:r>
      <w:r>
        <w:br/>
        <w:t xml:space="preserve">recommendations-Virtual </w:t>
      </w:r>
      <w:r>
        <w:br/>
        <w:t>platform, Content</w:t>
      </w:r>
      <w:r>
        <w:br/>
        <w:t>recommendations-Mobile app, Content</w:t>
      </w:r>
      <w:r>
        <w:br/>
        <w:t xml:space="preserve">recommendations-Virtual </w:t>
      </w:r>
      <w:r>
        <w:br/>
        <w:t xml:space="preserve">platform, Pop-out video viewer-Mobile </w:t>
      </w:r>
      <w:r>
        <w:br/>
        <w:t>app, Screen reader-Mobile</w:t>
      </w:r>
      <w:r>
        <w:br/>
        <w:t>app, Voice control-Mobile</w:t>
      </w:r>
      <w:r>
        <w:br/>
        <w:t xml:space="preserve">app, Voice control-Virtual </w:t>
      </w:r>
      <w:r>
        <w:br/>
        <w:t>platform, App design templates, Indoor navigation, Wayfinding, Works offline, Mute livestream for on-site</w:t>
      </w:r>
      <w:r>
        <w:br/>
        <w:t>attendees, Integration with third-party</w:t>
      </w:r>
      <w:r>
        <w:br/>
        <w:t>video studio</w:t>
      </w:r>
      <w:r>
        <w:br/>
        <w:t>(e.g. StreamYard), Custom WebRTC feed, Human-generated closed</w:t>
      </w:r>
      <w:r>
        <w:br/>
        <w:t>captioning, Auto-generated content</w:t>
      </w:r>
      <w:r>
        <w:br/>
        <w:t>highlights, App marketplace, Room block management, Invoicing/accounting tools, Hotel block, Reports/dashboards can be</w:t>
      </w:r>
      <w:r>
        <w:br/>
        <w:t>shared externally, Day-of (on-site), Virtual production, On-site video production, Chatbot</w:t>
      </w:r>
    </w:p>
    <w:p w14:paraId="4712A4D8" w14:textId="77777777" w:rsidR="00FD2F49" w:rsidRDefault="00000000">
      <w:pPr>
        <w:pStyle w:val="Heading1"/>
      </w:pPr>
      <w:r>
        <w:t>Jublia</w:t>
      </w:r>
    </w:p>
    <w:p w14:paraId="314AC4D1" w14:textId="77777777" w:rsidR="00FD2F49" w:rsidRDefault="00000000">
      <w:pPr>
        <w:pStyle w:val="Heading2"/>
      </w:pPr>
      <w:r>
        <w:t>Available Features:</w:t>
      </w:r>
    </w:p>
    <w:p w14:paraId="1C6D514E" w14:textId="77777777" w:rsidR="00FD2F49" w:rsidRDefault="00000000">
      <w:r>
        <w:t>Event Management, Mobile App, Virtual Event Platform, community Management, Reporting and Analytics, White Label (Remove Branding), Unbundling (Use only part of platform), Localization, Matchmaing, Content Suggestion, Other user of AI, Event Website Builder, Email Automation, Customizable Branding, Email Templates, Content and speaker management, Exhibitor/sponsor management, Customization by attendee type, Attendee upgrade/downgrade, Lead retrieval, session-level sponsor-ship feature, Opt-in to share data with sponsors and exhibitors, Organization-wide events hub, Custom team permissions, Removing attendees, Floor Plan builder, Room diagramming, QR code check-in, Check-in app for attendee scanning, Last minute changes at check-in, Access control, ISO 27001 Compliant,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r>
      <w:r>
        <w:lastRenderedPageBreak/>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Container app, App design templates, Lead scanning, Contact exchange</w:t>
      </w:r>
      <w:r>
        <w:br/>
        <w:t xml:space="preserve">(QR-codes, NFC or other), Indoor navigation, Wayfinding, Session capacity monitor, Works </w:t>
      </w:r>
      <w:r>
        <w:lastRenderedPageBreak/>
        <w:t>offline, Mute livestream for on-site</w:t>
      </w:r>
      <w:r>
        <w:br/>
        <w:t>attendees, Integration with a video</w:t>
      </w:r>
      <w:r>
        <w:br/>
        <w:t>comms tool (e.g. Zoom), Q38.4. Embed video stream</w:t>
      </w:r>
      <w:r>
        <w:br/>
        <w:t>(e.g. YouTube), Custom RTMP feed, Turn into on-demand event, Edit videos, Restructure content, Auto-generated content</w:t>
      </w:r>
      <w:r>
        <w:br/>
        <w:t>highlights, Multimedia content types, Open APIs, Single sign-on (SSO), CRM (e.g. Salesforce), Email (delivery, open, clicks), Attendance, CE credits, Engagement, Video (views, unique users,</w:t>
      </w:r>
      <w:r>
        <w:br/>
        <w:t>drop-off), Leads, Lead scoring, Banner ads (impressions,</w:t>
      </w:r>
      <w:r>
        <w:br/>
        <w:t>clicks), Mobile app usage, Sponsor/exhibitor reports or</w:t>
      </w:r>
      <w:r>
        <w:br/>
        <w:t>dashboard, Users across multiple events, Day-of (remote), Day-of (on-site), Self-service option (SaaS), Support contract (SLA), 24h support, Multi-language support, Live (text) chat support, Phone support</w:t>
      </w:r>
    </w:p>
    <w:p w14:paraId="28D4ECD6" w14:textId="77777777" w:rsidR="00FD2F49" w:rsidRDefault="00000000">
      <w:pPr>
        <w:pStyle w:val="Heading2"/>
      </w:pPr>
      <w:r>
        <w:t>Non-Available Features:</w:t>
      </w:r>
    </w:p>
    <w:p w14:paraId="0B8E9CDF" w14:textId="77777777" w:rsidR="00FD2F49" w:rsidRDefault="00000000">
      <w:r>
        <w:t>Event marketing, Registration, Payment Processing, Check-in and badging, Chatbot, SEO Optimization Tools, Email Marketing, Website Template,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Abstract management, Event templates, Surveys, Booth sales, Awards management, Digital signage management, At-home badge printing, Facial recognition check-in, Badge designer, Badge printing (inc. hardware printers), Smart badging technology, CCPA compliant, SOC 2 Compliant, PCI-DSS Compliant, Client data server location Europe U.S, Screen reader-Mobile</w:t>
      </w:r>
      <w:r>
        <w:br/>
        <w:t xml:space="preserve">app, Screen reader-Virtual </w:t>
      </w:r>
      <w:r>
        <w:br/>
        <w:t>platform, Voice control-Mobile</w:t>
      </w:r>
      <w:r>
        <w:br/>
        <w:t xml:space="preserve">app, Voice control-Virtual </w:t>
      </w:r>
      <w:r>
        <w:br/>
        <w:t>platform, Built-in video studio, Integration with third-party</w:t>
      </w:r>
      <w:r>
        <w:br/>
        <w:t>video studio</w:t>
      </w:r>
      <w:r>
        <w:br/>
        <w:t>(e.g. StreamYard),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App marketplace, Room block management, Invoicing/accounting tools, Registration reports, Hotel block, Budget, Reports/dashboards can be</w:t>
      </w:r>
      <w:r>
        <w:br/>
        <w:t>shared externally, Virtual production, On-site video production, Chatbot</w:t>
      </w:r>
    </w:p>
    <w:p w14:paraId="7924C34B" w14:textId="77777777" w:rsidR="00FD2F49" w:rsidRDefault="00000000">
      <w:pPr>
        <w:pStyle w:val="Heading1"/>
      </w:pPr>
      <w:r>
        <w:lastRenderedPageBreak/>
        <w:t>JUNO</w:t>
      </w:r>
    </w:p>
    <w:p w14:paraId="1264FB80" w14:textId="77777777" w:rsidR="00FD2F49" w:rsidRDefault="00000000">
      <w:pPr>
        <w:pStyle w:val="Heading2"/>
      </w:pPr>
      <w:r>
        <w:t>Available Features:</w:t>
      </w:r>
    </w:p>
    <w:p w14:paraId="47111CAA"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Content Suggestion, Email Automation, Customizable Branding, Website Template, Email Templates, Event Registration, Group Registration, Multiple Registration Types, Payment gateway integration, PCI Level 1 compliance, Time-Based pricing, Dynamic ticket pricing,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Removing attendees, Attendee profiles and</w:t>
      </w:r>
      <w:r>
        <w:br/>
        <w:t>search-Mobile app, Attendee profiles and</w:t>
      </w:r>
      <w:r>
        <w:br/>
        <w:t xml:space="preserve">search-Virtual </w:t>
      </w:r>
      <w:r>
        <w:br/>
        <w:t xml:space="preserve">platform, 1:1 attendee messaging-Mobile app, 1:1 attendee messaging-Virtual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 xml:space="preserve">platform, Chat moderation-Mobile </w:t>
      </w:r>
      <w:r>
        <w:br/>
        <w:t xml:space="preserve">app, Chat moderation-Virtual </w:t>
      </w:r>
      <w:r>
        <w:br/>
        <w:t>platform, Multimedia content</w:t>
      </w:r>
      <w:r>
        <w:br/>
      </w:r>
      <w:r>
        <w:lastRenderedPageBreak/>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Adjustable interface-Mobile</w:t>
      </w:r>
      <w:r>
        <w:br/>
        <w:t xml:space="preserve">app, Adjustable interface-Virtual </w:t>
      </w:r>
      <w:r>
        <w:br/>
        <w:t>platform, App design templates, Mute livestream for on-site</w:t>
      </w:r>
      <w:r>
        <w:br/>
        <w:t>attendees, Built-in video studio, Integration with third-party</w:t>
      </w:r>
      <w:r>
        <w:br/>
        <w:t>video studio</w:t>
      </w:r>
      <w:r>
        <w:br/>
        <w:t>(e.g. StreamYard), Q38.4. Embed video stream</w:t>
      </w:r>
      <w:r>
        <w:br/>
        <w:t>(e.g. YouTube), Custom RTMP feed, Custom WebRTC feed, Mix pre-recorded and live</w:t>
      </w:r>
      <w:r>
        <w:br/>
        <w:t>content, Sign language interpretation</w:t>
      </w:r>
      <w:r>
        <w:br/>
        <w:t>(video), Make attendees speakers, Turn into on-demand event, Restructure content, Multimedia content types, Open APIs, Single sign-on (SSO), CRM (e.g. Salesforce), Registration reports, Attendance, CE credits, Engagement, Video (views, unique users,</w:t>
      </w:r>
      <w:r>
        <w:br/>
        <w:t>drop-off), Leads, Mobile app usage, Sponsor/exhibitor reports or</w:t>
      </w:r>
      <w:r>
        <w:br/>
        <w:t>dashboard, Users across multiple events, Day-of (remote), Day-of (on-site), Virtual production, Self-service option (SaaS), Support contract (SLA), 24h support, Multi-language support, Live (text) chat support</w:t>
      </w:r>
    </w:p>
    <w:p w14:paraId="76858450" w14:textId="77777777" w:rsidR="00FD2F49" w:rsidRDefault="00000000">
      <w:pPr>
        <w:pStyle w:val="Heading2"/>
      </w:pPr>
      <w:r>
        <w:t>Non-Available Features:</w:t>
      </w:r>
    </w:p>
    <w:p w14:paraId="7B31FA1A" w14:textId="77777777" w:rsidR="00FD2F49" w:rsidRDefault="00000000">
      <w:r>
        <w:t>Chatbot, Other user of AI, Event Website Builder, SEO Optimization Tools, Email Marketing, Referrals (Promo codes/Affiliate links), Embeddable registration (hosting on client site), Hotel booking (internal or integrated), Facial recognition, Abstract management, Surveys, Booth sales,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ISO 27001 Compliant, SOC 2 Compliant, PCI-DSS Compliant, GDBR Compliant, Business continuity/server baclup, Data encrypted, Client data server location Europe U.S, Identify in-person/</w:t>
      </w:r>
      <w:r>
        <w:br/>
        <w:t>remote attendees-Mobile app, Identify in-person/</w:t>
      </w:r>
      <w:r>
        <w:br/>
        <w:t xml:space="preserve">remote attendees-Virtual </w:t>
      </w:r>
      <w:r>
        <w:br/>
        <w:t xml:space="preserve">platform, 1:1 video calls-Mobile app, Pop-out video viewer-Mobile </w:t>
      </w:r>
      <w:r>
        <w:br/>
        <w:t xml:space="preserve">app, Interactive floor plan-Mobile </w:t>
      </w:r>
      <w:r>
        <w:br/>
        <w:t xml:space="preserve">app, Interactive floor plan-Virtual </w:t>
      </w:r>
      <w:r>
        <w:br/>
        <w:t>platform, Screen reader-Mobile</w:t>
      </w:r>
      <w:r>
        <w:br/>
        <w:t xml:space="preserve">app, Screen reader-Virtual </w:t>
      </w:r>
      <w:r>
        <w:br/>
        <w:t>platform, Voice control-Mobile</w:t>
      </w:r>
      <w:r>
        <w:br/>
        <w:t xml:space="preserve">app, Voice control-Virtual </w:t>
      </w:r>
      <w:r>
        <w:br/>
      </w:r>
      <w:r>
        <w:lastRenderedPageBreak/>
        <w:t>platform, Container app, Lead scanning, Contact exchange</w:t>
      </w:r>
      <w:r>
        <w:br/>
        <w:t>(QR-codes, NFC or other), Indoor navigation, Wayfinding, Session capacity monitor, Works offline, Integration with a video</w:t>
      </w:r>
      <w:r>
        <w:br/>
        <w:t>comms tool (e.g. Zoom), Automated closed captioning, Human-generated closed</w:t>
      </w:r>
      <w:r>
        <w:br/>
        <w:t>captioning, Real-time text translation, Multi-language audio</w:t>
      </w:r>
      <w:r>
        <w:br/>
        <w:t>(human interpreters), Edit videos, Auto-generated content</w:t>
      </w:r>
      <w:r>
        <w:br/>
        <w:t>highlights, App marketplace, Room block management, Invoicing/accounting tools, Email (delivery, open, clicks), Hotel block, Budget, Lead scoring, Banner ads (impressions,</w:t>
      </w:r>
      <w:r>
        <w:br/>
        <w:t>clicks), Reports/dashboards can be</w:t>
      </w:r>
      <w:r>
        <w:br/>
        <w:t>shared externally, On-site video production, Phone support, Chatbot</w:t>
      </w:r>
    </w:p>
    <w:p w14:paraId="4754C030" w14:textId="77777777" w:rsidR="00FD2F49" w:rsidRDefault="00000000">
      <w:pPr>
        <w:pStyle w:val="Heading1"/>
      </w:pPr>
      <w:r>
        <w:t>Let's Get Digital</w:t>
      </w:r>
    </w:p>
    <w:p w14:paraId="195DDE50" w14:textId="77777777" w:rsidR="00FD2F49" w:rsidRDefault="00000000">
      <w:pPr>
        <w:pStyle w:val="Heading2"/>
      </w:pPr>
      <w:r>
        <w:t>Available Features:</w:t>
      </w:r>
    </w:p>
    <w:p w14:paraId="4126539E"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Other user of AI, Event Website Builder, Email Automation, Customizable Branding, Email Templates, Event Registration, Group Registration, Multiple Registration Types, Referrals (Promo codes/Affiliate links), Payment gateway integration, PCI Level 1 compliance, Embeddable registration (hosting on client site), Time-Based pricing,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Awards management, QR code check-in, Badge designer, Badge printing (inc. hardware printers), Check-in app for attendee scanning, Last minute changes at check-in, Access control, CCPA compliant, ISO 27001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r>
      <w:r>
        <w:lastRenderedPageBreak/>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Interactive floor plan-Mobile </w:t>
      </w:r>
      <w:r>
        <w:br/>
        <w:t xml:space="preserve">app, Interactive floor plan-Virtual </w:t>
      </w:r>
      <w:r>
        <w:br/>
        <w:t xml:space="preserve">platform, Adjustable interface-Virtual </w:t>
      </w:r>
      <w:r>
        <w:br/>
        <w:t xml:space="preserve">platform, Screen reader-Virtual </w:t>
      </w:r>
      <w:r>
        <w:br/>
        <w:t>platform, Container app, App design templates, Lead scanning, Contact exchange</w:t>
      </w:r>
      <w:r>
        <w:br/>
        <w:t>(QR-codes, NFC or other), Indoor navigation, Session capacity monitor, Works offline, Integration with third-party</w:t>
      </w:r>
      <w:r>
        <w:br/>
        <w:t>video studio</w:t>
      </w:r>
      <w:r>
        <w:br/>
        <w:t>(e.g. StreamYard), Integration with a video</w:t>
      </w:r>
      <w:r>
        <w:br/>
        <w:t>comms tool (e.g. Zoom), Q38.4. Embed video stream</w:t>
      </w:r>
      <w:r>
        <w:br/>
        <w:t>(e.g. YouTube), Custom RTMP feed, Custom WebRTC feed, Mix pre-recorded and live</w:t>
      </w:r>
      <w:r>
        <w:br/>
        <w:t>content, Multi-language audio</w:t>
      </w:r>
      <w:r>
        <w:br/>
        <w:t>(human interpreters), Sign language interpretation</w:t>
      </w:r>
      <w:r>
        <w:br/>
        <w:t>(video), Make attendees speakers, Turn into on-demand event, Edit videos, Restructure content, Multimedia content types, Open APIs, Single sign-on (SSO), CRM (e.g. Salesforce), Room block management, Invoicing/accounting tools, Email (delivery, open, clicks), Registration reports, Attendance, CE credits, Engagement, Video (views, unique users,</w:t>
      </w:r>
      <w:r>
        <w:br/>
        <w:t>drop-off), Leads, Banner ads (impressions,</w:t>
      </w:r>
      <w:r>
        <w:br/>
        <w:t>clicks), Mobile app usage, Sponsor/exhibitor reports or</w:t>
      </w:r>
      <w:r>
        <w:br/>
        <w:t>dashboard, Reports/dashboards can be</w:t>
      </w:r>
      <w:r>
        <w:br/>
        <w:t xml:space="preserve">shared externally, Day-of (remote), Day-of (on-site), Self-service option (SaaS), Support </w:t>
      </w:r>
      <w:r>
        <w:lastRenderedPageBreak/>
        <w:t>contract (SLA), 24h support, Multi-language support, Live (text) chat support, Phone support</w:t>
      </w:r>
    </w:p>
    <w:p w14:paraId="7662A2D8" w14:textId="77777777" w:rsidR="00FD2F49" w:rsidRDefault="00000000">
      <w:pPr>
        <w:pStyle w:val="Heading2"/>
      </w:pPr>
      <w:r>
        <w:t>Non-Available Features:</w:t>
      </w:r>
    </w:p>
    <w:p w14:paraId="410E3F7D" w14:textId="77777777" w:rsidR="00FD2F49" w:rsidRDefault="00000000">
      <w:r>
        <w:t>Content Suggestion, Chatbot, SEO Optimization Tools, Email Marketing, Website Template, Dynamic ticket pricing, Hotel booking (internal or integrated), Facial recognition, Room diagramming, Digital signage management, At-home badge printing, Facial recognition check-in, Smart badging technology, PCI-DSS Compliant,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Agenda synchronization-Mobile </w:t>
      </w:r>
      <w:r>
        <w:br/>
        <w:t xml:space="preserve">app, Agenda synchronization-Virtual </w:t>
      </w:r>
      <w:r>
        <w:br/>
        <w:t>platform, Adjustable interface-Mobile</w:t>
      </w:r>
      <w:r>
        <w:br/>
        <w:t>app, Screen reader-Mobile</w:t>
      </w:r>
      <w:r>
        <w:br/>
        <w:t>app, Voice control-Mobile</w:t>
      </w:r>
      <w:r>
        <w:br/>
        <w:t xml:space="preserve">app, Voice control-Virtual </w:t>
      </w:r>
      <w:r>
        <w:br/>
        <w:t>platform, Wayfinding, Mute livestream for on-site</w:t>
      </w:r>
      <w:r>
        <w:br/>
        <w:t>attendees, Built-in video studio, Automated closed captioning, Human-generated closed</w:t>
      </w:r>
      <w:r>
        <w:br/>
        <w:t>captioning, Real-time text translation, Auto-generated content</w:t>
      </w:r>
      <w:r>
        <w:br/>
        <w:t>highlights, App marketplace, Hotel block, Budget, Lead scoring, Users across multiple events, Virtual production, On-site video production, Chatbot</w:t>
      </w:r>
    </w:p>
    <w:p w14:paraId="5AA68489" w14:textId="77777777" w:rsidR="00FD2F49" w:rsidRDefault="00000000">
      <w:pPr>
        <w:pStyle w:val="Heading1"/>
      </w:pPr>
      <w:r>
        <w:t>MeetingHand</w:t>
      </w:r>
    </w:p>
    <w:p w14:paraId="41376BB6" w14:textId="77777777" w:rsidR="00FD2F49" w:rsidRDefault="00000000">
      <w:pPr>
        <w:pStyle w:val="Heading2"/>
      </w:pPr>
      <w:r>
        <w:t>Available Features:</w:t>
      </w:r>
    </w:p>
    <w:p w14:paraId="062C0D32" w14:textId="77777777" w:rsidR="00FD2F49" w:rsidRDefault="00000000">
      <w:r>
        <w:t>Event marketing, Registration, Payment Processing, Event Management, Check-in and badging, Virtual Event Platform, Reporting and Analytics, White Label (Remove Branding), Unbundling (Use only part of platform), Content Suggestion, Event Website Builder, SEO Optimization Tools, Email Automation, Customizable Branding, Email Templates, Event Registration, Group Registration, Multiple Registration Types, Referrals (Promo codes/Affiliate links), Payment gateway integration, PCI Level 1 compliance, Time-Based pricing, Hotel booking (internal or integrated), Facial recognition, Content and speaker management, Exhibitor/sponsor management, Abstract management, Customization by attendee type, Lead retrieval, session-level sponsor-ship feature, Custom team permissions, Removing attendees, QR code check-in, Check-in app for attendee scanning, Last minute changes at check-in, GDBR Compliant, Data encrypted, Client data server location Europe U.S, Attendee profiles and</w:t>
      </w:r>
      <w:r>
        <w:br/>
        <w:t xml:space="preserve">search-Virtual </w:t>
      </w:r>
      <w:r>
        <w:br/>
        <w:t xml:space="preserve">platform, 1:1 attendee messaging-Virtual </w:t>
      </w:r>
      <w:r>
        <w:br/>
        <w:t>platform, Exhibitor/sponsor</w:t>
      </w:r>
      <w:r>
        <w:br/>
        <w:t xml:space="preserve">listing and search-Virtual </w:t>
      </w:r>
      <w:r>
        <w:br/>
      </w:r>
      <w:r>
        <w:lastRenderedPageBreak/>
        <w:t xml:space="preserve">platform, Custom ads/banners-Virtual </w:t>
      </w:r>
      <w:r>
        <w:br/>
        <w:t xml:space="preserve">platform, Audience interaction-Virtual </w:t>
      </w:r>
      <w:r>
        <w:br/>
        <w:t xml:space="preserve">platform, Chat moderation-Virtual </w:t>
      </w:r>
      <w:r>
        <w:br/>
        <w:t xml:space="preserve">platform, Personalized agenda-Virtual </w:t>
      </w:r>
      <w:r>
        <w:br/>
        <w:t xml:space="preserve">platform, Agenda synchronization-Virtual </w:t>
      </w:r>
      <w:r>
        <w:br/>
        <w:t>platform, Q38.4. Embed video stream</w:t>
      </w:r>
      <w:r>
        <w:br/>
        <w:t>(e.g. YouTube), Custom RTMP feed, Make attendees speakers, Email (delivery, open, clicks), Registration reports, Attendance, Engagement, Budget, Sponsor/exhibitor reports or</w:t>
      </w:r>
      <w:r>
        <w:br/>
        <w:t>dashboard, Day-of (remote), Self-service option (SaaS), 24h support, Multi-language support, Live (text) chat support, Phone support</w:t>
      </w:r>
    </w:p>
    <w:p w14:paraId="6302F61A" w14:textId="77777777" w:rsidR="00FD2F49" w:rsidRDefault="00000000">
      <w:pPr>
        <w:pStyle w:val="Heading2"/>
      </w:pPr>
      <w:r>
        <w:t>Non-Available Features:</w:t>
      </w:r>
    </w:p>
    <w:p w14:paraId="03A83378" w14:textId="77777777" w:rsidR="00FD2F49" w:rsidRDefault="00000000">
      <w:r>
        <w:t>Mobile App, community Management, Localization, Matchmaing, Chatbot, Other user of AI, Email Marketing, Website Template, Embeddable registration (hosting on client site), Dynamic ticket pricing, Attendee upgrade/downgrade, Opt-in to share data with sponsors and exhibitors, Organization-wide events hub, Event templates, Surveys, Booth sales, Floor Plan builder, Room diagramming, Awards management, Digital signage management, At-home badge printing, Facial recognition check-in, Badge designer, Badge printing (inc. hardware printers), Smart badging technology, Access control, CCPA compliant, ISO 27001 Compliant, SOC 2 Compliant, PCI-DSS Compliant, Business continuity/server baclup, Attendee profiles and</w:t>
      </w:r>
      <w:r>
        <w:br/>
        <w:t>search-Mobile app, 1:1 attendee messaging-Mobile app,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Flexible exhibitor/</w:t>
      </w:r>
      <w:r>
        <w:br/>
        <w:t>sponsor activation</w:t>
      </w:r>
      <w:r>
        <w:br/>
        <w:t>space-Mobile app, Flexible exhibitor/</w:t>
      </w:r>
      <w:r>
        <w:br/>
        <w:t>sponsor activation</w:t>
      </w:r>
      <w:r>
        <w:br/>
        <w:t xml:space="preserve">space-Virtual </w:t>
      </w:r>
      <w:r>
        <w:br/>
        <w:t>platform, Custom ads/banners-Mobile app,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Pop-out video viewer-Mobile </w:t>
      </w:r>
      <w:r>
        <w:br/>
      </w:r>
      <w:r>
        <w:lastRenderedPageBreak/>
        <w:t xml:space="preserve">app, Pop-out video viewer-Virtual </w:t>
      </w:r>
      <w:r>
        <w:br/>
        <w:t xml:space="preserve">platform, Chat moderation-Mobile </w:t>
      </w:r>
      <w:r>
        <w:br/>
        <w:t>app, Multimedia content</w:t>
      </w:r>
      <w:r>
        <w:br/>
        <w:t xml:space="preserve">types-Mobile </w:t>
      </w:r>
      <w:r>
        <w:br/>
        <w:t>app, Multimedia content</w:t>
      </w:r>
      <w:r>
        <w:br/>
        <w:t xml:space="preserve">types-Virtual </w:t>
      </w:r>
      <w:r>
        <w:br/>
        <w:t xml:space="preserve">platform, Personalized agenda-Mobile </w:t>
      </w:r>
      <w:r>
        <w:br/>
        <w:t xml:space="preserve">app, Agenda synchronization-Mobile </w:t>
      </w:r>
      <w:r>
        <w:br/>
        <w:t xml:space="preserve">app, Interactive floor plan-Mobile </w:t>
      </w:r>
      <w:r>
        <w:br/>
        <w:t xml:space="preserve">app, Interactive floor plan-Virtual </w:t>
      </w:r>
      <w:r>
        <w:br/>
        <w:t>platform, Platform branding*-Mobile</w:t>
      </w:r>
      <w:r>
        <w:br/>
        <w:t xml:space="preserve">app, Platform branding*-Virtual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third-party</w:t>
      </w:r>
      <w:r>
        <w:br/>
        <w:t>video studio</w:t>
      </w:r>
      <w:r>
        <w:br/>
        <w:t>(e.g. StreamYard), Integration with a video</w:t>
      </w:r>
      <w:r>
        <w:br/>
        <w:t>comms tool (e.g. Zoom), Custom WebRTC feed, Mix pre-recorded and live</w:t>
      </w:r>
      <w:r>
        <w:br/>
        <w:t>content, Automated closed captioning, Human-generated closed</w:t>
      </w:r>
      <w:r>
        <w:br/>
        <w:t>captioning, Real-time text translation, Multi-language audio</w:t>
      </w:r>
      <w:r>
        <w:br/>
        <w:t>(human interpreters), Sign language interpretation</w:t>
      </w:r>
      <w:r>
        <w:br/>
        <w:t>(video), Turn into on-demand event, Edit videos, Restructure content, Auto-generated content</w:t>
      </w:r>
      <w:r>
        <w:br/>
        <w:t>highlights, Multimedia content types, Open APIs, App marketplace, Single sign-on (SSO), CRM (e.g. Salesforce), Room block management, Invoicing/accounting tools, CE credits, Video (views, unique users,</w:t>
      </w:r>
      <w:r>
        <w:br/>
        <w:t>drop-off), Hotel block, Leads, Lead scoring, Banner ads (impressions,</w:t>
      </w:r>
      <w:r>
        <w:br/>
        <w:t>clicks), Mobile app usage, Reports/dashboards can be</w:t>
      </w:r>
      <w:r>
        <w:br/>
        <w:t>shared externally, Users across multiple events, Day-of (on-site), Virtual production, On-site video production, Support contract (SLA), Chatbot</w:t>
      </w:r>
    </w:p>
    <w:p w14:paraId="66CB24E9" w14:textId="77777777" w:rsidR="00FD2F49" w:rsidRDefault="00000000">
      <w:pPr>
        <w:pStyle w:val="Heading1"/>
      </w:pPr>
      <w:r>
        <w:lastRenderedPageBreak/>
        <w:t>Meetmaps</w:t>
      </w:r>
    </w:p>
    <w:p w14:paraId="1A53DFD4" w14:textId="77777777" w:rsidR="00FD2F49" w:rsidRDefault="00000000">
      <w:pPr>
        <w:pStyle w:val="Heading2"/>
      </w:pPr>
      <w:r>
        <w:t>Available Features:</w:t>
      </w:r>
    </w:p>
    <w:p w14:paraId="1EBE920C" w14:textId="77777777" w:rsidR="00FD2F49" w:rsidRDefault="00000000">
      <w:r>
        <w:t>Event marketing, Registration, Payment Processing, Event Management, Check-in and badging, Mobile App, Virtual Event Platform, Reporting and Analytics, White Label (Remove Branding), Unbundling (Use only part of platform), Localization, Email Marketing, Email Automation, Customizable Branding, Email Templates, Event Registration, Multiple Registration Types, Payment gateway integration, Embeddable registration (hosting on client site), Time-Based pricing, Dynamic ticket pricing, Content and speaker management, Exhibitor/sponsor management, Abstract management, Attendee upgrade/downgrade, session-level sponsor-ship feature, Opt-in to share data with sponsors and exhibitors, Organization-wide events hub, Custom team permissions, Event templates, Surveys, Removing attendees, Awards management, At-home badge printing, QR code check-in, Badge designer, Badge printing (inc. hardware printers), Check-in app for attendee scanning, Smart badging technology, Last minute changes at check-in, Access control, ISO 27001 Compliant, GDBR Compliant, Attendee profiles and</w:t>
      </w:r>
      <w:r>
        <w:br/>
        <w:t>search-Mobile app, Attendee profiles and</w:t>
      </w:r>
      <w:r>
        <w:br/>
        <w:t xml:space="preserve">search-Virtual </w:t>
      </w:r>
      <w:r>
        <w:br/>
        <w:t xml:space="preserve">platform, 1:1 attendee messaging-Mobile app, 1:1 attendee messaging-Virtual </w:t>
      </w:r>
      <w:r>
        <w:br/>
        <w:t>platform, Identify in-person/</w:t>
      </w:r>
      <w:r>
        <w:br/>
        <w:t xml:space="preserve">remote attendees-Virtual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Chat moderation-Mobile </w:t>
      </w:r>
      <w:r>
        <w:br/>
      </w:r>
      <w:r>
        <w:lastRenderedPageBreak/>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Container app, Lead scanning, Contact exchange</w:t>
      </w:r>
      <w:r>
        <w:br/>
        <w:t>(QR-codes, NFC or other), Indoor navigation, Session capacity monitor, Mute livestream for on-site</w:t>
      </w:r>
      <w:r>
        <w:br/>
        <w:t>attendees, Built-in video studio, Q38.4. Embed video stream</w:t>
      </w:r>
      <w:r>
        <w:br/>
        <w:t>(e.g. YouTube), Mix pre-recorded and live</w:t>
      </w:r>
      <w:r>
        <w:br/>
        <w:t>content, Real-time text translation, Multi-language audio</w:t>
      </w:r>
      <w:r>
        <w:br/>
        <w:t>(human interpreters), Make attendees speakers, Turn into on-demand event, Restructure content, Auto-generated content</w:t>
      </w:r>
      <w:r>
        <w:br/>
        <w:t>highlights, Multimedia content types, App marketplace, CRM (e.g. Salesforce), Room block management, Invoicing/accounting tools, Email (delivery, open, clicks), Registration reports, Attendance, Engagement, Video (views, unique users,</w:t>
      </w:r>
      <w:r>
        <w:br/>
        <w:t>drop-off), Budget, Banner ads (impressions,</w:t>
      </w:r>
      <w:r>
        <w:br/>
        <w:t>clicks), Mobile app usage, Sponsor/exhibitor reports or</w:t>
      </w:r>
      <w:r>
        <w:br/>
        <w:t>dashboard, Day-of (remote), Day-of (on-site), Virtual production, On-site video production, Self-service option (SaaS), Support contract (SLA), Multi-language support, Live (text) chat support, Phone support</w:t>
      </w:r>
    </w:p>
    <w:p w14:paraId="0FF59B85" w14:textId="77777777" w:rsidR="00FD2F49" w:rsidRDefault="00000000">
      <w:pPr>
        <w:pStyle w:val="Heading2"/>
      </w:pPr>
      <w:r>
        <w:t>Non-Available Features:</w:t>
      </w:r>
    </w:p>
    <w:p w14:paraId="5C5C09E4" w14:textId="77777777" w:rsidR="00FD2F49" w:rsidRDefault="00000000">
      <w:r>
        <w:t>community Management, Matchmaing, Content Suggestion, Chatbot, Other user of AI, Event Website Builder, SEO Optimization Tools, Website Template, Group Registration, Referrals (Promo codes/Affiliate links), PCI Level 1 compliance, Hotel booking (internal or integrated), Facial recognition, Customization by attendee type, Lead retrieval, Booth sales, Floor Plan builder, Room diagramming, Digital signage management, Facial recognition check-in, CCPA compliant, SOC 2 Compliant, PCI-DSS Compliant, Business continuity/server baclup, Data encrypted, Client data server location Europe U.S, Identify in-person/</w:t>
      </w:r>
      <w:r>
        <w:br/>
        <w:t xml:space="preserve">remote attendees-Mobile app, 1:1 video calls-Mobile app, Custom ads/banners-Mobile app, Custom ads/banners-Virtual </w:t>
      </w:r>
      <w:r>
        <w:br/>
        <w:t xml:space="preserve">platform, Pop-out video viewer-Mobile </w:t>
      </w:r>
      <w:r>
        <w:br/>
        <w:t xml:space="preserve">app, Pop-out video viewer-Virtual </w:t>
      </w:r>
      <w:r>
        <w:br/>
        <w:t xml:space="preserve">platform, Agenda synchronization-Mobile </w:t>
      </w:r>
      <w:r>
        <w:br/>
        <w:t xml:space="preserve">app, Agenda synchronization-Virtual </w:t>
      </w:r>
      <w:r>
        <w:br/>
        <w:t>platform, Screen reader-Mobile</w:t>
      </w:r>
      <w:r>
        <w:br/>
      </w:r>
      <w:r>
        <w:lastRenderedPageBreak/>
        <w:t xml:space="preserve">app, Screen reader-Virtual </w:t>
      </w:r>
      <w:r>
        <w:br/>
        <w:t>platform, Voice control-Mobile</w:t>
      </w:r>
      <w:r>
        <w:br/>
        <w:t xml:space="preserve">app, Voice control-Virtual </w:t>
      </w:r>
      <w:r>
        <w:br/>
        <w:t>platform, App design templates, Wayfinding, Works offline, Integration with third-party</w:t>
      </w:r>
      <w:r>
        <w:br/>
        <w:t>video studio</w:t>
      </w:r>
      <w:r>
        <w:br/>
        <w:t>(e.g. StreamYard), Integration with a video</w:t>
      </w:r>
      <w:r>
        <w:br/>
        <w:t>comms tool (e.g. Zoom), Custom RTMP feed, Custom WebRTC feed, Automated closed captioning, Human-generated closed</w:t>
      </w:r>
      <w:r>
        <w:br/>
        <w:t>captioning, Sign language interpretation</w:t>
      </w:r>
      <w:r>
        <w:br/>
        <w:t>(video), Edit videos, Open APIs, Single sign-on (SSO), CE credits, Hotel block, Leads, Lead scoring, Reports/dashboards can be</w:t>
      </w:r>
      <w:r>
        <w:br/>
        <w:t>shared externally, Users across multiple events, 24h support, Chatbot</w:t>
      </w:r>
    </w:p>
    <w:p w14:paraId="51F46218" w14:textId="77777777" w:rsidR="00FD2F49" w:rsidRDefault="00000000">
      <w:pPr>
        <w:pStyle w:val="Heading1"/>
      </w:pPr>
      <w:r>
        <w:t>Sarcon</w:t>
      </w:r>
    </w:p>
    <w:p w14:paraId="27640CA2" w14:textId="77777777" w:rsidR="00FD2F49" w:rsidRDefault="00000000">
      <w:pPr>
        <w:pStyle w:val="Heading2"/>
      </w:pPr>
      <w:r>
        <w:t>Available Features:</w:t>
      </w:r>
    </w:p>
    <w:p w14:paraId="44457B7E"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Content Suggestion, Chatbot,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Hotel booking (internal or integrated),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Room diagramming, Awards management, At-home badge printing, QR code check-in, Badge designer, Badge printing (inc. hardware printers), Check-in app for attendee scanning, Last minute changes at check-in, Access control, ISO 27001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r>
      <w:r>
        <w:lastRenderedPageBreak/>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Container app, App design templates, Lead scanning, Contact exchange</w:t>
      </w:r>
      <w:r>
        <w:br/>
        <w:t>(QR-codes, NFC or other),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 xml:space="preserve">(human interpreters), Make attendees speakers, Turn into on-demand event, Edit videos, Restructure content, Multimedia content types, Open APIs, Single sign-on (SSO), CRM (e.g. Salesforce), Email (delivery, open, clicks), Registration reports, Attendance, CE credits, </w:t>
      </w:r>
      <w:r>
        <w:lastRenderedPageBreak/>
        <w:t>Engagement, Video (views, unique users,</w:t>
      </w:r>
      <w:r>
        <w:br/>
        <w:t>drop-off), Hotel block, Leads, Lead scoring, Banner ads (impressions,</w:t>
      </w:r>
      <w:r>
        <w:br/>
        <w:t>clicks), Mobile app usage, Sponsor/exhibitor reports or</w:t>
      </w:r>
      <w:r>
        <w:br/>
        <w:t>dashboard, Users across multiple events, Day-of (remote), Day-of (on-site), Virtual production, On-site video production, Self-service option (SaaS), Support contract (SLA), 24h support, Multi-language support, Live (text) chat support, Phone support, Chatbot</w:t>
      </w:r>
    </w:p>
    <w:p w14:paraId="389F660B" w14:textId="77777777" w:rsidR="00FD2F49" w:rsidRDefault="00000000">
      <w:pPr>
        <w:pStyle w:val="Heading2"/>
      </w:pPr>
      <w:r>
        <w:t>Non-Available Features:</w:t>
      </w:r>
    </w:p>
    <w:p w14:paraId="561A8298" w14:textId="77777777" w:rsidR="00FD2F49" w:rsidRDefault="00000000">
      <w:r>
        <w:t>Other user of AI, Dynamic ticket pricing, Facial recognition, Digital signage management, Facial recognition check-in, Smart badging technology, CCPA compliant, SOC 2 Compliant, Content</w:t>
      </w:r>
      <w:r>
        <w:br/>
        <w:t>recommendations-Mobile app, Content</w:t>
      </w:r>
      <w:r>
        <w:br/>
        <w:t xml:space="preserve">recommendations-Virtual </w:t>
      </w:r>
      <w:r>
        <w:br/>
        <w:t xml:space="preserve">platform, Pop-out video viewer-Mobile </w:t>
      </w:r>
      <w:r>
        <w:br/>
        <w:t xml:space="preserve">app, Pop-out video viewer-Virtual </w:t>
      </w:r>
      <w:r>
        <w:br/>
        <w:t>platform, Screen reader-Mobile</w:t>
      </w:r>
      <w:r>
        <w:br/>
        <w:t xml:space="preserve">app, Screen reader-Virtual </w:t>
      </w:r>
      <w:r>
        <w:br/>
        <w:t>platform, Voice control-Mobile</w:t>
      </w:r>
      <w:r>
        <w:br/>
        <w:t xml:space="preserve">app, Voice control-Virtual </w:t>
      </w:r>
      <w:r>
        <w:br/>
        <w:t>platform, Indoor navigation, Wayfinding, Session capacity monitor, Sign language interpretation</w:t>
      </w:r>
      <w:r>
        <w:br/>
        <w:t>(video), Auto-generated content</w:t>
      </w:r>
      <w:r>
        <w:br/>
        <w:t>highlights, App marketplace, Room block management, Invoicing/accounting tools, Budget, Reports/dashboards can be</w:t>
      </w:r>
      <w:r>
        <w:br/>
        <w:t>shared externally</w:t>
      </w:r>
    </w:p>
    <w:p w14:paraId="5210EFD0" w14:textId="77777777" w:rsidR="00FD2F49" w:rsidRDefault="00000000">
      <w:pPr>
        <w:pStyle w:val="Heading1"/>
      </w:pPr>
      <w:r>
        <w:t>Savvy</w:t>
      </w:r>
    </w:p>
    <w:p w14:paraId="6ECCDC4C" w14:textId="77777777" w:rsidR="00FD2F49" w:rsidRDefault="00000000">
      <w:pPr>
        <w:pStyle w:val="Heading2"/>
      </w:pPr>
      <w:r>
        <w:t>Available Features:</w:t>
      </w:r>
    </w:p>
    <w:p w14:paraId="442C325D" w14:textId="77777777" w:rsidR="00FD2F49" w:rsidRDefault="00000000">
      <w:r>
        <w:t xml:space="preserve">Registration, Virtual Event Platform, Reporting and Analytics, White Label (Remove Branding), Localization, Customization by attendee type, Custom team permissions, Surveys, QR code check-in, Last minute changes at check-in, GDBR Compliant, Business continuity/server baclup, Data encrypted, Client data server location Europe U.S, 1:1 attendee messaging-Virtual </w:t>
      </w:r>
      <w:r>
        <w:br/>
        <w:t>platform, Identify in-person/</w:t>
      </w:r>
      <w:r>
        <w:br/>
        <w:t xml:space="preserve">remote attendees-Virtual </w:t>
      </w:r>
      <w:r>
        <w:br/>
        <w:t xml:space="preserve">platform, 1:1 video calls-Virtual </w:t>
      </w:r>
      <w:r>
        <w:br/>
        <w:t xml:space="preserve">platform, Custom ads/banners-Virtual </w:t>
      </w:r>
      <w:r>
        <w:br/>
        <w:t>platform, Targeted push</w:t>
      </w:r>
      <w:r>
        <w:br/>
        <w:t xml:space="preserve">Cirtifications-Virtual </w:t>
      </w:r>
      <w:r>
        <w:br/>
        <w:t xml:space="preserve">platform, Audience interaction-Virtual </w:t>
      </w:r>
      <w:r>
        <w:br/>
        <w:t xml:space="preserve">platform, Chat moderation-Virtual </w:t>
      </w:r>
      <w:r>
        <w:br/>
        <w:t>platform, Multimedia content</w:t>
      </w:r>
      <w:r>
        <w:br/>
      </w:r>
      <w:r>
        <w:lastRenderedPageBreak/>
        <w:t xml:space="preserve">types-Virtual </w:t>
      </w:r>
      <w:r>
        <w:br/>
        <w:t xml:space="preserve">platform, Personalized agenda-Virtual </w:t>
      </w:r>
      <w:r>
        <w:br/>
        <w:t xml:space="preserve">platform, Adjustable interface-Virtual </w:t>
      </w:r>
      <w:r>
        <w:br/>
        <w:t>platform, Q38.4. Embed video stream</w:t>
      </w:r>
      <w:r>
        <w:br/>
        <w:t>(e.g. YouTube), Custom WebRTC feed, Mix pre-recorded and live</w:t>
      </w:r>
      <w:r>
        <w:br/>
        <w:t>content, Multi-language audio</w:t>
      </w:r>
      <w:r>
        <w:br/>
        <w:t>(human interpreters), Make attendees speakers, Turn into on-demand event, Multimedia content types, Email (delivery, open, clicks), Registration reports, Attendance, CE credits, Engagement, Day-of (remote), Day-of (on-site), Virtual production, On-site video production, Self-service option (SaaS), Support contract (SLA), Multi-language support, Live (text) chat support, Phone support</w:t>
      </w:r>
    </w:p>
    <w:p w14:paraId="6E950335" w14:textId="77777777" w:rsidR="00FD2F49" w:rsidRDefault="00000000">
      <w:pPr>
        <w:pStyle w:val="Heading2"/>
      </w:pPr>
      <w:r>
        <w:t>Non-Available Features:</w:t>
      </w:r>
    </w:p>
    <w:p w14:paraId="65A8F7E5" w14:textId="77777777" w:rsidR="00FD2F49" w:rsidRDefault="00000000">
      <w:r>
        <w:t>Event marketing, Payment Processing, Event Management, Check-in and badging, Mobile App, community Management, Unbundling (Use only part of platform), Matchmaing, Content Suggestion, Chatbot, Other user of AI,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Attendee upgrade/downgrade, Lead retrieval, session-level sponsor-ship feature, Opt-in to share data with sponsors and exhibitors, Organization-wide events hub, Event templates, Removing attendees, Booth sales, Floor Plan builder, Room diagramming, Awards management, Digital signage management, At-home badge printing, Facial recognition check-in, Badge designer, Badge printing (inc. hardware printers), Check-in app for attendee scanning, Smart badging technology, Access control, CCPA compliant, ISO 27001 Compliant, SOC 2 Compliant, PCI-DSS Compliant, Attendee profiles and</w:t>
      </w:r>
      <w:r>
        <w:br/>
        <w:t>search-Mobile app, Attendee profiles and</w:t>
      </w:r>
      <w:r>
        <w:br/>
        <w:t xml:space="preserve">search-Virtual </w:t>
      </w:r>
      <w:r>
        <w:br/>
        <w:t>platform, 1:1 attendee messaging-Mobile app, Identify in-person/</w:t>
      </w:r>
      <w:r>
        <w:br/>
        <w:t>remote attendees-Mobile app, 1:1 video calls-Mobile app,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r>
      <w:r>
        <w:lastRenderedPageBreak/>
        <w:t>platform, Custom ads/banners-Mobile app, Targeted push</w:t>
      </w:r>
      <w:r>
        <w:br/>
        <w:t xml:space="preserve">Cirtifications-Mobile app,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Pop-out video viewer-Mobile </w:t>
      </w:r>
      <w:r>
        <w:br/>
        <w:t xml:space="preserve">app, Pop-out video viewer-Virtual </w:t>
      </w:r>
      <w:r>
        <w:br/>
        <w:t xml:space="preserve">platform, Chat moderation-Mobile </w:t>
      </w:r>
      <w:r>
        <w:br/>
        <w:t>app, Multimedia content</w:t>
      </w:r>
      <w:r>
        <w:br/>
        <w:t xml:space="preserve">types-Mobile </w:t>
      </w:r>
      <w:r>
        <w:br/>
        <w:t xml:space="preserve">app, Personalized agenda-Mobile </w:t>
      </w:r>
      <w:r>
        <w:br/>
        <w:t xml:space="preserve">app,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app,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third-party</w:t>
      </w:r>
      <w:r>
        <w:br/>
        <w:t>video studio</w:t>
      </w:r>
      <w:r>
        <w:br/>
        <w:t>(e.g. StreamYard), Integration with a video</w:t>
      </w:r>
      <w:r>
        <w:br/>
        <w:t>comms tool (e.g. Zoom), Custom RTMP feed, Automated closed captioning, Human-generated closed</w:t>
      </w:r>
      <w:r>
        <w:br/>
        <w:t>captioning, Real-time text translation, Sign language interpretation</w:t>
      </w:r>
      <w:r>
        <w:br/>
        <w:t>(video), Edit videos, Restructure content, Auto-generated content</w:t>
      </w:r>
      <w:r>
        <w:br/>
        <w:t>highlights, Open APIs, App marketplace, Single sign-on (SSO), CRM (e.g. Salesforce), Room block management, Invoicing/accounting tools, Video (views, unique users,</w:t>
      </w:r>
      <w:r>
        <w:br/>
        <w:t>drop-off), Hotel block, Budget, Leads, Lead scoring, Banner ads (impressions,</w:t>
      </w:r>
      <w:r>
        <w:br/>
        <w:t>clicks), Mobile app usage, Sponsor/exhibitor reports or</w:t>
      </w:r>
      <w:r>
        <w:br/>
        <w:t>dashboard, Reports/dashboards can be</w:t>
      </w:r>
      <w:r>
        <w:br/>
        <w:t>shared externally, Users across multiple events, 24h support, Chatbot</w:t>
      </w:r>
    </w:p>
    <w:p w14:paraId="1E3AFEE9" w14:textId="77777777" w:rsidR="00FD2F49" w:rsidRDefault="00000000">
      <w:pPr>
        <w:pStyle w:val="Heading1"/>
      </w:pPr>
      <w:r>
        <w:lastRenderedPageBreak/>
        <w:t>Shake It</w:t>
      </w:r>
    </w:p>
    <w:p w14:paraId="5851E7A4" w14:textId="77777777" w:rsidR="00FD2F49" w:rsidRDefault="00000000">
      <w:pPr>
        <w:pStyle w:val="Heading2"/>
      </w:pPr>
      <w:r>
        <w:t>Available Features:</w:t>
      </w:r>
    </w:p>
    <w:p w14:paraId="593064DB" w14:textId="77777777" w:rsidR="00FD2F49" w:rsidRDefault="00000000">
      <w:r>
        <w:t>Event marketing, Registration, Payment Processing, Event Management, Check-in and badging, Mobile App, Virtual Event Platform, Reporting and Analytics, White Label (Remove Branding), Unbundling (Use only part of platform), Localization, Email Marketing, Customizable Branding, Content and speaker management, Exhibitor/sponsor management, Customization by attendee type, Attendee upgrade/downgrade, Lead retrieval, session-level sponsor-ship feature, Organization-wide events hub, Surveys, Removing attendees, At-home badge printing, QR code check-in, Badge printing (inc. hardware printers), Check-in app for attendee scanning, Last minute changes at check-in, Access control,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r>
      <w:r>
        <w:lastRenderedPageBreak/>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Interactive floor plan-Mobile </w:t>
      </w:r>
      <w:r>
        <w:br/>
        <w:t xml:space="preserve">app, Interactive floor plan-Virtual </w:t>
      </w:r>
      <w:r>
        <w:br/>
        <w:t>platform, Container app, Lead scanning, Contact exchange</w:t>
      </w:r>
      <w:r>
        <w:br/>
        <w:t>(QR-codes, NFC or other), Works offline, Q38.4. Embed video stream</w:t>
      </w:r>
      <w:r>
        <w:br/>
        <w:t>(e.g. YouTube), Turn into on-demand event, Email (delivery, open, clicks), Registration reports, Attendance, Engagement, Video (views, unique users,</w:t>
      </w:r>
      <w:r>
        <w:br/>
        <w:t>drop-off), Leads, Banner ads (impressions,</w:t>
      </w:r>
      <w:r>
        <w:br/>
        <w:t>clicks), Mobile app usage, Reports/dashboards can be</w:t>
      </w:r>
      <w:r>
        <w:br/>
        <w:t>shared externally, Day-of (remote), Day-of (on-site), Virtual production, Multi-language support, Live (text) chat support, Phone support</w:t>
      </w:r>
    </w:p>
    <w:p w14:paraId="3099FD13" w14:textId="77777777" w:rsidR="00FD2F49" w:rsidRDefault="00000000">
      <w:pPr>
        <w:pStyle w:val="Heading2"/>
      </w:pPr>
      <w:r>
        <w:t>Non-Available Features:</w:t>
      </w:r>
    </w:p>
    <w:p w14:paraId="1E8EA1BD" w14:textId="77777777" w:rsidR="00FD2F49" w:rsidRDefault="00000000">
      <w:r>
        <w:t xml:space="preserve">community Management, Matchmaing, Content Suggestion, Chatbot, Other user of AI, Event Website Builder, SEO Optimization Tools, Email Automation,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Abstract management, Opt-in to share data with sponsors and exhibitors, Custom team permissions, Event templates, Booth sales, Floor Plan builder, Room diagramming, Awards management, Digital signage management, Facial recognition check-in, Badge designer, Smart badging technology, CCPA compliant, ISO 27001 Compliant, SOC 2 Compliant, PCI-DSS Compliant, Client data server location Europe U.S, 1:1 video calls-Mobile app, Agenda synchronization-Mobile </w:t>
      </w:r>
      <w:r>
        <w:br/>
        <w:t xml:space="preserve">app, Agenda synchronization-Virtual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App design templates, Indoor navigation, Wayfinding, Session capacity monitor, Mute livestream for on-site</w:t>
      </w:r>
      <w:r>
        <w:br/>
        <w:t>attendees, Built-in video studio, Integration with third-party</w:t>
      </w:r>
      <w:r>
        <w:br/>
        <w:t>video studio</w:t>
      </w:r>
      <w:r>
        <w:br/>
      </w:r>
      <w:r>
        <w:lastRenderedPageBreak/>
        <w:t>(e.g. StreamYard), Integration with a video</w:t>
      </w:r>
      <w:r>
        <w:br/>
        <w:t>comms tool (e.g. Zoom),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Edit videos, Restructure content, Auto-generated content</w:t>
      </w:r>
      <w:r>
        <w:br/>
        <w:t>highlights, Multimedia content types, Open APIs, App marketplace, Single sign-on (SSO), CRM (e.g. Salesforce), Room block management, Invoicing/accounting tools, CE credits, Hotel block, Budget, Lead scoring, Sponsor/exhibitor reports or</w:t>
      </w:r>
      <w:r>
        <w:br/>
        <w:t>dashboard, Users across multiple events, On-site video production, Self-service option (SaaS), Support contract (SLA), 24h support, Chatbot</w:t>
      </w:r>
    </w:p>
    <w:p w14:paraId="60DF8F59" w14:textId="77777777" w:rsidR="00FD2F49" w:rsidRDefault="00000000">
      <w:pPr>
        <w:pStyle w:val="Heading1"/>
      </w:pPr>
      <w:r>
        <w:t>Shocklogic</w:t>
      </w:r>
    </w:p>
    <w:p w14:paraId="7B8B324E" w14:textId="77777777" w:rsidR="00FD2F49" w:rsidRDefault="00000000">
      <w:pPr>
        <w:pStyle w:val="Heading2"/>
      </w:pPr>
      <w:r>
        <w:t>Available Features:</w:t>
      </w:r>
    </w:p>
    <w:p w14:paraId="2615C689"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Chatbot, Event Website Builder, SEO Optimization Tools, Email Marketing,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r>
      <w:r>
        <w:lastRenderedPageBreak/>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 xml:space="preserve">Cirtifications-Mobile app, Session search-Mobile app, Session search-Virtual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Container app, App design templates, Lead scanning, Contact exchange</w:t>
      </w:r>
      <w:r>
        <w:br/>
        <w:t>(QR-codes, NFC or other), Indoor navigation, Works offline, Mute livestream for on-site</w:t>
      </w:r>
      <w:r>
        <w:br/>
        <w:t>attendees,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 xml:space="preserve">(video), Make attendees speakers, Turn into on-demand event, Restructure content, </w:t>
      </w:r>
      <w:r>
        <w:lastRenderedPageBreak/>
        <w:t>Multimedia content types, Open APIs, Single sign-on (SSO), CRM (e.g. Salesforce), Room block management, Invoicing/accounting tools, Email (delivery, open, clicks), Registration reports, Attendance, CE credits, Engagement, Video (views, unique users,</w:t>
      </w:r>
      <w:r>
        <w:br/>
        <w:t>drop-off), Hotel block, Leads, Lead scoring, Banner ads (impressions,</w:t>
      </w:r>
      <w:r>
        <w:br/>
        <w:t>clicks), Mobile app usage,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 Chatbot</w:t>
      </w:r>
    </w:p>
    <w:p w14:paraId="2C6E3456" w14:textId="77777777" w:rsidR="00FD2F49" w:rsidRDefault="00000000">
      <w:pPr>
        <w:pStyle w:val="Heading2"/>
      </w:pPr>
      <w:r>
        <w:t>Non-Available Features:</w:t>
      </w:r>
    </w:p>
    <w:p w14:paraId="1ADA946C" w14:textId="77777777" w:rsidR="00FD2F49" w:rsidRDefault="00000000">
      <w:r>
        <w:t>Matchmaing, Content Suggestion, Other user of AI, Email Automation, Room diagramming, ISO 27001 Compliant, Targeted push</w:t>
      </w:r>
      <w:r>
        <w:br/>
        <w:t xml:space="preserve">Cirtifications-Virtual </w:t>
      </w:r>
      <w:r>
        <w:br/>
        <w:t>platform, Content</w:t>
      </w:r>
      <w:r>
        <w:br/>
        <w:t>recommendations-Mobile app, Content</w:t>
      </w:r>
      <w:r>
        <w:br/>
        <w:t xml:space="preserve">recommendations-Virtual </w:t>
      </w:r>
      <w:r>
        <w:br/>
        <w:t>platform, Voice control-Mobile</w:t>
      </w:r>
      <w:r>
        <w:br/>
        <w:t xml:space="preserve">app, Voice control-Virtual </w:t>
      </w:r>
      <w:r>
        <w:br/>
        <w:t>platform, Wayfinding, Session capacity monitor, Built-in video studio, Integration with third-party</w:t>
      </w:r>
      <w:r>
        <w:br/>
        <w:t>video studio</w:t>
      </w:r>
      <w:r>
        <w:br/>
        <w:t>(e.g. StreamYard), Edit videos, Auto-generated content</w:t>
      </w:r>
      <w:r>
        <w:br/>
        <w:t>highlights, App marketplace, Budget</w:t>
      </w:r>
    </w:p>
    <w:p w14:paraId="4E7CAA28" w14:textId="77777777" w:rsidR="00FD2F49" w:rsidRDefault="00000000">
      <w:pPr>
        <w:pStyle w:val="Heading1"/>
      </w:pPr>
      <w:r>
        <w:t>Splash</w:t>
      </w:r>
    </w:p>
    <w:p w14:paraId="1F989FD8" w14:textId="77777777" w:rsidR="00FD2F49" w:rsidRDefault="00000000">
      <w:pPr>
        <w:pStyle w:val="Heading2"/>
      </w:pPr>
      <w:r>
        <w:t>Available Features:</w:t>
      </w:r>
    </w:p>
    <w:p w14:paraId="3D38D6BE" w14:textId="77777777" w:rsidR="00FD2F49" w:rsidRDefault="00000000">
      <w:r>
        <w:t>Event marketing, Registration, Payment Processing, Event Management, Check-in and badging, Mobile App, Virtual Event Platform, community Management, Reporting and Analytics, White Label (Remove Branding), Localization,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Time-Based pricing, Customization by attendee type, Attendee upgrade/downgrade, Lead retrieval, Opt-in to share data with sponsors and exhibitors, Organization-wide events hub, Custom team permissions, Event templates, Surveys, Removing attendees, QR code check-in, Badge printing (inc. hardware printers), Check-in app for attendee scanning, Last minute changes at check-in, CCPA compliant, SOC 2 Compliant, PCI-DSS Compliant, GDBR Compliant, Business continuity/server baclup, Data encrypted, Client data server location Europe U.S, Attendee profiles and</w:t>
      </w:r>
      <w:r>
        <w:br/>
        <w:t xml:space="preserve">search-Virtual </w:t>
      </w:r>
      <w:r>
        <w:br/>
        <w:t xml:space="preserve">platform, 1:1 attendee messaging-Virtual </w:t>
      </w:r>
      <w:r>
        <w:br/>
      </w:r>
      <w:r>
        <w:lastRenderedPageBreak/>
        <w:t xml:space="preserve">platform, 1:1 video calls-Virtual </w:t>
      </w:r>
      <w:r>
        <w:br/>
        <w:t xml:space="preserve">platform, Session search-Virtual </w:t>
      </w:r>
      <w:r>
        <w:br/>
        <w:t xml:space="preserve">platform, Audience interaction-Virtual </w:t>
      </w:r>
      <w:r>
        <w:br/>
        <w:t xml:space="preserve">platform, Chat moderation-Virtual </w:t>
      </w:r>
      <w:r>
        <w:br/>
        <w:t>platform, Multimedia content</w:t>
      </w:r>
      <w:r>
        <w:br/>
        <w:t xml:space="preserve">types-Virtual </w:t>
      </w:r>
      <w:r>
        <w:br/>
        <w:t xml:space="preserve">platform, Personalized agenda-Virtual </w:t>
      </w:r>
      <w:r>
        <w:br/>
        <w:t xml:space="preserve">platform, Agenda synchronization-Virtual </w:t>
      </w:r>
      <w:r>
        <w:br/>
        <w:t xml:space="preserve">platform, Adjustable interface-Virtual </w:t>
      </w:r>
      <w:r>
        <w:br/>
        <w:t xml:space="preserve">platform, Screen reader-Virtual </w:t>
      </w:r>
      <w:r>
        <w:br/>
        <w:t xml:space="preserve">platform, Voice control-Virtual </w:t>
      </w:r>
      <w:r>
        <w:br/>
        <w:t>platform, Lead scanning, Session capacity monitor, Works offline, Built-in video studio, Integration with third-party</w:t>
      </w:r>
      <w:r>
        <w:br/>
        <w:t>video studio</w:t>
      </w:r>
      <w:r>
        <w:br/>
        <w:t>(e.g. StreamYard), Integration with a video</w:t>
      </w:r>
      <w:r>
        <w:br/>
        <w:t>comms tool (e.g. Zoom), Q38.4. Embed video stream</w:t>
      </w:r>
      <w:r>
        <w:br/>
        <w:t>(e.g. YouTube), Custom RTMP feed, Mix pre-recorded and live</w:t>
      </w:r>
      <w:r>
        <w:br/>
        <w:t>content, Automated closed captioning, Make attendees speakers, Turn into on-demand event, Multimedia content types, Open APIs, Single sign-on (SSO), CRM (e.g. Salesforce), Email (delivery, open, clicks), Registration reports, Attendance, Engagement, Video (views, unique users,</w:t>
      </w:r>
      <w:r>
        <w:br/>
        <w:t>drop-off), Leads, Users across multiple events, Day-of (remote), Day-of (on-site), Self-service option (SaaS), Support contract (SLA), 24h support, Phone support</w:t>
      </w:r>
    </w:p>
    <w:p w14:paraId="4893167B" w14:textId="77777777" w:rsidR="00FD2F49" w:rsidRDefault="00000000">
      <w:pPr>
        <w:pStyle w:val="Heading2"/>
      </w:pPr>
      <w:r>
        <w:t>Non-Available Features:</w:t>
      </w:r>
    </w:p>
    <w:p w14:paraId="4DD25642" w14:textId="77777777" w:rsidR="00FD2F49" w:rsidRDefault="00000000">
      <w:r>
        <w:t>Unbundling (Use only part of platform), Matchmaing, Content Suggestion, Chatbot, Other user of AI, Embeddable registration (hosting on client site), Dynamic ticket pricing, Hotel booking (internal or integrated), Facial recognition, Content and speaker management, Exhibitor/sponsor management, Abstract management, session-level sponsor-ship feature, Booth sales, Floor Plan builder, Room diagramming, Awards management, Digital signage management, At-home badge printing, Facial recognition check-in, Badge designer, Smart badging technology, Access control, ISO 27001 Compliant, Attendee profiles and</w:t>
      </w:r>
      <w:r>
        <w:br/>
        <w:t>search-Mobile app, 1:1 attendee messaging-Mobile app, Identify in-person/</w:t>
      </w:r>
      <w:r>
        <w:br/>
        <w:t>remote attendees-Mobile app, Identify in-person/</w:t>
      </w:r>
      <w:r>
        <w:br/>
        <w:t xml:space="preserve">remote attendees-Virtual </w:t>
      </w:r>
      <w:r>
        <w:br/>
        <w:t>platform, 1:1 video calls-Mobile app,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r>
      <w:r>
        <w:lastRenderedPageBreak/>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platform, Session search-Mobile app, Content</w:t>
      </w:r>
      <w:r>
        <w:br/>
        <w:t>recommendations-Mobile app, Content</w:t>
      </w:r>
      <w:r>
        <w:br/>
        <w:t xml:space="preserve">recommendations-Virtual </w:t>
      </w:r>
      <w:r>
        <w:br/>
        <w:t xml:space="preserve">platform, Audience interaction-Mobile </w:t>
      </w:r>
      <w:r>
        <w:br/>
        <w:t xml:space="preserve">app, Pop-out video viewer-Mobile </w:t>
      </w:r>
      <w:r>
        <w:br/>
        <w:t xml:space="preserve">app, Pop-out video viewer-Virtual </w:t>
      </w:r>
      <w:r>
        <w:br/>
        <w:t xml:space="preserve">platform, Chat moderation-Mobile </w:t>
      </w:r>
      <w:r>
        <w:br/>
        <w:t>app, Multimedia content</w:t>
      </w:r>
      <w:r>
        <w:br/>
        <w:t xml:space="preserve">types-Mobile </w:t>
      </w:r>
      <w:r>
        <w:br/>
        <w:t xml:space="preserve">app, Personalized agenda-Mobile </w:t>
      </w:r>
      <w:r>
        <w:br/>
        <w:t xml:space="preserve">app, Agenda synchronization-Mobile </w:t>
      </w:r>
      <w:r>
        <w:br/>
        <w:t xml:space="preserve">app, Interactive floor plan-Mobile </w:t>
      </w:r>
      <w:r>
        <w:br/>
        <w:t xml:space="preserve">app, Interactive floor plan-Virtual </w:t>
      </w:r>
      <w:r>
        <w:br/>
        <w:t>platform, Platform branding*-Mobile</w:t>
      </w:r>
      <w:r>
        <w:br/>
        <w:t>app, Adjustable interface-Mobile</w:t>
      </w:r>
      <w:r>
        <w:br/>
        <w:t>app, Screen reader-Mobile</w:t>
      </w:r>
      <w:r>
        <w:br/>
        <w:t>app, Voice control-Mobile</w:t>
      </w:r>
      <w:r>
        <w:br/>
        <w:t>app, Container app, App design templates, Contact exchange</w:t>
      </w:r>
      <w:r>
        <w:br/>
        <w:t>(QR-codes, NFC or other), Indoor navigation, Wayfinding, Mute livestream for on-site</w:t>
      </w:r>
      <w:r>
        <w:br/>
        <w:t>attendees, Custom WebRTC feed, Human-generated closed</w:t>
      </w:r>
      <w:r>
        <w:br/>
        <w:t>captioning, Real-time text translation, Multi-language audio</w:t>
      </w:r>
      <w:r>
        <w:br/>
        <w:t>(human interpreters), Sign language interpretation</w:t>
      </w:r>
      <w:r>
        <w:br/>
        <w:t>(video), Edit videos, Restructure content, Auto-generated content</w:t>
      </w:r>
      <w:r>
        <w:br/>
        <w:t>highlights, App marketplace, Room block management, Invoicing/accounting tools, CE credits, Hotel block, Budget, Lead scoring, Banner ads (impressions,</w:t>
      </w:r>
      <w:r>
        <w:br/>
        <w:t>clicks), Mobile app usage, Sponsor/exhibitor reports or</w:t>
      </w:r>
      <w:r>
        <w:br/>
        <w:t>dashboard, Reports/dashboards can be</w:t>
      </w:r>
      <w:r>
        <w:br/>
        <w:t>shared externally, Virtual production, On-site video production, Multi-language support, Live (text) chat support, Chatbot</w:t>
      </w:r>
    </w:p>
    <w:p w14:paraId="1943F932" w14:textId="77777777" w:rsidR="00FD2F49" w:rsidRDefault="00000000">
      <w:pPr>
        <w:pStyle w:val="Heading1"/>
      </w:pPr>
      <w:r>
        <w:t>SpotMe</w:t>
      </w:r>
    </w:p>
    <w:p w14:paraId="5FBBB71F" w14:textId="77777777" w:rsidR="00FD2F49" w:rsidRDefault="00000000">
      <w:pPr>
        <w:pStyle w:val="Heading2"/>
      </w:pPr>
      <w:r>
        <w:t>Available Features:</w:t>
      </w:r>
    </w:p>
    <w:p w14:paraId="3F6D16CC" w14:textId="77777777" w:rsidR="00FD2F49" w:rsidRDefault="00000000">
      <w:r>
        <w:t xml:space="preserve">Event marketing, Registration, Event Management, Check-in and badging, Mobile App, Virtual Event Platform, community Management, Reporting and Analytics, White Label </w:t>
      </w:r>
      <w:r>
        <w:lastRenderedPageBreak/>
        <w:t>(Remove Branding), Unbundling (Use only part of platform), Localization, Other user of AI, Event Website Builder, SEO Optimization Tools, Email Marketing, Email Automation, Customizable Branding, Website Template, Email Templates, Event Registration, Multiple Registration Types, Embeddable registration (hosting on client site), Hotel booking (internal or integrated),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Surveys, Removing attendees, Floor Plan builder, Awards management, At-home badge printing, QR code check-in, Badge designer, Badge printing (inc. hardware printers), Check-in app for attendee scanning, Last minute changes at check-in, Access control, CCPA compliant, ISO 27001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r>
      <w:r>
        <w:lastRenderedPageBreak/>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 xml:space="preserve">platform, Screen reader-Virtual </w:t>
      </w:r>
      <w:r>
        <w:br/>
        <w:t xml:space="preserve">platform, Voice control-Virtual </w:t>
      </w:r>
      <w:r>
        <w:br/>
        <w:t>platform, Container app, App design templates, Lead scanning, Contact exchange</w:t>
      </w:r>
      <w:r>
        <w:br/>
        <w:t>(QR-codes, NFC or other),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Mix pre-recorded and live</w:t>
      </w:r>
      <w:r>
        <w:br/>
        <w:t>content, Automated closed captioning, Real-time text translation, Multi-language audio</w:t>
      </w:r>
      <w:r>
        <w:br/>
        <w:t>(human interpreters), Make attendees speakers, Turn into on-demand event, Edit videos, Restructure content, Auto-generated content</w:t>
      </w:r>
      <w:r>
        <w:br/>
        <w:t>highlights, Multimedia content types, Open APIs, App marketplace, Single sign-on (SSO), CRM (e.g. Salesforce), Room block management, Invoicing/accounting tools, Email (delivery, open, clicks), Registration reports, Attendance, CE credits, Engagement, Video (views, unique users,</w:t>
      </w:r>
      <w:r>
        <w:br/>
        <w:t>drop-off), Leads, Lead scoring, Banner ads (impressions,</w:t>
      </w:r>
      <w:r>
        <w:br/>
        <w:t>clicks), Mobile app usage,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w:t>
      </w:r>
    </w:p>
    <w:p w14:paraId="57107796" w14:textId="77777777" w:rsidR="00FD2F49" w:rsidRDefault="00000000">
      <w:pPr>
        <w:pStyle w:val="Heading2"/>
      </w:pPr>
      <w:r>
        <w:t>Non-Available Features:</w:t>
      </w:r>
    </w:p>
    <w:p w14:paraId="2DC8896A" w14:textId="77777777" w:rsidR="00FD2F49" w:rsidRDefault="00000000">
      <w:r>
        <w:t xml:space="preserve">Payment Processing, Matchmaing, Content Suggestion, Chatbot, Group Registration, Referrals (Promo codes/Affiliate links), Payment gateway integration, PCI Level 1 compliance, Time-Based pricing, Dynamic ticket pricing, Facial recognition, Abstract </w:t>
      </w:r>
      <w:r>
        <w:lastRenderedPageBreak/>
        <w:t>management, Booth sales, Room diagramming, Digital signage management, Facial recognition check-in, Smart badging technology, PCI-DSS Compliant, Screen reader-Mobile</w:t>
      </w:r>
      <w:r>
        <w:br/>
        <w:t>app, Voice control-Mobile</w:t>
      </w:r>
      <w:r>
        <w:br/>
        <w:t>app, Indoor navigation, Wayfinding, Custom WebRTC feed, Human-generated closed</w:t>
      </w:r>
      <w:r>
        <w:br/>
        <w:t>captioning, Sign language interpretation</w:t>
      </w:r>
      <w:r>
        <w:br/>
        <w:t>(video), Hotel block, Budget, Chatbot</w:t>
      </w:r>
    </w:p>
    <w:p w14:paraId="014C6BC6" w14:textId="77777777" w:rsidR="00FD2F49" w:rsidRDefault="00000000">
      <w:pPr>
        <w:pStyle w:val="Heading1"/>
      </w:pPr>
      <w:r>
        <w:t>Stova</w:t>
      </w:r>
    </w:p>
    <w:p w14:paraId="6BCF2A3F" w14:textId="77777777" w:rsidR="00FD2F49" w:rsidRDefault="00000000">
      <w:pPr>
        <w:pStyle w:val="Heading2"/>
      </w:pPr>
      <w:r>
        <w:t>Available Features:</w:t>
      </w:r>
    </w:p>
    <w:p w14:paraId="0594B03F"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Content Suggestion, Chatbot,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r>
      <w:r>
        <w:lastRenderedPageBreak/>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app,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Session capacity monitor, Works offline, Mute livestream for on-site</w:t>
      </w:r>
      <w:r>
        <w:br/>
        <w:t>attendees,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 xml:space="preserve">captioning, Make attendees speakers, Turn into on-demand event, Restructure content, </w:t>
      </w:r>
      <w:r>
        <w:lastRenderedPageBreak/>
        <w:t>Multimedia content types, Open APIs, Single sign-on (SSO), CRM (e.g. Salesforce), Room block management, Email (delivery, open, clicks), Registration reports, Attendance, CE credits, Engagement, Video (views, unique users,</w:t>
      </w:r>
      <w:r>
        <w:br/>
        <w:t>drop-off), Hotel block, Budget, Leads, Lead scoring, Banner ads (impressions,</w:t>
      </w:r>
      <w:r>
        <w:br/>
        <w:t>clicks), Mobile app usage, Sponsor/exhibitor reports or</w:t>
      </w:r>
      <w:r>
        <w:br/>
        <w:t>dashboard, Reports/dashboards can be</w:t>
      </w:r>
      <w:r>
        <w:br/>
        <w:t>shared externally, Users across multiple events, Day-of (remote), Day-of (on-site), Virtual production, Self-service option (SaaS), Support contract (SLA), 24h support, Multi-language support, Live (text) chat support, Phone support, Chatbot</w:t>
      </w:r>
    </w:p>
    <w:p w14:paraId="343A1B8E" w14:textId="77777777" w:rsidR="00FD2F49" w:rsidRDefault="00000000">
      <w:pPr>
        <w:pStyle w:val="Heading2"/>
      </w:pPr>
      <w:r>
        <w:t>Non-Available Features:</w:t>
      </w:r>
    </w:p>
    <w:p w14:paraId="343FF90B" w14:textId="77777777" w:rsidR="00FD2F49" w:rsidRDefault="00000000">
      <w:r>
        <w:t xml:space="preserve">Other user of AI, Embeddable registration (hosting on client site), Pop-out video viewer-Mobile </w:t>
      </w:r>
      <w:r>
        <w:br/>
        <w:t xml:space="preserve">app, Interactive floor plan-Virtual </w:t>
      </w:r>
      <w:r>
        <w:br/>
        <w:t>platform, Wayfinding, Built-in video studio, Real-time text translation, Multi-language audio</w:t>
      </w:r>
      <w:r>
        <w:br/>
        <w:t>(human interpreters), Sign language interpretation</w:t>
      </w:r>
      <w:r>
        <w:br/>
        <w:t>(video), Edit videos, Auto-generated content</w:t>
      </w:r>
      <w:r>
        <w:br/>
        <w:t>highlights, App marketplace, Invoicing/accounting tools, On-site video production</w:t>
      </w:r>
    </w:p>
    <w:p w14:paraId="1541E866" w14:textId="77777777" w:rsidR="00FD2F49" w:rsidRDefault="00000000">
      <w:pPr>
        <w:pStyle w:val="Heading1"/>
      </w:pPr>
      <w:r>
        <w:t>Swapcard</w:t>
      </w:r>
    </w:p>
    <w:p w14:paraId="1C7D5CE2" w14:textId="77777777" w:rsidR="00FD2F49" w:rsidRDefault="00000000">
      <w:pPr>
        <w:pStyle w:val="Heading2"/>
      </w:pPr>
      <w:r>
        <w:t>Available Features:</w:t>
      </w:r>
    </w:p>
    <w:p w14:paraId="10611D0D" w14:textId="77777777" w:rsidR="00FD2F49" w:rsidRDefault="00000000">
      <w:r>
        <w:t>Event marketing, Registration, Event Management, Check-in and badging, Mobile App, Virtual Event Platform, community Management, Reporting and Analytics, White Label (Remove Branding), Unbundling (Use only part of platform), Localization, Matchmaing, Content Suggestion, Email Marketing, Customizable Branding, Email Templates, Event Registration, Group Registration, Multiple Registration Types, Referrals (Promo codes/Affiliate links), Payment gateway integration, Embeddable registration (hosting on client site), Time-Based pricing, Dynamic ticket pricing,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Surveys, Removing attendees, Booth sales, Floor Plan builder, At-home badge printing, QR code check-in, Badge designer, Badge printing (inc. hardware printers), Check-in app for attendee scanning, Last minute changes at check-in, Access control, CCPA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r>
      <w:r>
        <w:lastRenderedPageBreak/>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 xml:space="preserve">Cirtifications-Mobile app,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platform, Multimedia content</w:t>
      </w:r>
      <w:r>
        <w:br/>
        <w:t xml:space="preserve">types-Virtual </w:t>
      </w:r>
      <w:r>
        <w:br/>
        <w:t xml:space="preserve">platform, Personalized agenda-Mobile </w:t>
      </w:r>
      <w:r>
        <w:br/>
        <w:t xml:space="preserve">app, Personalized agenda-Virtual </w:t>
      </w:r>
      <w:r>
        <w:br/>
        <w:t xml:space="preserve">platform, Interactive floor plan-Mobile </w:t>
      </w:r>
      <w:r>
        <w:br/>
        <w:t xml:space="preserve">app, Interactive floor plan-Virtual </w:t>
      </w:r>
      <w:r>
        <w:br/>
        <w:t xml:space="preserve">platform, Adjustable interface-Virtual </w:t>
      </w:r>
      <w:r>
        <w:br/>
        <w:t xml:space="preserve">platform, Screen reader-Virtual </w:t>
      </w:r>
      <w:r>
        <w:br/>
        <w:t xml:space="preserve">platform, Voice control-Virtual </w:t>
      </w:r>
      <w:r>
        <w:br/>
        <w:t>platform, Lead scanning, Contact exchange</w:t>
      </w:r>
      <w:r>
        <w:br/>
        <w:t>(QR-codes, NFC or other), Indoor navigation, Wayfinding,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Mix pre-recorded and live</w:t>
      </w:r>
      <w:r>
        <w:br/>
        <w:t>content, Automated closed captioning, Human-generated closed</w:t>
      </w:r>
      <w:r>
        <w:br/>
        <w:t>captioning, Make attendees speakers, Turn into on-demand event, Restructure content, Multimedia content types, Open APIs, App marketplace, Single sign-on (SSO), Email (delivery, open, clicks), Registration reports, Attendance, Engagement, Video (views, unique users,</w:t>
      </w:r>
      <w:r>
        <w:br/>
      </w:r>
      <w:r>
        <w:lastRenderedPageBreak/>
        <w:t>drop-off), Leads, Lead scoring, Banner ads (impressions,</w:t>
      </w:r>
      <w:r>
        <w:br/>
        <w:t>clicks), Mobile app usage, Sponsor/exhibitor reports or</w:t>
      </w:r>
      <w:r>
        <w:br/>
        <w:t>dashboard, Reports/dashboards can be</w:t>
      </w:r>
      <w:r>
        <w:br/>
        <w:t>shared externally, Users across multiple events, Day-of (remote), Day-of (on-site), Virtual production, Self-service option (SaaS), Support contract (SLA), 24h support, Multi-language support, Live (text) chat support, Chatbot</w:t>
      </w:r>
    </w:p>
    <w:p w14:paraId="78A4321E" w14:textId="77777777" w:rsidR="00FD2F49" w:rsidRDefault="00000000">
      <w:pPr>
        <w:pStyle w:val="Heading2"/>
      </w:pPr>
      <w:r>
        <w:t>Non-Available Features:</w:t>
      </w:r>
    </w:p>
    <w:p w14:paraId="4E23A428" w14:textId="77777777" w:rsidR="00FD2F49" w:rsidRDefault="00000000">
      <w:r>
        <w:t>Payment Processing, Chatbot, Other user of AI, Event Website Builder, SEO Optimization Tools, Email Automation, Website Template, PCI Level 1 compliance, Hotel booking (internal or integrated), Facial recognition, Event templates, Room diagramming, Awards management, Digital signage management, Facial recognition check-in, Smart badging technology, ISO 27001 Compliant, PCI-DSS Compliant, Targeted push</w:t>
      </w:r>
      <w:r>
        <w:br/>
        <w:t xml:space="preserve">Cirtifications-Virtual </w:t>
      </w:r>
      <w:r>
        <w:br/>
        <w:t xml:space="preserve">platform, Pop-out video viewer-Mobile </w:t>
      </w:r>
      <w:r>
        <w:br/>
        <w:t xml:space="preserve">app, Chat moderation-Mobile </w:t>
      </w:r>
      <w:r>
        <w:br/>
        <w:t xml:space="preserve">app, Chat moderation-Virtual </w:t>
      </w:r>
      <w:r>
        <w:br/>
        <w:t>platform, Multimedia content</w:t>
      </w:r>
      <w:r>
        <w:br/>
        <w:t xml:space="preserve">types-Mobile </w:t>
      </w:r>
      <w:r>
        <w:br/>
        <w:t xml:space="preserve">app, Agenda synchronization-Mobile </w:t>
      </w:r>
      <w:r>
        <w:br/>
        <w:t xml:space="preserve">app, Agenda synchronization-Virtual </w:t>
      </w:r>
      <w:r>
        <w:br/>
        <w:t>platform, Adjustable interface-Mobile</w:t>
      </w:r>
      <w:r>
        <w:br/>
        <w:t>app, Screen reader-Mobile</w:t>
      </w:r>
      <w:r>
        <w:br/>
        <w:t>app, Voice control-Mobile</w:t>
      </w:r>
      <w:r>
        <w:br/>
        <w:t>app, Container app, App design templates, Custom WebRTC feed, Real-time text translation, Multi-language audio</w:t>
      </w:r>
      <w:r>
        <w:br/>
        <w:t>(human interpreters), Sign language interpretation</w:t>
      </w:r>
      <w:r>
        <w:br/>
        <w:t>(video), Edit videos, Auto-generated content</w:t>
      </w:r>
      <w:r>
        <w:br/>
        <w:t>highlights, CRM (e.g. Salesforce), Room block management, Invoicing/accounting tools, CE credits, Hotel block, Budget, On-site video production, Phone support</w:t>
      </w:r>
    </w:p>
    <w:p w14:paraId="485D64BA" w14:textId="77777777" w:rsidR="00FD2F49" w:rsidRDefault="00000000">
      <w:pPr>
        <w:pStyle w:val="Heading1"/>
      </w:pPr>
      <w:r>
        <w:t>Trippus</w:t>
      </w:r>
    </w:p>
    <w:p w14:paraId="41EE1760" w14:textId="77777777" w:rsidR="00FD2F49" w:rsidRDefault="00000000">
      <w:pPr>
        <w:pStyle w:val="Heading2"/>
      </w:pPr>
      <w:r>
        <w:t>Available Features:</w:t>
      </w:r>
    </w:p>
    <w:p w14:paraId="6603959D" w14:textId="77777777" w:rsidR="00FD2F49" w:rsidRDefault="00000000">
      <w:r>
        <w:t xml:space="preserve">Event marketing, Registration, Payment Processing, Event Management, Check-in and badging, Mobile App, Virtual Event Platform, Reporting and Analytics, White Label (Remove Branding), Unbundling (Use only part of platform), Localization, Event Website Builder,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Customization by attendee type, Attendee </w:t>
      </w:r>
      <w:r>
        <w:lastRenderedPageBreak/>
        <w:t>upgrade/downgrade, Lead retrieval, session-level sponsor-ship feature, Opt-in to share data with sponsors and exhibitors, Organization-wide events hub, Custom team permissions, Event templates, Surveys, Removing attendees, Booth sales, Awards management, At-home badge printing, QR code check-in, Badge designer, Badge printing (inc. hardware printers), Check-in app for attendee scanning, Last minute changes at check-in, Access control,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Container app, App design templates, Lead scanning, Contact exchange</w:t>
      </w:r>
      <w:r>
        <w:br/>
        <w:t>(QR-codes, NFC or other), Session capacity monitor, Integration with a video</w:t>
      </w:r>
      <w:r>
        <w:br/>
        <w:t>comms tool (e.g. Zoom), Q38.4. Embed video stream</w:t>
      </w:r>
      <w:r>
        <w:br/>
        <w:t>(e.g. YouTube), Custom RTMP feed, Custom WebRTC feed, Mix pre-recorded and live</w:t>
      </w:r>
      <w:r>
        <w:br/>
        <w:t>content, Make attendees speakers, Turn into on-demand event, Restructure content, Multimedia content types, Open APIs, Single sign-on (SSO), CRM (e.g. Salesforce), Room block management, Invoicing/accounting tools, Email (delivery, open, clicks), Registration reports, Attendance, CE credits, Engagement, Hotel block, Leads, Banner ads (impressions,</w:t>
      </w:r>
      <w:r>
        <w:br/>
        <w:t>clicks), Sponsor/exhibitor reports or</w:t>
      </w:r>
      <w:r>
        <w:br/>
      </w:r>
      <w:r>
        <w:lastRenderedPageBreak/>
        <w:t>dashboard, Reports/dashboards can be</w:t>
      </w:r>
      <w:r>
        <w:br/>
        <w:t>shared externally, Users across multiple events, Day-of (remote), Day-of (on-site), Virtual production, Self-service option (SaaS), Support contract (SLA), Multi-language support, Phone support</w:t>
      </w:r>
    </w:p>
    <w:p w14:paraId="328F9CC6" w14:textId="77777777" w:rsidR="00FD2F49" w:rsidRDefault="00000000">
      <w:pPr>
        <w:pStyle w:val="Heading2"/>
      </w:pPr>
      <w:r>
        <w:t>Non-Available Features:</w:t>
      </w:r>
    </w:p>
    <w:p w14:paraId="4A7E319E" w14:textId="77777777" w:rsidR="00FD2F49" w:rsidRDefault="00000000">
      <w:r>
        <w:t xml:space="preserve">community Management, Matchmaing, Content Suggestion, Chatbot, Other user of AI, SEO Optimization Tools, Abstract management, Floor Plan builder, Room diagramming, Digital signage management, Facial recognition check-in, Smart badging technology, CCPA compliant, ISO 27001 Compliant, SOC 2 Compliant, 1:1 video calls-Mobile app, 1:1 video calls-Virtual </w:t>
      </w:r>
      <w:r>
        <w:br/>
        <w:t>platform, Matchmaking</w:t>
      </w:r>
      <w:r>
        <w:br/>
        <w:t>recommendations-Mobile app, Matchmaking</w:t>
      </w:r>
      <w:r>
        <w:br/>
        <w:t xml:space="preserve">recommendations-Virtual </w:t>
      </w:r>
      <w:r>
        <w:br/>
        <w:t>platform, Targeted push</w:t>
      </w:r>
      <w:r>
        <w:br/>
        <w:t>Cirtifications-Mobile app, Targeted push</w:t>
      </w:r>
      <w:r>
        <w:br/>
        <w:t xml:space="preserve">Cirtifications-Virtual </w:t>
      </w:r>
      <w:r>
        <w:br/>
        <w:t>platform, Content</w:t>
      </w:r>
      <w:r>
        <w:br/>
        <w:t>recommendations-Mobile app, Content</w:t>
      </w:r>
      <w:r>
        <w:br/>
        <w:t xml:space="preserve">recommendations-Virtual </w:t>
      </w:r>
      <w:r>
        <w:br/>
        <w:t xml:space="preserve">platform, Pop-out video viewer-Mobile </w:t>
      </w:r>
      <w:r>
        <w:br/>
        <w:t xml:space="preserve">app, Chat moderation-Mobile </w:t>
      </w:r>
      <w:r>
        <w:br/>
        <w:t xml:space="preserve">app, Chat moderation-Virtual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Indoor navigation, Wayfinding, Works offline, Mute livestream for on-site</w:t>
      </w:r>
      <w:r>
        <w:br/>
        <w:t>attendees, Built-in video studio, Integration with third-party</w:t>
      </w:r>
      <w:r>
        <w:br/>
        <w:t>video studio</w:t>
      </w:r>
      <w:r>
        <w:br/>
        <w:t>(e.g. StreamYard), Automated closed captioning, Human-generated closed</w:t>
      </w:r>
      <w:r>
        <w:br/>
        <w:t>captioning, Real-time text translation, Multi-language audio</w:t>
      </w:r>
      <w:r>
        <w:br/>
        <w:t>(human interpreters), Sign language interpretation</w:t>
      </w:r>
      <w:r>
        <w:br/>
        <w:t>(video), Edit videos, Auto-generated content</w:t>
      </w:r>
      <w:r>
        <w:br/>
        <w:t>highlights, App marketplace, Video (views, unique users,</w:t>
      </w:r>
      <w:r>
        <w:br/>
        <w:t>drop-off), Budget, Lead scoring, Mobile app usage, On-site video production, 24h support, Live (text) chat support, Chatbot</w:t>
      </w:r>
    </w:p>
    <w:p w14:paraId="6642647F" w14:textId="77777777" w:rsidR="00FD2F49" w:rsidRDefault="00000000">
      <w:pPr>
        <w:pStyle w:val="Heading1"/>
      </w:pPr>
      <w:r>
        <w:lastRenderedPageBreak/>
        <w:t>Ventla</w:t>
      </w:r>
    </w:p>
    <w:p w14:paraId="1C163DC5" w14:textId="77777777" w:rsidR="00FD2F49" w:rsidRDefault="00000000">
      <w:pPr>
        <w:pStyle w:val="Heading2"/>
      </w:pPr>
      <w:r>
        <w:t>Available Features:</w:t>
      </w:r>
    </w:p>
    <w:p w14:paraId="1C4C7C0B" w14:textId="77777777" w:rsidR="00FD2F49" w:rsidRDefault="00000000">
      <w:r>
        <w:t>Registration, Event Management, Check-in and badging, Mobile App, Virtual Event Platform, community Management, Reporting and Analytics, White Label (Remove Branding), Unbundling (Use only part of platform), Localization, Email Marketing, Email Automation, Customizable Branding, Website Template, Email Templates, Event Registration, Multiple Registration Types, Embeddable registration (hosting on client site), Content and speaker management, Exhibitor/sponsor management, Abstract management, Customization by attendee type, Attendee upgrade/downgrade, session-level sponsor-ship feature, Opt-in to share data with sponsors and exhibitors, Organization-wide events hub, Custom team permissions, Event templates, Surveys, Removing attendees, QR code check-in, Last minute changes at check-in,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r>
      <w:r>
        <w:lastRenderedPageBreak/>
        <w:t xml:space="preserve">app, Personalized agenda-Virtual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Contact exchange</w:t>
      </w:r>
      <w:r>
        <w:br/>
        <w:t>(QR-codes, NFC or other),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Human-generated closed</w:t>
      </w:r>
      <w:r>
        <w:br/>
        <w:t>captioning, Make attendees speakers, Turn into on-demand event, Restructure content, Multimedia content types, Single sign-on (SSO), Email (delivery, open, clicks), Registration reports, Attendance, Engagement, Video (views, unique users,</w:t>
      </w:r>
      <w:r>
        <w:br/>
        <w:t>drop-off), Banner ads (impressions,</w:t>
      </w:r>
      <w:r>
        <w:br/>
        <w:t>clicks), Mobile app usage, Day-of (remote), Day-of (on-site), Self-service option (SaaS), Support contract (SLA), 24h support, Multi-language support, Live (text) chat support, Phone support</w:t>
      </w:r>
    </w:p>
    <w:p w14:paraId="3D3F84CB" w14:textId="77777777" w:rsidR="00FD2F49" w:rsidRDefault="00000000">
      <w:pPr>
        <w:pStyle w:val="Heading2"/>
      </w:pPr>
      <w:r>
        <w:t>Non-Available Features:</w:t>
      </w:r>
    </w:p>
    <w:p w14:paraId="48D62E92" w14:textId="77777777" w:rsidR="00FD2F49" w:rsidRDefault="00000000">
      <w:r>
        <w:t>Event marketing, Payment Processing, Matchmaing, Content Suggestion, Chatbot, Other user of AI, Event Website Builder, SEO Optimization Tools, Group Registration, Referrals (Promo codes/Affiliate links), Payment gateway integration, PCI Level 1 compliance, Time-Based pricing, Dynamic ticket pricing, Hotel booking (internal or integrated), Facial recognition, Lead retrieval, Booth sales, Floor Plan builder, Room diagramming, Awards management, Digital signage management, At-home badge printing, Facial recognition check-in, Badge designer, Badge printing (inc. hardware printers), Check-in app for attendee scanning, Smart badging technology, Access control, CCPA compliant, ISO 27001 Compliant, SOC 2 Compliant, PCI-DSS Compliant, Client data server location Europe U.S, Identify in-person/</w:t>
      </w:r>
      <w:r>
        <w:br/>
        <w:t>remote attendees-Mobile app, Identify in-person/</w:t>
      </w:r>
      <w:r>
        <w:br/>
        <w:t xml:space="preserve">remote attendees-Virtual </w:t>
      </w:r>
      <w:r>
        <w:br/>
        <w:t xml:space="preserve">platform, 1:1 video calls-Mobile app, 1:1 video calls-Virtual </w:t>
      </w:r>
      <w:r>
        <w:br/>
        <w:t xml:space="preserve">platform, Session search-Mobile app, Session search-Virtual </w:t>
      </w:r>
      <w:r>
        <w:br/>
        <w:t>platform, Content</w:t>
      </w:r>
      <w:r>
        <w:br/>
        <w:t>recommendations-Mobile app, Content</w:t>
      </w:r>
      <w:r>
        <w:br/>
        <w:t xml:space="preserve">recommendations-Virtual </w:t>
      </w:r>
      <w:r>
        <w:br/>
        <w:t xml:space="preserve">platform, Agenda synchronization-Mobile </w:t>
      </w:r>
      <w:r>
        <w:br/>
      </w:r>
      <w:r>
        <w:lastRenderedPageBreak/>
        <w:t xml:space="preserve">app, Agenda synchronization-Virtual </w:t>
      </w:r>
      <w:r>
        <w:br/>
        <w:t xml:space="preserve">platform, Interactive floor plan-Mobile </w:t>
      </w:r>
      <w:r>
        <w:br/>
        <w:t xml:space="preserve">app, Interactive floor plan-Virtual </w:t>
      </w:r>
      <w:r>
        <w:br/>
        <w:t>platform, Lead scanning, Indoor navigation, Wayfinding, Automated closed captioning, Real-time text translation, Multi-language audio</w:t>
      </w:r>
      <w:r>
        <w:br/>
        <w:t>(human interpreters), Sign language interpretation</w:t>
      </w:r>
      <w:r>
        <w:br/>
        <w:t>(video), Edit videos, Auto-generated content</w:t>
      </w:r>
      <w:r>
        <w:br/>
        <w:t>highlights, Open APIs, App marketplace, CRM (e.g. Salesforce), Room block management, Invoicing/accounting tools, CE credits, Hotel block, Budget, Leads, Lead scoring, Sponsor/exhibitor reports or</w:t>
      </w:r>
      <w:r>
        <w:br/>
        <w:t>dashboard, Reports/dashboards can be</w:t>
      </w:r>
      <w:r>
        <w:br/>
        <w:t>shared externally, Users across multiple events, Virtual production, On-site video production, Chatbot</w:t>
      </w:r>
    </w:p>
    <w:p w14:paraId="5BC5742C" w14:textId="77777777" w:rsidR="00FD2F49" w:rsidRDefault="00000000">
      <w:pPr>
        <w:pStyle w:val="Heading1"/>
      </w:pPr>
      <w:r>
        <w:t>vFairs</w:t>
      </w:r>
    </w:p>
    <w:p w14:paraId="4106B3B8" w14:textId="77777777" w:rsidR="00FD2F49" w:rsidRDefault="00000000">
      <w:pPr>
        <w:pStyle w:val="Heading2"/>
      </w:pPr>
      <w:r>
        <w:t>Available Features:</w:t>
      </w:r>
    </w:p>
    <w:p w14:paraId="39297DB9"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Content Suggestion, Event Website Builder, SEO Optimization Tools, Email Marketing, Email Automation, Customizable Branding, Website Template, Email Templates, Event Registration, Group Registration, Multiple Registration Types, Referrals (Promo codes/Affiliate links), Payment gateway integration, Embeddable registration (hosting on client site), Time-Based pricing, Dynamic ticket pricing,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Digital signage management, QR code check-in, Badge designer, Badge printing (inc. hardware printers), Check-in app for attendee scanning, Last minute changes at check-in, Access control, CCPA compliant, ISO 27001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r>
      <w:r>
        <w:lastRenderedPageBreak/>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app,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Session capacity monitor, Works offline, Mute livestream for on-site</w:t>
      </w:r>
      <w:r>
        <w:br/>
        <w:t>attendees, Integration with third-party</w:t>
      </w:r>
      <w:r>
        <w:br/>
        <w:t>video studio</w:t>
      </w:r>
      <w:r>
        <w:br/>
        <w:t>(e.g. StreamYard), Integration with a video</w:t>
      </w:r>
      <w:r>
        <w:br/>
        <w:t>comms tool (e.g. Zoom), Q38.4. Embed video stream</w:t>
      </w:r>
      <w:r>
        <w:br/>
      </w:r>
      <w:r>
        <w:lastRenderedPageBreak/>
        <w:t>(e.g. YouTube), Custom RTMP feed, Custom WebRTC feed, Mix pre-recorded and live</w:t>
      </w:r>
      <w:r>
        <w:br/>
        <w:t>content, Human-generated closed</w:t>
      </w:r>
      <w:r>
        <w:br/>
        <w:t>captioning, Real-time text translation, Multi-language audio</w:t>
      </w:r>
      <w:r>
        <w:br/>
        <w:t>(human interpreters), Sign language interpretation</w:t>
      </w:r>
      <w:r>
        <w:br/>
        <w:t>(video), Make attendees speakers, Turn into on-demand event, Restructure content, Multimedia content types, Open APIs, App marketplace, Single sign-on (SSO), CRM (e.g. Salesforce), Invoicing/accounting tools, Email (delivery, open, clicks), Registration reports, Attendance, CE credits, Engagement, Video (views, unique users,</w:t>
      </w:r>
      <w:r>
        <w:br/>
        <w:t>drop-off), Leads, Banner ads (impressions,</w:t>
      </w:r>
      <w:r>
        <w:br/>
        <w:t>clicks), Mobile app usage, Sponsor/exhibitor reports or</w:t>
      </w:r>
      <w:r>
        <w:br/>
        <w:t>dashboard, Reports/dashboards can be</w:t>
      </w:r>
      <w:r>
        <w:br/>
        <w:t>shared externally, Users across multiple events, Day-of (remote), Day-of (on-site), Virtual production, Self-service option (SaaS), Support contract (SLA), 24h support, Multi-language support, Live (text) chat support, Phone support</w:t>
      </w:r>
    </w:p>
    <w:p w14:paraId="07C900EC" w14:textId="77777777" w:rsidR="00FD2F49" w:rsidRDefault="00000000">
      <w:pPr>
        <w:pStyle w:val="Heading2"/>
      </w:pPr>
      <w:r>
        <w:t>Non-Available Features:</w:t>
      </w:r>
    </w:p>
    <w:p w14:paraId="453501A0" w14:textId="77777777" w:rsidR="00FD2F49" w:rsidRDefault="00000000">
      <w:r>
        <w:t>Matchmaing, Chatbot, Other user of AI, PCI Level 1 compliance, Hotel booking (internal or integrated), Facial recognition, Room diagramming, Awards management, At-home badge printing, Facial recognition check-in, Smart badging technology, PCI-DSS Compliant, Content</w:t>
      </w:r>
      <w:r>
        <w:br/>
        <w:t>recommendations-Mobile app, Content</w:t>
      </w:r>
      <w:r>
        <w:br/>
        <w:t xml:space="preserve">recommendations-Virtual </w:t>
      </w:r>
      <w:r>
        <w:br/>
        <w:t xml:space="preserve">platform, Interactive floor plan-Virtual </w:t>
      </w:r>
      <w:r>
        <w:br/>
        <w:t>platform, Wayfinding, Built-in video studio, Automated closed captioning, Edit videos, Auto-generated content</w:t>
      </w:r>
      <w:r>
        <w:br/>
        <w:t>highlights, Room block management, Hotel block, Budget, Lead scoring, On-site video production, Chatbot</w:t>
      </w:r>
    </w:p>
    <w:p w14:paraId="1D8C3131" w14:textId="77777777" w:rsidR="00FD2F49" w:rsidRDefault="00000000">
      <w:pPr>
        <w:pStyle w:val="Heading1"/>
      </w:pPr>
      <w:r>
        <w:t>Webex Events (formerly socio)</w:t>
      </w:r>
    </w:p>
    <w:p w14:paraId="2647E504" w14:textId="77777777" w:rsidR="00FD2F49" w:rsidRDefault="00000000">
      <w:pPr>
        <w:pStyle w:val="Heading2"/>
      </w:pPr>
      <w:r>
        <w:t>Available Features:</w:t>
      </w:r>
    </w:p>
    <w:p w14:paraId="2F29977B" w14:textId="77777777" w:rsidR="00FD2F49" w:rsidRDefault="00000000">
      <w:r>
        <w:t>Registration, Payment Processing, Event Management, Check-in and badging, Mobile App, Virtual Event Platform, community Management, Reporting and Analytics, Unbundling (Use only part of platform), Localization, Other user of AI, Customizable Branding, Event Registration, Group Registration, Multiple Registration Types, Referrals (Promo codes/Affiliate links), Payment gateway integration, Embeddable registration (hosting on client site), Time-Based pricing, Dynamic ticket pricing, Customization by attendee type, Attendee upgrade/downgrade, Lead retrieval, session-level sponsor-ship feature, Removing attendees, Booth sales, Room diagramming, Digital signage management, QR code check-in, Badge designer, Badge printing (inc. hardware printers), Check-in app for attendee scanning, Last minute changes at check-in, CCPA compliant, ISO 27001 Compliant, SOC 2 Compliant, PCI-DSS Compliant, GDBR Compliant, Business continuity/server baclup, Data encrypted, Attendee profiles and</w:t>
      </w:r>
      <w:r>
        <w:br/>
        <w:t>search-Mobile app, Attendee profiles and</w:t>
      </w:r>
      <w:r>
        <w:br/>
      </w:r>
      <w:r>
        <w:lastRenderedPageBreak/>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Lead scanning, Contact exchange</w:t>
      </w:r>
      <w:r>
        <w:br/>
        <w:t>(QR-codes, NFC or other), Indoor navigation, Built-in video studio, Integration with third-party</w:t>
      </w:r>
      <w:r>
        <w:br/>
        <w:t>video studio</w:t>
      </w:r>
      <w:r>
        <w:br/>
      </w:r>
      <w:r>
        <w:lastRenderedPageBreak/>
        <w:t>(e.g. StreamYard), Q38.4. Embed video stream</w:t>
      </w:r>
      <w:r>
        <w:br/>
        <w:t>(e.g. YouTube), Custom RTMP feed, Mix pre-recorded and live</w:t>
      </w:r>
      <w:r>
        <w:br/>
        <w:t>content, Automated closed captioning, Real-time text translation, Sign language interpretation</w:t>
      </w:r>
      <w:r>
        <w:br/>
        <w:t>(video), Turn into on-demand event, Multimedia content types, Single sign-on (SSO), Registration reports, Attendance, CE credits, Engagement, Video (views, unique users,</w:t>
      </w:r>
      <w:r>
        <w:br/>
        <w:t>drop-off), Leads, Lead scoring, Banner ads (impressions,</w:t>
      </w:r>
      <w:r>
        <w:br/>
        <w:t>clicks), Mobile app usage, Reports/dashboards can be</w:t>
      </w:r>
      <w:r>
        <w:br/>
        <w:t>shared externally, Day-of (remote), Day-of (on-site), Virtual production, On-site video production, Self-service option (SaaS), Live (text) chat support</w:t>
      </w:r>
    </w:p>
    <w:p w14:paraId="69A51908" w14:textId="77777777" w:rsidR="00FD2F49" w:rsidRDefault="00000000">
      <w:pPr>
        <w:pStyle w:val="Heading2"/>
      </w:pPr>
      <w:r>
        <w:t>Non-Available Features:</w:t>
      </w:r>
    </w:p>
    <w:p w14:paraId="7DBE2F74" w14:textId="77777777" w:rsidR="00FD2F49" w:rsidRDefault="00000000">
      <w:r>
        <w:t>Event marketing, White Label (Remove Branding), Matchmaing, Content Suggestion, Chatbot, Event Website Builder, SEO Optimization Tools, Email Marketing, Email Automation, Website Template, Email Templates, PCI Level 1 compliance, Hotel booking (internal or integrated), Facial recognition, Content and speaker management, Exhibitor/sponsor management, Abstract management, Opt-in to share data with sponsors and exhibitors, Organization-wide events hub, Custom team permissions, Event templates, Surveys, Floor Plan builder, Awards management, At-home badge printing, Facial recognition check-in, Smart badging technology, Access control, Client data server location Europe U.S, Matchmaking</w:t>
      </w:r>
      <w:r>
        <w:br/>
        <w:t>recommendations-Mobile app, Matchmaking</w:t>
      </w:r>
      <w:r>
        <w:br/>
        <w:t xml:space="preserve">recommendations-Virtual </w:t>
      </w:r>
      <w:r>
        <w:br/>
        <w:t>platform, Content</w:t>
      </w:r>
      <w:r>
        <w:br/>
        <w:t>recommendations-Mobile app, Content</w:t>
      </w:r>
      <w:r>
        <w:br/>
        <w:t xml:space="preserve">recommendations-Virtual </w:t>
      </w:r>
      <w:r>
        <w:br/>
        <w:t xml:space="preserve">platform, Interactive floor plan-Mobile </w:t>
      </w:r>
      <w:r>
        <w:br/>
        <w:t xml:space="preserve">app, Interactive floor plan-Virtual </w:t>
      </w:r>
      <w:r>
        <w:br/>
        <w:t>platform, App design templates, Wayfinding, Session capacity monitor, Works offline, Mute livestream for on-site</w:t>
      </w:r>
      <w:r>
        <w:br/>
        <w:t>attendees, Integration with a video</w:t>
      </w:r>
      <w:r>
        <w:br/>
        <w:t>comms tool (e.g. Zoom), Custom WebRTC feed, Human-generated closed</w:t>
      </w:r>
      <w:r>
        <w:br/>
        <w:t>captioning, Multi-language audio</w:t>
      </w:r>
      <w:r>
        <w:br/>
        <w:t>(human interpreters), Make attendees speakers, Edit videos, Restructure content, Auto-generated content</w:t>
      </w:r>
      <w:r>
        <w:br/>
        <w:t>highlights, Open APIs, App marketplace, CRM (e.g. Salesforce), Room block management, Invoicing/accounting tools, Email (delivery, open, clicks), Hotel block, Budget, Sponsor/exhibitor reports or</w:t>
      </w:r>
      <w:r>
        <w:br/>
        <w:t>dashboard, Users across multiple events, Support contract (SLA), 24h support, Multi-language support, Phone support, Chatbot</w:t>
      </w:r>
    </w:p>
    <w:p w14:paraId="042F7665" w14:textId="77777777" w:rsidR="00FD2F49" w:rsidRDefault="00000000">
      <w:pPr>
        <w:pStyle w:val="Heading1"/>
      </w:pPr>
      <w:r>
        <w:lastRenderedPageBreak/>
        <w:t>Zoho Backstage</w:t>
      </w:r>
    </w:p>
    <w:p w14:paraId="2BDDC0E8" w14:textId="77777777" w:rsidR="00FD2F49" w:rsidRDefault="00000000">
      <w:pPr>
        <w:pStyle w:val="Heading2"/>
      </w:pPr>
      <w:r>
        <w:t>Available Features:</w:t>
      </w:r>
    </w:p>
    <w:p w14:paraId="753E514E" w14:textId="77777777" w:rsidR="00FD2F49" w:rsidRDefault="00000000">
      <w:r>
        <w:t>Event marketing, Registration, Payment Processing, Event Management, Check-in and badging, Mobile App, Virtual Event Platform, Reporting and Analytics, White Label (Remove Branding), Localization, Matchmaing, Chatbot, Other user of AI, Event Website Builder, SEO Optimization Tools, Email Marketing, Email Automation, Customizable Branding, Website Template, Email Templates, Event Registration, Group Registration, Multiple Registration Types, Referrals (Promo codes/Affiliate links), Payment gateway integration, PCI Level 1 compliance, Time-Based pricing, Content and speaker management, Exhibitor/sponsor management, Customization by attendee type, Attendee upgrade/downgrade, Lead retrieval, Opt-in to share data with sponsors and exhibitors, Organization-wide events hub, Custom team permissions, Surveys, Booth sales, Floor Plan builder, At-home badge printing, QR code check-in, Badge designer, Badge printing (inc. hardware printers), Check-in app for attendee scanning, Last minute changes at check-in, Access control,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Session search-Mobile app, Session search-Virtual </w:t>
      </w:r>
      <w:r>
        <w:br/>
        <w:t xml:space="preserve">platform, Audience interaction-Mobile </w:t>
      </w:r>
      <w:r>
        <w:br/>
        <w:t xml:space="preserve">app, Audience interaction-Virtual </w:t>
      </w:r>
      <w:r>
        <w:br/>
        <w:t>platform, Multimedia content</w:t>
      </w:r>
      <w:r>
        <w:br/>
        <w:t xml:space="preserve">types-Mobile </w:t>
      </w:r>
      <w:r>
        <w:br/>
        <w:t>app, Multimedia content</w:t>
      </w:r>
      <w:r>
        <w:br/>
        <w:t xml:space="preserve">types-Virtual </w:t>
      </w:r>
      <w:r>
        <w:br/>
      </w:r>
      <w:r>
        <w:lastRenderedPageBreak/>
        <w:t xml:space="preserve">platform, Interactive floor plan-Mobile </w:t>
      </w:r>
      <w:r>
        <w:br/>
        <w:t xml:space="preserve">app, Interactive floor plan-Virtual </w:t>
      </w:r>
      <w:r>
        <w:br/>
        <w:t xml:space="preserve">platform, Adjustable interface-Virtual </w:t>
      </w:r>
      <w:r>
        <w:br/>
        <w:t>platform, Container app, Lead scanning, Session capacity monitor, Mute livestream for on-site</w:t>
      </w:r>
      <w:r>
        <w:br/>
        <w:t>attendees, Built-in video studio, Integration with third-party</w:t>
      </w:r>
      <w:r>
        <w:br/>
        <w:t>video studio</w:t>
      </w:r>
      <w:r>
        <w:br/>
        <w:t>(e.g. StreamYard), Integration with a video</w:t>
      </w:r>
      <w:r>
        <w:br/>
        <w:t>comms tool (e.g. Zoom), Q38.4. Embed video stream</w:t>
      </w:r>
      <w:r>
        <w:br/>
        <w:t>(e.g. YouTube), Mix pre-recorded and live</w:t>
      </w:r>
      <w:r>
        <w:br/>
        <w:t>content, Make attendees speakers, Restructure content, Multimedia content types, Open APIs, Single sign-on (SSO), CRM (e.g. Salesforce), Invoicing/accounting tools, Registration reports, Attendance, Engagement, Leads, Sponsor/exhibitor reports or</w:t>
      </w:r>
      <w:r>
        <w:br/>
        <w:t>dashboard, Users across multiple events, Day-of (remote), Day-of (on-site), Self-service option (SaaS), Support contract (SLA), Multi-language support, Live (text) chat support, Phone support, Chatbot</w:t>
      </w:r>
    </w:p>
    <w:p w14:paraId="72C2130C" w14:textId="77777777" w:rsidR="00FD2F49" w:rsidRDefault="00000000">
      <w:pPr>
        <w:pStyle w:val="Heading2"/>
      </w:pPr>
      <w:r>
        <w:t>Non-Available Features:</w:t>
      </w:r>
    </w:p>
    <w:p w14:paraId="1A619AFD" w14:textId="77777777" w:rsidR="00FD2F49" w:rsidRDefault="00000000">
      <w:r>
        <w:t xml:space="preserve">community Management, Unbundling (Use only part of platform), Content Suggestion, Embeddable registration (hosting on client site), Dynamic ticket pricing, Hotel booking (internal or integrated), Facial recognition, Abstract management, session-level sponsor-ship feature, Event templates, Removing attendees, Room diagramming, Awards management, Digital signage management, Facial recognition check-in, Smart badging technology, Custom ads/banners-Mobile app, Custom ads/banners-Virtual </w:t>
      </w:r>
      <w:r>
        <w:br/>
        <w:t>platform, Targeted push</w:t>
      </w:r>
      <w:r>
        <w:br/>
        <w:t>Cirtifications-Mobile app, Targeted push</w:t>
      </w:r>
      <w:r>
        <w:br/>
        <w:t xml:space="preserve">Cirtifications-Virtual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Chat moderation-Mobile </w:t>
      </w:r>
      <w:r>
        <w:br/>
        <w:t xml:space="preserve">app, Chat moderation-Virtual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Adjustable interface-Mobile</w:t>
      </w:r>
      <w:r>
        <w:br/>
        <w:t>app, Screen reader-Mobile</w:t>
      </w:r>
      <w:r>
        <w:br/>
        <w:t xml:space="preserve">app, Screen reader-Virtual </w:t>
      </w:r>
      <w:r>
        <w:br/>
        <w:t>platform, Voice control-Mobile</w:t>
      </w:r>
      <w:r>
        <w:br/>
        <w:t xml:space="preserve">app, Voice control-Virtual </w:t>
      </w:r>
      <w:r>
        <w:br/>
      </w:r>
      <w:r>
        <w:lastRenderedPageBreak/>
        <w:t>platform, App design templates, Contact exchange</w:t>
      </w:r>
      <w:r>
        <w:br/>
        <w:t>(QR-codes, NFC or other), Indoor navigation, Wayfinding, Works offline, Custom RTMP feed, Custom WebRTC feed, Automated closed captioning, Human-generated closed</w:t>
      </w:r>
      <w:r>
        <w:br/>
        <w:t>captioning, Real-time text translation, Multi-language audio</w:t>
      </w:r>
      <w:r>
        <w:br/>
        <w:t>(human interpreters), Sign language interpretation</w:t>
      </w:r>
      <w:r>
        <w:br/>
        <w:t>(video), Turn into on-demand event, Edit videos, Auto-generated content</w:t>
      </w:r>
      <w:r>
        <w:br/>
        <w:t>highlights, App marketplace, Room block management, Email (delivery, open, clicks), CE credits, Video (views, unique users,</w:t>
      </w:r>
      <w:r>
        <w:br/>
        <w:t>drop-off), Hotel block, Budget, Lead scoring, Banner ads (impressions,</w:t>
      </w:r>
      <w:r>
        <w:br/>
        <w:t>clicks), Mobile app usage, Reports/dashboards can be</w:t>
      </w:r>
      <w:r>
        <w:br/>
        <w:t>shared externally, Virtual production, On-site video production, 24h support</w:t>
      </w:r>
    </w:p>
    <w:p w14:paraId="2D83977B" w14:textId="77777777" w:rsidR="00FD2F49" w:rsidRDefault="00000000">
      <w:pPr>
        <w:pStyle w:val="Heading1"/>
      </w:pPr>
      <w:r>
        <w:t>Zoom Events</w:t>
      </w:r>
    </w:p>
    <w:p w14:paraId="2C570CAC" w14:textId="77777777" w:rsidR="00FD2F49" w:rsidRDefault="00000000">
      <w:pPr>
        <w:pStyle w:val="Heading2"/>
      </w:pPr>
      <w:r>
        <w:t>Available Features:</w:t>
      </w:r>
    </w:p>
    <w:p w14:paraId="228DE4CC" w14:textId="77777777" w:rsidR="00FD2F49" w:rsidRDefault="00000000">
      <w:r>
        <w:t>Event marketing, Registration, Payment Processing, Event Management, Check-in and badging, Mobile App, Virtual Event Platform, community Management, Reporting and Analytics, Unbundling (Use only part of platform), Localization, Chatbot, Event Website Builder, Email Marketing, Email Automation, Customizable Branding, Email Templates, Event Registration, Multiple Registration Types, Payment gateway integration,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Surveys, Removing attendees, Booth sales, QR code check-in, Badge designer, Badge printing (inc. hardware printers), Last minute changes at check-in, Access control, CCPA compliant, ISO 27001 Compliant, SOC 2 Compliant, GDBR Compliant, Attendee profiles and</w:t>
      </w:r>
      <w:r>
        <w:br/>
        <w:t>search-Mobile app, Attendee profiles and</w:t>
      </w:r>
      <w:r>
        <w:br/>
        <w:t xml:space="preserve">search-Virtual </w:t>
      </w:r>
      <w:r>
        <w:br/>
        <w:t xml:space="preserve">platform, 1:1 attendee messaging-Mobile app, 1:1 attendee messaging-Virtual </w:t>
      </w:r>
      <w:r>
        <w:br/>
        <w:t xml:space="preserve">platform, 1:1 video calls-Mobile app, 1:1 video calls-Virtual </w:t>
      </w:r>
      <w:r>
        <w:br/>
        <w:t>platform,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 xml:space="preserve">space-Virtual </w:t>
      </w:r>
      <w:r>
        <w:br/>
        <w:t>platform, Targeted push</w:t>
      </w:r>
      <w:r>
        <w:br/>
        <w:t>Cirtifications-Mobile app, Targeted push</w:t>
      </w:r>
      <w:r>
        <w:br/>
        <w:t xml:space="preserve">Cirtifications-Virtual </w:t>
      </w:r>
      <w:r>
        <w:br/>
      </w:r>
      <w:r>
        <w:lastRenderedPageBreak/>
        <w:t xml:space="preserve">platform, Session search-Mobile app, Session search-Virtual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Adjustable interface-Mobile</w:t>
      </w:r>
      <w:r>
        <w:br/>
        <w:t>app, Screen reader-Mobile</w:t>
      </w:r>
      <w:r>
        <w:br/>
        <w:t>app, Voice control-Mobile</w:t>
      </w:r>
      <w:r>
        <w:br/>
        <w:t>app, Container app, Lead scanning, Session capacity monitor, Mute livestream for on-site</w:t>
      </w:r>
      <w:r>
        <w:br/>
        <w:t>attendees, Built-in video studio, Mix pre-recorded and live</w:t>
      </w:r>
      <w:r>
        <w:br/>
        <w:t>content, Automated closed captioning, Real-time text translation, Multi-language audio</w:t>
      </w:r>
      <w:r>
        <w:br/>
        <w:t>(human interpreters), Sign language interpretation</w:t>
      </w:r>
      <w:r>
        <w:br/>
        <w:t>(video), Make attendees speakers, Turn into on-demand event, Edit videos, Restructure content, Multimedia content types, Open APIs, App marketplace, Single sign-on (SSO), CRM (e.g. Salesforce), Email (delivery, open, clicks), Registration reports, Attendance, Engagement, Video (views, unique users,</w:t>
      </w:r>
      <w:r>
        <w:br/>
        <w:t>drop-off),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 Chatbot</w:t>
      </w:r>
    </w:p>
    <w:p w14:paraId="388F366F" w14:textId="77777777" w:rsidR="00FD2F49" w:rsidRDefault="00000000">
      <w:pPr>
        <w:pStyle w:val="Heading2"/>
      </w:pPr>
      <w:r>
        <w:t>Non-Available Features:</w:t>
      </w:r>
    </w:p>
    <w:p w14:paraId="69280F5F" w14:textId="77777777" w:rsidR="00FD2F49" w:rsidRDefault="00000000">
      <w:r>
        <w:t>White Label (Remove Branding), Matchmaing, Content Suggestion, Other user of AI, SEO Optimization Tools, Website Template, Group Registration, Referrals (Promo codes/Affiliate links), PCI Level 1 compliance, Embeddable registration (hosting on client site), Time-Based pricing, Dynamic ticket pricing, Hotel booking (internal or integrated), Facial recognition, Abstract management, Floor Plan builder, Room diagramming, Awards management, Digital signage management, At-home badge printing, Facial recognition check-in, Check-in app for attendee scanning, Smart badging technology, PCI-DSS Compliant, Business continuity/server baclup, Data encrypted, Client data server location Europe U.S, Identify in-person/</w:t>
      </w:r>
      <w:r>
        <w:br/>
        <w:t>remote attendees-Mobile app, Identify in-person/</w:t>
      </w:r>
      <w:r>
        <w:br/>
      </w:r>
      <w:r>
        <w:lastRenderedPageBreak/>
        <w:t xml:space="preserve">remote attendees-Virtual </w:t>
      </w:r>
      <w:r>
        <w:br/>
        <w:t>platform, Matchmaking</w:t>
      </w:r>
      <w:r>
        <w:br/>
        <w:t>recommendations-Mobile app, Flexible exhibitor/</w:t>
      </w:r>
      <w:r>
        <w:br/>
        <w:t>sponsor activation</w:t>
      </w:r>
      <w:r>
        <w:br/>
        <w:t xml:space="preserve">space-Mobile app, Custom ads/banners-Mobile app, Custom ads/banners-Virtual </w:t>
      </w:r>
      <w:r>
        <w:br/>
        <w:t>platform, Content</w:t>
      </w:r>
      <w:r>
        <w:br/>
        <w:t>recommendations-Mobile app, Content</w:t>
      </w:r>
      <w:r>
        <w:br/>
        <w:t xml:space="preserve">recommendations-Virtual </w:t>
      </w:r>
      <w:r>
        <w:br/>
        <w:t xml:space="preserve">platform, Interactive floor plan-Mobile </w:t>
      </w:r>
      <w:r>
        <w:br/>
        <w:t xml:space="preserve">app, Interactive floor plan-Virtual </w:t>
      </w:r>
      <w:r>
        <w:br/>
        <w:t>platform, Platform branding*-Mobile</w:t>
      </w:r>
      <w:r>
        <w:br/>
        <w:t xml:space="preserve">app, Adjustable interface-Virtual </w:t>
      </w:r>
      <w:r>
        <w:br/>
        <w:t xml:space="preserve">platform, Screen reader-Virtual </w:t>
      </w:r>
      <w:r>
        <w:br/>
        <w:t xml:space="preserve">platform, Voice control-Virtual </w:t>
      </w:r>
      <w:r>
        <w:br/>
        <w:t>platform, App design templates, Contact exchange</w:t>
      </w:r>
      <w:r>
        <w:br/>
        <w:t>(QR-codes, NFC or other), Indoor navigation, Wayfinding, Works offline, Integration with third-party</w:t>
      </w:r>
      <w:r>
        <w:br/>
        <w:t>video studio</w:t>
      </w:r>
      <w:r>
        <w:br/>
        <w:t>(e.g. StreamYard), Integration with a video</w:t>
      </w:r>
      <w:r>
        <w:br/>
        <w:t>comms tool (e.g. Zoom), Q38.4. Embed video stream</w:t>
      </w:r>
      <w:r>
        <w:br/>
        <w:t>(e.g. YouTube), Custom RTMP feed, Custom WebRTC feed, Human-generated closed</w:t>
      </w:r>
      <w:r>
        <w:br/>
        <w:t>captioning, Auto-generated content</w:t>
      </w:r>
      <w:r>
        <w:br/>
        <w:t>highlights, Room block management, Invoicing/accounting tools, CE credits, Hotel block, Budget, Leads, Lead scoring, Banner ads (impressions,</w:t>
      </w:r>
      <w:r>
        <w:br/>
        <w:t>clicks), Mobile app usage</w:t>
      </w:r>
    </w:p>
    <w:p w14:paraId="40E2A18E" w14:textId="77777777" w:rsidR="00FD2F49" w:rsidRDefault="00000000">
      <w:pPr>
        <w:pStyle w:val="Heading1"/>
      </w:pPr>
      <w:r>
        <w:t>Zuddl</w:t>
      </w:r>
    </w:p>
    <w:p w14:paraId="515C8998" w14:textId="77777777" w:rsidR="00FD2F49" w:rsidRDefault="00000000">
      <w:pPr>
        <w:pStyle w:val="Heading2"/>
      </w:pPr>
      <w:r>
        <w:t>Available Features:</w:t>
      </w:r>
    </w:p>
    <w:p w14:paraId="66177138" w14:textId="77777777" w:rsidR="00FD2F49" w:rsidRDefault="00000000">
      <w:r>
        <w:t>Event marketing, Registration, Event Management, Check-in and badging, Mobile App, Virtual Event Platform, Reporting and Analytics, White Label (Remove Branding), Localization, Matchmaing, Event Website Builder, SEO Optimization Tools, Email Marketing, Email Automation, Customizable Branding, Website Template, Email Templates, Event Registration, Multiple Registration Types, Embeddable registration (hosting on client site), Time-Based pricing, Dynamic ticket pricing, Content and speaker management, Exhibitor/sponsor management, Customization by attendee type, Attendee upgrade/downgrade, Lead retrieval, Organization-wide events hub, Custom team permissions, Event templates, Surveys, Removing attendees, Booth sales, QR code check-in, Badge designer, Badge printing (inc. hardware printers), Check-in app for attendee scanning, Access control, ISO 27001 Compliant, SOC 2 Compliant, GDBR Compliant, Data encrypted, Client data server location Europe U.S, Attendee profiles and</w:t>
      </w:r>
      <w:r>
        <w:br/>
        <w:t>search-Mobile app, Attendee profiles and</w:t>
      </w:r>
      <w:r>
        <w:br/>
      </w:r>
      <w:r>
        <w:lastRenderedPageBreak/>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platform, Matchmaking</w:t>
      </w:r>
      <w:r>
        <w:br/>
        <w:t>recommendations-Mobile app, Matchmaking</w:t>
      </w:r>
      <w:r>
        <w:br/>
        <w:t xml:space="preserve">recommendations-Virtual </w:t>
      </w:r>
      <w:r>
        <w:br/>
        <w:t>platform, Targeted push</w:t>
      </w:r>
      <w:r>
        <w:br/>
        <w:t>Cirtifications-Mobile app, Targeted push</w:t>
      </w:r>
      <w:r>
        <w:br/>
        <w:t xml:space="preserve">Cirtifications-Virtual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platform, Adjustable interface-Mobile</w:t>
      </w:r>
      <w:r>
        <w:br/>
        <w:t xml:space="preserve">app, Adjustable interface-Virtual </w:t>
      </w:r>
      <w:r>
        <w:br/>
        <w:t>platform, Container app, App design templates, Session capacity monitor, Works offline, Built-in video studio, Integration with third-party</w:t>
      </w:r>
      <w:r>
        <w:br/>
        <w:t>video studio</w:t>
      </w:r>
      <w:r>
        <w:br/>
        <w:t>(e.g. StreamYard), Integration with a video</w:t>
      </w:r>
      <w:r>
        <w:br/>
        <w:t>comms tool (e.g. Zoom), Q38.4. Embed video stream</w:t>
      </w:r>
      <w:r>
        <w:br/>
        <w:t>(e.g. YouTube), Make attendees speakers, Turn into on-demand event, Edit videos, Restructure content, Auto-generated content</w:t>
      </w:r>
      <w:r>
        <w:br/>
        <w:t>highlights, Multimedia content types, Single sign-on (SSO), CRM (e.g. Salesforce), Email (delivery, open, clicks), Registration reports, Attendance, Engagement, Video (views, unique users,</w:t>
      </w:r>
      <w:r>
        <w:br/>
        <w:t>drop-off), Leads, Reports/dashboards can be</w:t>
      </w:r>
      <w:r>
        <w:br/>
        <w:t>shared externally, Users across multiple events, Day-of (remote), Day-of (on-site), Virtual production, Self-service option (SaaS), 24h support, Multi-language support, Live (text) chat support, Phone support</w:t>
      </w:r>
    </w:p>
    <w:p w14:paraId="2C5F6BDA" w14:textId="77777777" w:rsidR="00FD2F49" w:rsidRDefault="00000000">
      <w:pPr>
        <w:pStyle w:val="Heading2"/>
      </w:pPr>
      <w:r>
        <w:t>Non-Available Features:</w:t>
      </w:r>
    </w:p>
    <w:p w14:paraId="63B9635C" w14:textId="77777777" w:rsidR="00FD2F49" w:rsidRDefault="00000000">
      <w:r>
        <w:t xml:space="preserve">Payment Processing, community Management, Unbundling (Use only part of platform), Content Suggestion, Chatbot, Other user of AI, Group Registration, Referrals (Promo codes/Affiliate links), Payment gateway integration, PCI Level 1 compliance, Hotel booking (internal or integrated), Facial recognition, Abstract management, session-level sponsor-ship feature, Opt-in to share data with sponsors and exhibitors, Floor Plan builder, Room diagramming, Awards management, Digital signage management, At-home badge printing, Facial recognition check-in, Smart badging technology, Last minute changes at check-in, CCPA compliant, PCI-DSS Compliant, Business continuity/server baclup, 1:1 video calls-Mobile app, 1:1 video calls-Virtual </w:t>
      </w:r>
      <w:r>
        <w:br/>
      </w:r>
      <w:r>
        <w:lastRenderedPageBreak/>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 xml:space="preserve">platform, Session search-Mobile app, Session search-Virtual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Screen reader-Mobile</w:t>
      </w:r>
      <w:r>
        <w:br/>
        <w:t xml:space="preserve">app, Screen reader-Virtual </w:t>
      </w:r>
      <w:r>
        <w:br/>
        <w:t>platform, Voice control-Mobile</w:t>
      </w:r>
      <w:r>
        <w:br/>
        <w:t xml:space="preserve">app, Voice control-Virtual </w:t>
      </w:r>
      <w:r>
        <w:br/>
        <w:t>platform, Lead scanning, Contact exchange</w:t>
      </w:r>
      <w:r>
        <w:br/>
        <w:t>(QR-codes, NFC or other), Indoor navigation, Wayfinding, Mute livestream for on-site</w:t>
      </w:r>
      <w:r>
        <w:br/>
        <w:t>attendees,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Open APIs, App marketplace, Room block management, Invoicing/accounting tools, CE credits, Hotel block, Budget, Lead scoring, Banner ads (impressions,</w:t>
      </w:r>
      <w:r>
        <w:br/>
        <w:t>clicks), Mobile app usage, Sponsor/exhibitor reports or</w:t>
      </w:r>
      <w:r>
        <w:br/>
        <w:t>dashboard, On-site video production, Support contract (SLA), Chatbot</w:t>
      </w:r>
    </w:p>
    <w:p w14:paraId="5A25A01B" w14:textId="77777777" w:rsidR="00FD2F49" w:rsidRDefault="00000000">
      <w:pPr>
        <w:pStyle w:val="Heading1"/>
      </w:pPr>
      <w:r>
        <w:lastRenderedPageBreak/>
        <w:t>Braindate</w:t>
      </w:r>
    </w:p>
    <w:p w14:paraId="707C03EC" w14:textId="77777777" w:rsidR="00FD2F49" w:rsidRDefault="00000000">
      <w:pPr>
        <w:pStyle w:val="Heading2"/>
      </w:pPr>
      <w:r>
        <w:t>Available Features:</w:t>
      </w:r>
    </w:p>
    <w:p w14:paraId="60AF65F3" w14:textId="77777777" w:rsidR="00FD2F49" w:rsidRDefault="00000000">
      <w:r>
        <w:t>Event marketing, Registration, Event Management, Check-in and badging, Virtual Event Platform, community Management, Reporting and Analytics, Localization, Content Suggestion, Email Automation, Customizable Branding, Email Templates, Event Registration, Embeddable registration (hosting on client site), Exhibitor/sponsor management, Lead retrieval, Custom team permissions, Surveys, Removing attendees, Last minute changes at check-in, CCPA compliant, GDBR Compliant, Business continuity/server baclup, Data encrypted, Client data server location Europe U.S, Attendee profiles and</w:t>
      </w:r>
      <w:r>
        <w:br/>
        <w:t xml:space="preserve">search-Virtual </w:t>
      </w:r>
      <w:r>
        <w:br/>
        <w:t xml:space="preserve">platform, 1:1 attendee messaging-Virtual </w:t>
      </w:r>
      <w:r>
        <w:br/>
        <w:t>platform, Identify in-person/</w:t>
      </w:r>
      <w:r>
        <w:br/>
        <w:t xml:space="preserve">remote attendees-Virtual </w:t>
      </w:r>
      <w:r>
        <w:br/>
        <w:t xml:space="preserve">platform, 1:1 video calls-Virtual </w:t>
      </w:r>
      <w:r>
        <w:br/>
        <w:t>platform, Matchmaking</w:t>
      </w:r>
      <w:r>
        <w:br/>
        <w:t xml:space="preserve">recommendations-Virtual </w:t>
      </w:r>
      <w:r>
        <w:br/>
        <w:t>platform, Flexible exhibitor/</w:t>
      </w:r>
      <w:r>
        <w:br/>
        <w:t>sponsor activation</w:t>
      </w:r>
      <w:r>
        <w:br/>
        <w:t xml:space="preserve">space-Virtual </w:t>
      </w:r>
      <w:r>
        <w:br/>
        <w:t>platform, Targeted push</w:t>
      </w:r>
      <w:r>
        <w:br/>
        <w:t xml:space="preserve">Cirtifications-Virtual </w:t>
      </w:r>
      <w:r>
        <w:br/>
        <w:t xml:space="preserve">platform, Session search-Virtual </w:t>
      </w:r>
      <w:r>
        <w:br/>
        <w:t>platform, Content</w:t>
      </w:r>
      <w:r>
        <w:br/>
        <w:t xml:space="preserve">recommendations-Virtual </w:t>
      </w:r>
      <w:r>
        <w:br/>
        <w:t xml:space="preserve">platform, Personalized agenda-Virtual </w:t>
      </w:r>
      <w:r>
        <w:br/>
        <w:t xml:space="preserve">platform, Agenda synchronization-Virtual </w:t>
      </w:r>
      <w:r>
        <w:br/>
        <w:t xml:space="preserve">platform, Adjustable interface-Virtual </w:t>
      </w:r>
      <w:r>
        <w:br/>
        <w:t xml:space="preserve">platform, Screen reader-Virtual </w:t>
      </w:r>
      <w:r>
        <w:br/>
        <w:t>platform, Integration with a video</w:t>
      </w:r>
      <w:r>
        <w:br/>
        <w:t>comms tool (e.g. Zoom), Automated closed captioning, Auto-generated content</w:t>
      </w:r>
      <w:r>
        <w:br/>
        <w:t>highlights, Open APIs, App marketplace, Single sign-on (SSO), CRM (e.g. Salesforce), Email (delivery, open, clicks), Engagement, Leads, Sponsor/exhibitor reports or</w:t>
      </w:r>
      <w:r>
        <w:br/>
        <w:t>dashboard, Day-of (remote), Day-of (on-site), Self-service option (SaaS), Support contract (SLA), Multi-language support, Live (text) chat support, Chatbot</w:t>
      </w:r>
    </w:p>
    <w:p w14:paraId="43E706CD" w14:textId="77777777" w:rsidR="00FD2F49" w:rsidRDefault="00000000">
      <w:pPr>
        <w:pStyle w:val="Heading2"/>
      </w:pPr>
      <w:r>
        <w:t>Non-Available Features:</w:t>
      </w:r>
    </w:p>
    <w:p w14:paraId="10FCB30D" w14:textId="77777777" w:rsidR="00FD2F49" w:rsidRDefault="00000000">
      <w:r>
        <w:t xml:space="preserve">Payment Processing, Mobile App, White Label (Remove Branding), Unbundling (Use only part of platform), Matchmaing, Chatbot, Other user of AI, Event Website Builder, SEO Optimization Tools, Email Marketing, Website Template, Group Registration, Multiple Registration Types, Referrals (Promo codes/Affiliate links), Payment gateway integration, PCI Level 1 compliance, Time-Based pricing, Dynamic ticket pricing, Hotel booking (internal or integrated), Facial recognition, Content and speaker management, Abstract management, </w:t>
      </w:r>
      <w:r>
        <w:lastRenderedPageBreak/>
        <w:t>Customization by attendee type, Attendee upgrade/downgrade, session-level sponsor-ship feature, Opt-in to share data with sponsors and exhibitors, Organization-wide events hub, Event templates, Booth sales, Floor Plan builder, Room diagramming, Awards management, Digital signage management, At-home badge printing, QR code check-in, Facial recognition check-in, Badge designer, Badge printing (inc. hardware printers), Check-in app for attendee scanning, Smart badging technology, Access control, ISO 27001 Compliant, SOC 2 Compliant, PCI-DSS Compliant, Attendee profiles and</w:t>
      </w:r>
      <w:r>
        <w:br/>
        <w:t>search-Mobile app, 1:1 attendee messaging-Mobile app, Identify in-person/</w:t>
      </w:r>
      <w:r>
        <w:br/>
        <w:t>remote attendees-Mobile app, 1:1 video calls-Mobile app, Matchmaking</w:t>
      </w:r>
      <w:r>
        <w:br/>
        <w:t>recommendations-Mobile app, Exhibitor/sponsor</w:t>
      </w:r>
      <w:r>
        <w:br/>
        <w:t>listing and search-Mobile app, Exhibitor/sponsor</w:t>
      </w:r>
      <w:r>
        <w:br/>
        <w:t xml:space="preserve">listing and search-Virtual </w:t>
      </w:r>
      <w:r>
        <w:br/>
        <w:t>platform, Flexible exhibitor/</w:t>
      </w:r>
      <w:r>
        <w:br/>
        <w:t>sponsor activation</w:t>
      </w:r>
      <w:r>
        <w:br/>
        <w:t xml:space="preserve">space-Mobile app, Custom ads/banners-Mobile app, Custom ads/banners-Virtual </w:t>
      </w:r>
      <w:r>
        <w:br/>
        <w:t>platform, Targeted push</w:t>
      </w:r>
      <w:r>
        <w:br/>
        <w:t>Cirtifications-Mobile app, Session search-Mobile app, Content</w:t>
      </w:r>
      <w:r>
        <w:br/>
        <w:t xml:space="preserve">recommendations-Mobile app,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Agenda synchronization-Mobile </w:t>
      </w:r>
      <w:r>
        <w:br/>
        <w:t xml:space="preserve">app, Interactive floor plan-Mobile </w:t>
      </w:r>
      <w:r>
        <w:br/>
        <w:t xml:space="preserve">app, Interactive floor plan-Virtual </w:t>
      </w:r>
      <w:r>
        <w:br/>
        <w:t>platform, Platform branding*-Mobile</w:t>
      </w:r>
      <w:r>
        <w:br/>
        <w:t>app, Adjustable interface-Mobile</w:t>
      </w:r>
      <w:r>
        <w:br/>
        <w:t>app, Screen reader-Mobile</w:t>
      </w:r>
      <w:r>
        <w:br/>
        <w:t>app,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third-party</w:t>
      </w:r>
      <w:r>
        <w:br/>
        <w:t>video studio</w:t>
      </w:r>
      <w:r>
        <w:br/>
        <w:t>(e.g. StreamYard), Q38.4. Embed video stream</w:t>
      </w:r>
      <w:r>
        <w:br/>
        <w:t>(e.g. YouTube), Custom RTMP feed, Custom WebRTC feed, Mix pre-recorded and live</w:t>
      </w:r>
      <w:r>
        <w:br/>
      </w:r>
      <w:r>
        <w:lastRenderedPageBreak/>
        <w:t>content, Human-generated closed</w:t>
      </w:r>
      <w:r>
        <w:br/>
        <w:t>captioning, Real-time text translation, Multi-language audio</w:t>
      </w:r>
      <w:r>
        <w:br/>
        <w:t>(human interpreters), Sign language interpretation</w:t>
      </w:r>
      <w:r>
        <w:br/>
        <w:t>(video), Make attendees speakers, Turn into on-demand event, Edit videos, Restructure content, Multimedia content types, Room block management, Invoicing/accounting tools, Registration reports, Attendance, CE credits, Video (views, unique users,</w:t>
      </w:r>
      <w:r>
        <w:br/>
        <w:t>drop-off), Hotel block, Budget, Lead scoring, Banner ads (impressions,</w:t>
      </w:r>
      <w:r>
        <w:br/>
        <w:t>clicks), Mobile app usage, Reports/dashboards can be</w:t>
      </w:r>
      <w:r>
        <w:br/>
        <w:t>shared externally, Users across multiple events, Virtual production, On-site video production, 24h support, Phone support</w:t>
      </w:r>
    </w:p>
    <w:p w14:paraId="496DC5A0" w14:textId="77777777" w:rsidR="00FD2F49" w:rsidRDefault="00000000">
      <w:pPr>
        <w:pStyle w:val="Heading1"/>
      </w:pPr>
      <w:r>
        <w:t>Brella</w:t>
      </w:r>
    </w:p>
    <w:p w14:paraId="1343650B" w14:textId="77777777" w:rsidR="00FD2F49" w:rsidRDefault="00000000">
      <w:pPr>
        <w:pStyle w:val="Heading2"/>
      </w:pPr>
      <w:r>
        <w:t>Available Features:</w:t>
      </w:r>
    </w:p>
    <w:p w14:paraId="1B880947" w14:textId="77777777" w:rsidR="00FD2F49" w:rsidRDefault="00000000">
      <w:r>
        <w:t>Event marketing, Registration, Payment Processing, Event Management, Mobile App, Virtual Event Platform, Reporting and Analytics, White Label (Remove Branding), Unbundling (Use only part of platform), Localization, Matchmaing, Email Automation, Customizable Branding, Event Registration, Referrals (Promo codes/Affiliate links), Payment gateway integration, PCI Level 1 compliance, Embeddable registration (hosting on client site), Time-Based pricing, Dynamic ticket pricing, Content and speaker management, Exhibitor/sponsor management, Customization by attendee type, Lead retrieval, session-level sponsor-ship feature, Opt-in to share data with sponsors and exhibitors, Organization-wide events hub, Custom team permissions, Removing attendees,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r>
      <w:r>
        <w:lastRenderedPageBreak/>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app, Adjustable interface-Mobile</w:t>
      </w:r>
      <w:r>
        <w:br/>
        <w:t xml:space="preserve">app, Adjustable interface-Virtual </w:t>
      </w:r>
      <w:r>
        <w:br/>
        <w:t>platform, Container app, Lead scanning, Contact exchange</w:t>
      </w:r>
      <w:r>
        <w:br/>
        <w:t>(QR-codes, NFC or other),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Mix pre-recorded and live</w:t>
      </w:r>
      <w:r>
        <w:br/>
        <w:t>content, Make attendees speakers, Turn into on-demand event, Edit videos, Restructure content, Auto-generated content</w:t>
      </w:r>
      <w:r>
        <w:br/>
        <w:t>highlights, Multimedia content types, Open APIs, CRM (e.g. Salesforce), Invoicing/accounting tools, Email (delivery, open, clicks), Registration reports, Attendance, Engagement, Video (views, unique users,</w:t>
      </w:r>
      <w:r>
        <w:br/>
        <w:t>drop-off), Leads, Lead scoring, Banner ads (impressions,</w:t>
      </w:r>
      <w:r>
        <w:br/>
        <w:t>clicks), Mobile app usage, Sponsor/exhibitor reports or</w:t>
      </w:r>
      <w:r>
        <w:br/>
        <w:t>dashboard, Reports/dashboards can be</w:t>
      </w:r>
      <w:r>
        <w:br/>
        <w:t>shared externally, Users across multiple events, Day-of (remote), Day-of (on-site), Self-service option (SaaS), Support contract (SLA), 24h support, Live (text) chat support, Phone support, Chatbot</w:t>
      </w:r>
    </w:p>
    <w:p w14:paraId="4CD897B3" w14:textId="77777777" w:rsidR="00FD2F49" w:rsidRDefault="00000000">
      <w:pPr>
        <w:pStyle w:val="Heading2"/>
      </w:pPr>
      <w:r>
        <w:lastRenderedPageBreak/>
        <w:t>Non-Available Features:</w:t>
      </w:r>
    </w:p>
    <w:p w14:paraId="2C407CA1" w14:textId="77777777" w:rsidR="00FD2F49" w:rsidRDefault="00000000">
      <w:r>
        <w:t xml:space="preserve">Check-in and badging, community Management, Content Suggestion, Chatbot, Other user of AI, Event Website Builder, SEO Optimization Tools, Email Marketing, Website Template, Email Templates, Group Registration, Multiple Registration Types, Hotel booking (internal or integrated), Facial recognition, Abstract management, Attendee upgrade/downgrade, Event templates, Surveys, Booth sales,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1:1 video calls-Mobile app, Pop-out video viewer-Mobile </w:t>
      </w:r>
      <w:r>
        <w:br/>
        <w:t xml:space="preserve">app, Chat moderation-Mobile </w:t>
      </w:r>
      <w:r>
        <w:br/>
        <w:t xml:space="preserve">app, Chat moderation-Virtual </w:t>
      </w:r>
      <w:r>
        <w:br/>
        <w:t xml:space="preserve">platform, Interactive floor plan-Virtual </w:t>
      </w:r>
      <w:r>
        <w:br/>
        <w:t>platform, Screen reader-Mobile</w:t>
      </w:r>
      <w:r>
        <w:br/>
        <w:t xml:space="preserve">app, Screen reader-Virtual </w:t>
      </w:r>
      <w:r>
        <w:br/>
        <w:t>platform, Voice control-Mobile</w:t>
      </w:r>
      <w:r>
        <w:br/>
        <w:t xml:space="preserve">app, Voice control-Virtual </w:t>
      </w:r>
      <w:r>
        <w:br/>
        <w:t>platform, App design templates, Indoor navigation, Wayfinding, Custom RTMP feed, Custom WebRTC feed, Automated closed captioning, Human-generated closed</w:t>
      </w:r>
      <w:r>
        <w:br/>
        <w:t>captioning, Real-time text translation, Multi-language audio</w:t>
      </w:r>
      <w:r>
        <w:br/>
        <w:t>(human interpreters), Sign language interpretation</w:t>
      </w:r>
      <w:r>
        <w:br/>
        <w:t>(video), App marketplace, Single sign-on (SSO), Room block management, CE credits, Hotel block, Budget, Virtual production, On-site video production, Multi-language support</w:t>
      </w:r>
    </w:p>
    <w:p w14:paraId="40F9F4B8" w14:textId="77777777" w:rsidR="00FD2F49" w:rsidRDefault="00000000">
      <w:pPr>
        <w:pStyle w:val="Heading1"/>
      </w:pPr>
      <w:r>
        <w:t>Event Catalyst</w:t>
      </w:r>
    </w:p>
    <w:p w14:paraId="502E1494" w14:textId="77777777" w:rsidR="00FD2F49" w:rsidRDefault="00000000">
      <w:pPr>
        <w:pStyle w:val="Heading2"/>
      </w:pPr>
      <w:r>
        <w:t>Available Features:</w:t>
      </w:r>
    </w:p>
    <w:p w14:paraId="12D85486" w14:textId="77777777" w:rsidR="00FD2F49" w:rsidRDefault="00000000">
      <w:r>
        <w:t xml:space="preserve">Event marketing, Registration, Payment Processing, Event Management, Check-in and badging, Mobile App, Virtual Event Platform, community Management, Reporting and Analytics, Unbundling (Use only part of platform), Localization, Event Website Builder,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Room diagramming, Awards management, Digital signage management, At-home badge printing, QR code check-in, Badge designer, Badge printing (inc. hardware printers), Check-in app for attendee scanning, Smart badging technology, Last minute </w:t>
      </w:r>
      <w:r>
        <w:lastRenderedPageBreak/>
        <w:t>changes at check-in, Access control,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r>
      <w:r>
        <w:lastRenderedPageBreak/>
        <w:t xml:space="preserve">app, Interactive floor plan-Virtual </w:t>
      </w:r>
      <w:r>
        <w:br/>
        <w:t>platform, Adjustable interface-Mobile</w:t>
      </w:r>
      <w:r>
        <w:br/>
        <w:t xml:space="preserve">app, Adjustable interface-Virtual </w:t>
      </w:r>
      <w:r>
        <w:br/>
        <w:t>platform, App design templates, Lead scanning, Contact exchange</w:t>
      </w:r>
      <w:r>
        <w:br/>
        <w:t>(QR-codes, NFC or other), Indoor navigation, Session capacity monitor, Works offline, Mute livestream for on-site</w:t>
      </w:r>
      <w:r>
        <w:br/>
        <w:t>attendees,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Turn into on-demand event, Restructure content, Auto-generated content</w:t>
      </w:r>
      <w:r>
        <w:br/>
        <w:t>highlights, Multimedia content types, Open APIs, Single sign-on (SSO), CRM (e.g. Salesforce), Room block management, Invoicing/accounting tools, Email (delivery, open, clicks), Registration reports, Attendance, CE credits, Engagement, Video (views, unique users,</w:t>
      </w:r>
      <w:r>
        <w:br/>
        <w:t>drop-off), Hotel block, Budget, Leads, Lead scoring, Banner ads (impressions,</w:t>
      </w:r>
      <w:r>
        <w:br/>
        <w:t>clicks), Mobile app usage,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w:t>
      </w:r>
    </w:p>
    <w:p w14:paraId="102F5B98" w14:textId="77777777" w:rsidR="00FD2F49" w:rsidRDefault="00000000">
      <w:pPr>
        <w:pStyle w:val="Heading2"/>
      </w:pPr>
      <w:r>
        <w:t>Non-Available Features:</w:t>
      </w:r>
    </w:p>
    <w:p w14:paraId="03D99191" w14:textId="77777777" w:rsidR="00FD2F49" w:rsidRDefault="00000000">
      <w:r>
        <w:t>White Label (Remove Branding), Matchmaing, Content Suggestion, Chatbot, Other user of AI, SEO Optimization Tools, Facial recognition check-in, CCPA compliant, ISO 27001 Compliant, SOC 2 Compliant, PCI-DSS Compliant, Screen reader-Mobile</w:t>
      </w:r>
      <w:r>
        <w:br/>
        <w:t xml:space="preserve">app, Screen reader-Virtual </w:t>
      </w:r>
      <w:r>
        <w:br/>
        <w:t>platform, Voice control-Mobile</w:t>
      </w:r>
      <w:r>
        <w:br/>
        <w:t xml:space="preserve">app, Voice control-Virtual </w:t>
      </w:r>
      <w:r>
        <w:br/>
        <w:t>platform, Container app, Wayfinding, Built-in video studio, Edit videos, App marketplace, Chatbot</w:t>
      </w:r>
    </w:p>
    <w:p w14:paraId="4CB215C2" w14:textId="77777777" w:rsidR="00FD2F49" w:rsidRDefault="00000000">
      <w:pPr>
        <w:pStyle w:val="Heading1"/>
      </w:pPr>
      <w:r>
        <w:t>Grip</w:t>
      </w:r>
    </w:p>
    <w:p w14:paraId="66F98226" w14:textId="77777777" w:rsidR="00FD2F49" w:rsidRDefault="00000000">
      <w:pPr>
        <w:pStyle w:val="Heading2"/>
      </w:pPr>
      <w:r>
        <w:t>Available Features:</w:t>
      </w:r>
    </w:p>
    <w:p w14:paraId="0D02E15F" w14:textId="77777777" w:rsidR="00FD2F49" w:rsidRDefault="00000000">
      <w:r>
        <w:t xml:space="preserve">Event Management, Mobile App, Virtual Event Platform, community Management, Reporting and Analytics, White Label (Remove Branding), Unbundling (Use only part of platform), Localization, Matchmaing, Content Suggestion, Other user of AI, Email Automation, Customizable Branding, Email Templates, Event Registration, Multiple </w:t>
      </w:r>
      <w:r>
        <w:lastRenderedPageBreak/>
        <w:t>Registration Types, Content and speaker management, Exhibitor/sponsor management, Customization by attendee type, Attendee upgrade/downgrade, Lead retrieval, session-level sponsor-ship feature, Opt-in to share data with sponsors and exhibitors, Organization-wide events hub, Custom team permissions, Event templates, Removing attendees, Floor Plan builder, QR code check-in, Check-in app for attendee scanning, Access control,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 xml:space="preserve">platform,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viewer-Virtual </w:t>
      </w:r>
      <w:r>
        <w:br/>
        <w:t xml:space="preserve">platform, Chat moderation-Virtual </w:t>
      </w:r>
      <w:r>
        <w:br/>
        <w:t xml:space="preserve">platform, Personalized agenda-Mobile </w:t>
      </w:r>
      <w:r>
        <w:br/>
        <w:t xml:space="preserve">app, Agenda synchronization-Mobile </w:t>
      </w:r>
      <w:r>
        <w:br/>
        <w:t xml:space="preserve">app, Agenda synchronization-Virtual </w:t>
      </w:r>
      <w:r>
        <w:br/>
        <w:t>platform, Container app, Lead scanning, Contact exchange</w:t>
      </w:r>
      <w:r>
        <w:br/>
        <w:t>(QR-codes, NFC or other), Indoor navigation, Wayfinding, Session capacity monitor, Works offline,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Make attendees speakers, Turn into on-demand event, Auto-generated content</w:t>
      </w:r>
      <w:r>
        <w:br/>
        <w:t xml:space="preserve">highlights, Multimedia content types, Open APIs, Single sign-on (SSO), CRM (e.g. Salesforce), Email (delivery, open, clicks), Registration reports, Attendance, Engagement, Video (views, </w:t>
      </w:r>
      <w:r>
        <w:lastRenderedPageBreak/>
        <w:t>unique users,</w:t>
      </w:r>
      <w:r>
        <w:br/>
        <w:t>drop-off), Leads, Lead scoring, Banner ads (impressions,</w:t>
      </w:r>
      <w:r>
        <w:br/>
        <w:t>clicks), Mobile app usage, Sponsor/exhibitor reports or</w:t>
      </w:r>
      <w:r>
        <w:br/>
        <w:t>dashboard, Day-of (remote), Day-of (on-site), Self-service option (SaaS), Support contract (SLA), 24h support, Multi-language support, Phone support</w:t>
      </w:r>
    </w:p>
    <w:p w14:paraId="428CACC3" w14:textId="77777777" w:rsidR="00FD2F49" w:rsidRDefault="00000000">
      <w:pPr>
        <w:pStyle w:val="Heading2"/>
      </w:pPr>
      <w:r>
        <w:t>Non-Available Features:</w:t>
      </w:r>
    </w:p>
    <w:p w14:paraId="29CC97F9" w14:textId="77777777" w:rsidR="00FD2F49" w:rsidRDefault="00000000">
      <w:r>
        <w:t>Event marketing, Registration, Payment Processing, Check-in and badging, Chatbot, Event Website Builder, SEO Optimization Tools, Email Marketing, Website Template, Group Registration, Referrals (Promo codes/Affiliate links), Payment gateway integration, PCI Level 1 compliance, Embeddable registration (hosting on client site), Time-Based pricing, Dynamic ticket pricing, Hotel booking (internal or integrated), Facial recognition, Abstract management, Surveys, Booth sales, Room diagramming, Awards management, Digital signage management, At-home badge printing, Facial recognition check-in, Badge designer, Badge printing (inc. hardware printers), Smart badging technology, Last minute changes at check-in, CCPA compliant, ISO 27001 Compliant, SOC 2 Compliant, PCI-DSS Compliant, Identify in-person/</w:t>
      </w:r>
      <w:r>
        <w:br/>
        <w:t>remote attendees-Mobile app, Identify in-person/</w:t>
      </w:r>
      <w:r>
        <w:br/>
        <w:t xml:space="preserve">remote attendees-Virtual </w:t>
      </w:r>
      <w:r>
        <w:br/>
        <w:t>platform, 1:1 video calls-Mobile app, Flexible exhibitor/</w:t>
      </w:r>
      <w:r>
        <w:br/>
        <w:t>sponsor activation</w:t>
      </w:r>
      <w:r>
        <w:br/>
        <w:t>space-Mobile app, Flexible exhibitor/</w:t>
      </w:r>
      <w:r>
        <w:br/>
        <w:t>sponsor activation</w:t>
      </w:r>
      <w:r>
        <w:br/>
        <w:t xml:space="preserve">space-Virtual </w:t>
      </w:r>
      <w:r>
        <w:br/>
        <w:t xml:space="preserve">platform, Pop-out video viewer-Mobile </w:t>
      </w:r>
      <w:r>
        <w:br/>
        <w:t xml:space="preserve">app, Chat moderation-Mobile </w:t>
      </w:r>
      <w:r>
        <w:br/>
        <w:t>app, Multimedia content</w:t>
      </w:r>
      <w:r>
        <w:br/>
        <w:t xml:space="preserve">types-Mobile </w:t>
      </w:r>
      <w:r>
        <w:br/>
        <w:t>app, Multimedia content</w:t>
      </w:r>
      <w:r>
        <w:br/>
        <w:t xml:space="preserve">types-Virtual </w:t>
      </w:r>
      <w:r>
        <w:br/>
        <w:t xml:space="preserve">platform, Personalized agenda-Virtual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App design templates, Mute livestream for on-site</w:t>
      </w:r>
      <w:r>
        <w:br/>
        <w:t>attendees, Built-in video studio, Human-generated closed</w:t>
      </w:r>
      <w:r>
        <w:br/>
        <w:t>captioning, Real-time text translation, Multi-language audio</w:t>
      </w:r>
      <w:r>
        <w:br/>
        <w:t>(human interpreters), Sign language interpretation</w:t>
      </w:r>
      <w:r>
        <w:br/>
      </w:r>
      <w:r>
        <w:lastRenderedPageBreak/>
        <w:t>(video), Edit videos, Restructure content, App marketplace, Room block management, Invoicing/accounting tools, CE credits, Hotel block, Budget, Reports/dashboards can be</w:t>
      </w:r>
      <w:r>
        <w:br/>
        <w:t>shared externally, Users across multiple events, Virtual production, On-site video production, Live (text) chat support, Chatbot</w:t>
      </w:r>
    </w:p>
    <w:p w14:paraId="28EEEAD9" w14:textId="77777777" w:rsidR="00FD2F49" w:rsidRDefault="00000000">
      <w:pPr>
        <w:pStyle w:val="Heading1"/>
      </w:pPr>
      <w:r>
        <w:t>MeetMatch</w:t>
      </w:r>
    </w:p>
    <w:p w14:paraId="70B453EE" w14:textId="77777777" w:rsidR="00FD2F49" w:rsidRDefault="00000000">
      <w:pPr>
        <w:pStyle w:val="Heading2"/>
      </w:pPr>
      <w:r>
        <w:t>Available Features:</w:t>
      </w:r>
    </w:p>
    <w:p w14:paraId="5104CE24" w14:textId="77777777" w:rsidR="00FD2F49" w:rsidRDefault="00000000">
      <w:r>
        <w:t>Event marketing, Registration, Payment Processing, Event Management, Check-in and badging, Mobile App, Virtual Event Platform, community Management, Reporting and Analytics, White Label (Remove Branding), Unbundling (Use only part of platform), Localization, Matchmaing, Content Suggestion, Chatbot, Other user of AI, Event Website Builder, SEO Optimization Tools, Email Marketing, Email Automation, Customizable Branding,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Floor Plan builder, Room diagramming, Awards management, At-home badge printing, QR code check-in, Facial recognition check-in, Badge designer, Badge printing (inc. hardware printers), Check-in app for attendee scanning, Last minute changes at check-in, Access control,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r>
      <w:r>
        <w:lastRenderedPageBreak/>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Container app, App design templates, Lead scanning, Contact exchange</w:t>
      </w:r>
      <w:r>
        <w:br/>
        <w:t>(QR-codes, NFC or other), Session capacity monitor, Works offline, Mute livestream for on-site</w:t>
      </w:r>
      <w:r>
        <w:br/>
        <w:t>attendees, Built-in video studio, Integration with a video</w:t>
      </w:r>
      <w:r>
        <w:br/>
        <w:t>comms tool (e.g. Zoom), Q38.4. Embed video stream</w:t>
      </w:r>
      <w:r>
        <w:br/>
        <w:t>(e.g. YouTube), Custom RTMP feed, Custom WebRTC feed, Mix pre-recorded and live</w:t>
      </w:r>
      <w:r>
        <w:br/>
        <w:t>content, Human-generated closed</w:t>
      </w:r>
      <w:r>
        <w:br/>
        <w:t>captioning, Make attendees speakers, Turn into on-demand event, Restructure content, Multimedia content types, Open APIs, Single sign-on (SSO), CRM (e.g. Salesforce), Invoicing/accounting tools, Email (delivery, open, clicks), Registration reports, Attendance, CE credits, Engagement, Video (views, unique users,</w:t>
      </w:r>
      <w:r>
        <w:br/>
        <w:t>drop-off), Budget, Leads, Lead scoring, Banner ads (impressions,</w:t>
      </w:r>
      <w:r>
        <w:br/>
        <w:t>clicks), Mobile app usage,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 Chatbot</w:t>
      </w:r>
    </w:p>
    <w:p w14:paraId="40651E82" w14:textId="77777777" w:rsidR="00FD2F49" w:rsidRDefault="00000000">
      <w:pPr>
        <w:pStyle w:val="Heading2"/>
      </w:pPr>
      <w:r>
        <w:lastRenderedPageBreak/>
        <w:t>Non-Available Features:</w:t>
      </w:r>
    </w:p>
    <w:p w14:paraId="02503C7E" w14:textId="77777777" w:rsidR="00FD2F49" w:rsidRDefault="00000000">
      <w:r>
        <w:t xml:space="preserve">Website Template, Digital signage management, Smart badging technology, CCPA compliant, ISO 27001 Compliant, SOC 2 Compliant, PCI-DSS Compliant, Pop-out video viewer-Mobile </w:t>
      </w:r>
      <w:r>
        <w:br/>
        <w:t xml:space="preserve">app, Pop-out video viewer-Virtual </w:t>
      </w:r>
      <w:r>
        <w:br/>
        <w:t>platform, Screen reader-Mobile</w:t>
      </w:r>
      <w:r>
        <w:br/>
        <w:t xml:space="preserve">app, Screen reader-Virtual </w:t>
      </w:r>
      <w:r>
        <w:br/>
        <w:t>platform, Voice control-Mobile</w:t>
      </w:r>
      <w:r>
        <w:br/>
        <w:t xml:space="preserve">app, Voice control-Virtual </w:t>
      </w:r>
      <w:r>
        <w:br/>
        <w:t>platform, Indoor navigation, Wayfinding, Integration with third-party</w:t>
      </w:r>
      <w:r>
        <w:br/>
        <w:t>video studio</w:t>
      </w:r>
      <w:r>
        <w:br/>
        <w:t>(e.g. StreamYard), Automated closed captioning, Real-time text translation, Multi-language audio</w:t>
      </w:r>
      <w:r>
        <w:br/>
        <w:t>(human interpreters), Sign language interpretation</w:t>
      </w:r>
      <w:r>
        <w:br/>
        <w:t>(video), Edit videos, Auto-generated content</w:t>
      </w:r>
      <w:r>
        <w:br/>
        <w:t>highlights, App marketplace, Room block management, Hotel block</w:t>
      </w:r>
    </w:p>
    <w:p w14:paraId="5B2D6A64" w14:textId="77777777" w:rsidR="00FD2F49" w:rsidRDefault="00000000">
      <w:pPr>
        <w:pStyle w:val="Heading1"/>
      </w:pPr>
      <w:r>
        <w:t>ConBop</w:t>
      </w:r>
    </w:p>
    <w:p w14:paraId="78575625" w14:textId="77777777" w:rsidR="00FD2F49" w:rsidRDefault="00000000">
      <w:pPr>
        <w:pStyle w:val="Heading2"/>
      </w:pPr>
      <w:r>
        <w:t>Available Features:</w:t>
      </w:r>
    </w:p>
    <w:p w14:paraId="4990B5CA" w14:textId="77777777" w:rsidR="00FD2F49" w:rsidRDefault="00000000">
      <w:r>
        <w:t>Event Management, Check-in and badging, Mobile App, Virtual Event Platform, community Management, Reporting and Analytics, White Label (Remove Branding), Unbundling (Use only part of platform), Localization, Event Website Builder, Email Automation, Customizable Branding, Website Template, Email Templates, Multiple Registration Types, Embeddable registration (hosting on client site),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At-home badge printing, QR code check-in, Badge designer, Badge printing (inc. hardware printers), Check-in app for attendee scanning, Last minute changes at check-in, GDBR Compliant,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r>
      <w:r>
        <w:lastRenderedPageBreak/>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Container app, App design templates, Lead scanning, Contact exchange</w:t>
      </w:r>
      <w:r>
        <w:br/>
        <w:t>(QR-codes, NFC or other), Indoor navigation, Session capacity monitor, Works offline, Integration with third-party</w:t>
      </w:r>
      <w:r>
        <w:br/>
        <w:t>video studio</w:t>
      </w:r>
      <w:r>
        <w:br/>
        <w:t>(e.g. StreamYard), Integration with a video</w:t>
      </w:r>
      <w:r>
        <w:br/>
        <w:t>comms tool (e.g. Zoom), Q38.4. Embed video stream</w:t>
      </w:r>
      <w:r>
        <w:br/>
        <w:t>(e.g. YouTube), Turn into on-demand event, Multimedia content types, Open APIs, Email (delivery, open, clicks), Registration reports, Attendance, CE credits, Engagement, Video (views, unique users,</w:t>
      </w:r>
      <w:r>
        <w:br/>
        <w:t>drop-off), Leads, Mobile app usage, Sponsor/exhibitor reports or</w:t>
      </w:r>
      <w:r>
        <w:br/>
        <w:t>dashboard, Reports/dashboards can be</w:t>
      </w:r>
      <w:r>
        <w:br/>
        <w:t>shared externally, Users across multiple events, Day-of (remote), Day-of (on-site), Virtual production, Self-service option (SaaS), 24h support, Live (text) chat support</w:t>
      </w:r>
    </w:p>
    <w:p w14:paraId="4F9AD309" w14:textId="77777777" w:rsidR="00FD2F49" w:rsidRDefault="00000000">
      <w:pPr>
        <w:pStyle w:val="Heading2"/>
      </w:pPr>
      <w:r>
        <w:lastRenderedPageBreak/>
        <w:t>Non-Available Features:</w:t>
      </w:r>
    </w:p>
    <w:p w14:paraId="019ED325" w14:textId="77777777" w:rsidR="00FD2F49" w:rsidRDefault="00000000">
      <w:r>
        <w:t xml:space="preserve">Event marketing, Registration, Payment Processing, Matchmaing, Content Suggestion, Chatbot, Other user of AI, SEO Optimization Tools, Email Marketing, Event Registration, Group Registration, Referrals (Promo codes/Affiliate links), Payment gateway integration, PCI Level 1 compliance, Time-Based pricing, Dynamic ticket pricing, Hotel booking (internal or integrated), Facial recognition, Booth sales, Floor Plan builder, Room diagramming, Awards management, Digital signage management, Facial recognition check-in, Smart badging technology, Access control, CCPA compliant, ISO 27001 Compliant, SOC 2 Compliant, PCI-DSS Compliant, Business continuity/server baclup, Data encrypted, Client data server location Europe U.S, 1:1 video calls-Mobile app, 1:1 video calls-Virtual </w:t>
      </w:r>
      <w:r>
        <w:br/>
        <w:t>platform, Matchmaking</w:t>
      </w:r>
      <w:r>
        <w:br/>
        <w:t>recommendations-Mobile app, Matchmaking</w:t>
      </w:r>
      <w:r>
        <w:br/>
        <w:t xml:space="preserve">recommendations-Virtual </w:t>
      </w:r>
      <w:r>
        <w:br/>
        <w:t>platform, Screen reader-Mobile</w:t>
      </w:r>
      <w:r>
        <w:br/>
        <w:t xml:space="preserve">app, Screen reader-Virtual </w:t>
      </w:r>
      <w:r>
        <w:br/>
        <w:t>platform, Voice control-Mobile</w:t>
      </w:r>
      <w:r>
        <w:br/>
        <w:t xml:space="preserve">app, Voice control-Virtual </w:t>
      </w:r>
      <w:r>
        <w:br/>
        <w:t>platform, Wayfinding, Mute livestream for on-site</w:t>
      </w:r>
      <w:r>
        <w:br/>
        <w:t>attendees, Built-in video studio,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Edit videos, Restructure content, Auto-generated content</w:t>
      </w:r>
      <w:r>
        <w:br/>
        <w:t>highlights, App marketplace, Single sign-on (SSO), CRM (e.g. Salesforce), Room block management, Invoicing/accounting tools, Hotel block, Budget, Lead scoring, Banner ads (impressions,</w:t>
      </w:r>
      <w:r>
        <w:br/>
        <w:t>clicks), On-site video production, Support contract (SLA), Multi-language support, Phone support, Chatbot</w:t>
      </w:r>
    </w:p>
    <w:p w14:paraId="4516E1DF" w14:textId="77777777" w:rsidR="00FD2F49" w:rsidRDefault="00000000">
      <w:pPr>
        <w:pStyle w:val="Heading1"/>
      </w:pPr>
      <w:r>
        <w:t>Conference Compass</w:t>
      </w:r>
    </w:p>
    <w:p w14:paraId="19E40108" w14:textId="77777777" w:rsidR="00FD2F49" w:rsidRDefault="00000000">
      <w:pPr>
        <w:pStyle w:val="Heading2"/>
      </w:pPr>
      <w:r>
        <w:t>Available Features:</w:t>
      </w:r>
    </w:p>
    <w:p w14:paraId="5B0846C1" w14:textId="77777777" w:rsidR="00FD2F49" w:rsidRDefault="00000000">
      <w:r>
        <w:t>Check-in and badging, Mobile App, Virtual Event Platform, community Management, Reporting and Analytics, White Label (Remove Branding), Unbundling (Use only part of platform), Localization, Email Automation, Customizable Branding, Email Templates, Content and speaker management, Exhibitor/sponsor management, Abstract management, Customization by attendee type, Attendee upgrade/downgrade, session-level sponsor-ship feature, Opt-in to share data with sponsors and exhibitors, Organization-wide events hub, Custom team permissions, Event templates, Removing attendees, Floor Plan builder, Room diagramming, ISO 27001 Compliant, GDBR Compliant, Attendee profiles and</w:t>
      </w:r>
      <w:r>
        <w:br/>
        <w:t>search-Mobile app, Attendee profiles and</w:t>
      </w:r>
      <w:r>
        <w:br/>
      </w:r>
      <w:r>
        <w:lastRenderedPageBreak/>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Container app, App design templates, Contact exchange</w:t>
      </w:r>
      <w:r>
        <w:br/>
        <w:t>(QR-codes, NFC or other), Custom RTMP feed, Automated closed captioning, Turn into on-demand event, Multimedia content types, Open APIs, Single sign-on (SSO), Attendance, CE credits, Engagement, Mobile app usage, Sponsor/exhibitor reports or</w:t>
      </w:r>
      <w:r>
        <w:br/>
        <w:t>dashboard, Users across multiple events, Day-of (remote), Day-of (on-site), Self-service option (SaaS), Support contract (SLA), Multi-language support, Live (text) chat support</w:t>
      </w:r>
    </w:p>
    <w:p w14:paraId="678F3274" w14:textId="77777777" w:rsidR="00FD2F49" w:rsidRDefault="00000000">
      <w:pPr>
        <w:pStyle w:val="Heading2"/>
      </w:pPr>
      <w:r>
        <w:t>Non-Available Features:</w:t>
      </w:r>
    </w:p>
    <w:p w14:paraId="7B8F6BE5" w14:textId="77777777" w:rsidR="00FD2F49" w:rsidRDefault="00000000">
      <w:r>
        <w:t xml:space="preserve">Event marketing, Registration, Payment Processing, Event Management, Matchmaing, Content Suggestion, Chatbot, Other user of AI, Event Website Builder, SEO Optimization </w:t>
      </w:r>
      <w:r>
        <w:lastRenderedPageBreak/>
        <w:t>Tools, Email Marketing, Website Template,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Lead retrieval, Surveys, Booth sales,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SOC 2 Compliant, PCI-DSS Compliant, Business continuity/server baclup, Data encrypted, Client data server location Europe U.S, 1:1 video calls-Mobile app, Matchmaking</w:t>
      </w:r>
      <w:r>
        <w:br/>
        <w:t>recommendations-Mobile app, Matchmaking</w:t>
      </w:r>
      <w:r>
        <w:br/>
        <w:t xml:space="preserve">recommendations-Virtual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Lead scanning, Indoor navigation, Wayfinding, Session capacity monitor, Works offline, Mute livestream for on-site</w:t>
      </w:r>
      <w:r>
        <w:br/>
        <w:t>attendees, Built-in video studio, Integration with third-party</w:t>
      </w:r>
      <w:r>
        <w:br/>
        <w:t>video studio</w:t>
      </w:r>
      <w:r>
        <w:br/>
        <w:t>(e.g. StreamYard), Integration with a video</w:t>
      </w:r>
      <w:r>
        <w:br/>
        <w:t>comms tool (e.g. Zoom), Q38.4. Embed video stream</w:t>
      </w:r>
      <w:r>
        <w:br/>
        <w:t>(e.g. YouTube), Custom WebRTC feed, Mix pre-recorded and live</w:t>
      </w:r>
      <w:r>
        <w:br/>
        <w:t>content, Human-generated closed</w:t>
      </w:r>
      <w:r>
        <w:br/>
        <w:t>captioning, Real-time text translation, Multi-language audio</w:t>
      </w:r>
      <w:r>
        <w:br/>
        <w:t>(human interpreters), Sign language interpretation</w:t>
      </w:r>
      <w:r>
        <w:br/>
        <w:t>(video), Make attendees speakers, Edit videos, Restructure content, Auto-generated content</w:t>
      </w:r>
      <w:r>
        <w:br/>
        <w:t>highlights, App marketplace, CRM (e.g. Salesforce), Room block management, Invoicing/accounting tools, Email (delivery, open, clicks), Registration reports, Video (views, unique users,</w:t>
      </w:r>
      <w:r>
        <w:br/>
        <w:t>drop-off), Hotel block, Budget, Leads, Lead scoring, Banner ads (impressions,</w:t>
      </w:r>
      <w:r>
        <w:br/>
        <w:t>clicks), Reports/dashboards can be</w:t>
      </w:r>
      <w:r>
        <w:br/>
        <w:t>shared externally, Virtual production, On-site video production, 24h support, Phone support, Chatbot</w:t>
      </w:r>
    </w:p>
    <w:p w14:paraId="482B35A3" w14:textId="77777777" w:rsidR="00FD2F49" w:rsidRDefault="00000000">
      <w:pPr>
        <w:pStyle w:val="Heading1"/>
      </w:pPr>
      <w:r>
        <w:lastRenderedPageBreak/>
        <w:t>Eventbase</w:t>
      </w:r>
    </w:p>
    <w:p w14:paraId="3CB59B63" w14:textId="77777777" w:rsidR="00FD2F49" w:rsidRDefault="00000000">
      <w:pPr>
        <w:pStyle w:val="Heading2"/>
      </w:pPr>
      <w:r>
        <w:t>Available Features:</w:t>
      </w:r>
    </w:p>
    <w:p w14:paraId="1E16F165" w14:textId="77777777" w:rsidR="00FD2F49" w:rsidRDefault="00000000">
      <w:r>
        <w:t>Event Management, Mobile App, Reporting and Analytics, White Label (Remove Branding), Unbundling (Use only part of platform), Localization, Matchmaing, Content Suggestion, Other user of AI,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Surveys, Removing attendees, QR code check-in, Smart badging technology, GDBR Compliant, Business continuity/server baclup, Data encrypted, Client data server location Europe U.S, Attendee profiles and</w:t>
      </w:r>
      <w:r>
        <w:br/>
        <w:t>search-Mobile app, 1:1 attendee messaging-Mobile app, Identify in-person/</w:t>
      </w:r>
      <w:r>
        <w:br/>
        <w:t>remote attendees-Mobile app, Matchmaking</w:t>
      </w:r>
      <w:r>
        <w:br/>
        <w:t>recommendations-Mobile app, Exhibitor/sponsor</w:t>
      </w:r>
      <w:r>
        <w:br/>
        <w:t>listing and search-Mobile app, Flexible exhibitor/</w:t>
      </w:r>
      <w:r>
        <w:br/>
        <w:t>sponsor activation</w:t>
      </w:r>
      <w:r>
        <w:br/>
        <w:t>space-Mobile app, Custom ads/banners-Mobile app, Targeted push</w:t>
      </w:r>
      <w:r>
        <w:br/>
        <w:t>Cirtifications-Mobile app, Session search-Mobile app, Content</w:t>
      </w:r>
      <w:r>
        <w:br/>
        <w:t xml:space="preserve">recommendations-Mobile app, Audience interaction-Mobile </w:t>
      </w:r>
      <w:r>
        <w:br/>
        <w:t xml:space="preserve">app, Pop-out video viewer-Mobile </w:t>
      </w:r>
      <w:r>
        <w:br/>
        <w:t xml:space="preserve">app, Chat moderation-Mobile </w:t>
      </w:r>
      <w:r>
        <w:br/>
        <w:t>app, Multimedia content</w:t>
      </w:r>
      <w:r>
        <w:br/>
        <w:t xml:space="preserve">types-Mobile </w:t>
      </w:r>
      <w:r>
        <w:br/>
        <w:t xml:space="preserve">app, Personalized agenda-Mobile </w:t>
      </w:r>
      <w:r>
        <w:br/>
        <w:t xml:space="preserve">app, Interactive floor plan-Mobile </w:t>
      </w:r>
      <w:r>
        <w:br/>
        <w:t>app, Adjustable interface-Mobile</w:t>
      </w:r>
      <w:r>
        <w:br/>
        <w:t>app, Screen reader-Mobile</w:t>
      </w:r>
      <w:r>
        <w:br/>
        <w:t>app, Voice control-Mobile</w:t>
      </w:r>
      <w:r>
        <w:br/>
        <w:t>app, Container app, App design templates, Lead scanning, Contact exchange</w:t>
      </w:r>
      <w:r>
        <w:br/>
        <w:t>(QR-codes, NFC or other), Wayfinding, Session capacity monitor, Works offline, Mute livestream for on-site</w:t>
      </w:r>
      <w:r>
        <w:br/>
        <w:t>attendees, Q38.4. Embed video stream</w:t>
      </w:r>
      <w:r>
        <w:br/>
        <w:t>(e.g. YouTube), Open APIs, Single sign-on (SSO), Mobile app usage, Users across multiple events, Day-of (remote), Day-of (on-site), Self-service option (SaaS), Support contract (SLA), 24h support, Multi-language support, Phone support</w:t>
      </w:r>
    </w:p>
    <w:p w14:paraId="71376DA8" w14:textId="77777777" w:rsidR="00FD2F49" w:rsidRDefault="00000000">
      <w:pPr>
        <w:pStyle w:val="Heading2"/>
      </w:pPr>
      <w:r>
        <w:t>Non-Available Features:</w:t>
      </w:r>
    </w:p>
    <w:p w14:paraId="7676A82F" w14:textId="77777777" w:rsidR="00FD2F49" w:rsidRDefault="00000000">
      <w:r>
        <w:t xml:space="preserve">Event marketing, Registration, Payment Processing, Check-in and badging, Virtual Event Platform, community Management, Chatbot, Event Website Builder, SEO Optimization Tools, Email Marketing, Email Automation, Customizable Branding, Website Template, Email Templates, Event Registration, Group Registration, Multiple Registration Types, Referrals (Promo codes/Affiliate links), Payment gateway integration, PCI Level 1 </w:t>
      </w:r>
      <w:r>
        <w:lastRenderedPageBreak/>
        <w:t>compliance, Embeddable registration (hosting on client site), Time-Based pricing, Dynamic ticket pricing, Hotel booking (internal or integrated), Facial recognition, Event templates, Booth sales, Floor Plan builder, Room diagramming, Awards management, Digital signage management, At-home badge printing, Facial recognition check-in, Badge designer, Badge printing (inc. hardware printers), Check-in app for attendee scanning, Last minute changes at check-in, Access control, CCPA compliant, ISO 27001 Compliant, SOC 2 Compliant, PCI-DSS Compliant, Attendee profiles and</w:t>
      </w:r>
      <w:r>
        <w:br/>
        <w:t xml:space="preserve">search-Virtual </w:t>
      </w:r>
      <w:r>
        <w:br/>
        <w:t xml:space="preserve">platform, 1:1 attendee messaging-Virtual </w:t>
      </w:r>
      <w:r>
        <w:br/>
        <w:t>platform, Identify in-person/</w:t>
      </w:r>
      <w:r>
        <w:br/>
        <w:t xml:space="preserve">remote attendees-Virtual </w:t>
      </w:r>
      <w:r>
        <w:br/>
        <w:t xml:space="preserve">platform, 1:1 video calls-Mobile app, 1:1 video calls-Virtual </w:t>
      </w:r>
      <w:r>
        <w:br/>
        <w:t>platform, Matchmaking</w:t>
      </w:r>
      <w:r>
        <w:br/>
        <w:t xml:space="preserve">recommendations-Virtual </w:t>
      </w:r>
      <w:r>
        <w:br/>
        <w:t>platform, Exhibitor/sponsor</w:t>
      </w:r>
      <w:r>
        <w:br/>
        <w:t xml:space="preserve">listing and search-Virtual </w:t>
      </w:r>
      <w:r>
        <w:br/>
        <w:t>platform, Flexible exhibitor/</w:t>
      </w:r>
      <w:r>
        <w:br/>
        <w:t>sponsor activation</w:t>
      </w:r>
      <w:r>
        <w:br/>
        <w:t xml:space="preserve">space-Virtual </w:t>
      </w:r>
      <w:r>
        <w:br/>
        <w:t xml:space="preserve">platform, Custom ads/banners-Virtual </w:t>
      </w:r>
      <w:r>
        <w:br/>
        <w:t>platform, Targeted push</w:t>
      </w:r>
      <w:r>
        <w:br/>
        <w:t xml:space="preserve">Cirtifications-Virtual </w:t>
      </w:r>
      <w:r>
        <w:br/>
        <w:t xml:space="preserve">platform, Session search-Virtual </w:t>
      </w:r>
      <w:r>
        <w:br/>
        <w:t>platform, Content</w:t>
      </w:r>
      <w:r>
        <w:br/>
        <w:t xml:space="preserve">recommendations-Virtual </w:t>
      </w:r>
      <w:r>
        <w:br/>
        <w:t xml:space="preserve">platform, Audience interaction-Virtual </w:t>
      </w:r>
      <w:r>
        <w:br/>
        <w:t xml:space="preserve">platform, Pop-out video viewer-Virtual </w:t>
      </w:r>
      <w:r>
        <w:br/>
        <w:t xml:space="preserve">platform, Chat moderation-Virtual </w:t>
      </w:r>
      <w:r>
        <w:br/>
        <w:t>platform, Multimedia content</w:t>
      </w:r>
      <w:r>
        <w:br/>
        <w:t xml:space="preserve">types-Virtual </w:t>
      </w:r>
      <w:r>
        <w:br/>
        <w:t xml:space="preserve">platform, Personalized agenda-Virtual </w:t>
      </w:r>
      <w:r>
        <w:br/>
        <w:t xml:space="preserve">platform, Agenda synchronization-Mobile </w:t>
      </w:r>
      <w:r>
        <w:br/>
        <w:t xml:space="preserve">app, Agenda synchronization-Virtual </w:t>
      </w:r>
      <w:r>
        <w:br/>
        <w:t xml:space="preserve">platform, Interactive floor plan-Virtual </w:t>
      </w:r>
      <w:r>
        <w:br/>
        <w:t xml:space="preserve">platform, Platform branding*-Virtual </w:t>
      </w:r>
      <w:r>
        <w:br/>
        <w:t xml:space="preserve">platform, Adjustable interface-Virtual </w:t>
      </w:r>
      <w:r>
        <w:br/>
        <w:t xml:space="preserve">platform, Screen reader-Virtual </w:t>
      </w:r>
      <w:r>
        <w:br/>
        <w:t xml:space="preserve">platform, Voice control-Virtual </w:t>
      </w:r>
      <w:r>
        <w:br/>
        <w:t>platform, Indoor navigation, Built-in video studio, Integration with third-party</w:t>
      </w:r>
      <w:r>
        <w:br/>
        <w:t>video studio</w:t>
      </w:r>
      <w:r>
        <w:br/>
        <w:t>(e.g. StreamYard), Integration with a video</w:t>
      </w:r>
      <w:r>
        <w:br/>
        <w:t>comms tool (e.g. Zoom), Custom RTMP feed, Custom WebRTC feed, Mix pre-recorded and live</w:t>
      </w:r>
      <w:r>
        <w:br/>
      </w:r>
      <w:r>
        <w:lastRenderedPageBreak/>
        <w:t>content, Automated closed captioning, Human-generated closed</w:t>
      </w:r>
      <w:r>
        <w:br/>
        <w:t>captioning, Real-time text translation, Multi-language audio</w:t>
      </w:r>
      <w:r>
        <w:br/>
        <w:t>(human interpreters), Sign language interpretation</w:t>
      </w:r>
      <w:r>
        <w:br/>
        <w:t>(video), Make attendees speakers, Turn into on-demand event, Edit videos, Restructure content, Auto-generated content</w:t>
      </w:r>
      <w:r>
        <w:br/>
        <w:t>highlights, Multimedia content types, App marketplace, CRM (e.g. Salesforce), Room block management, Invoicing/accounting tools, Email (delivery, open, clicks), Registration reports, Attendance, CE credits, Engagement, Video (views, unique users,</w:t>
      </w:r>
      <w:r>
        <w:br/>
        <w:t>drop-off), Hotel block, Budget, Leads, Lead scoring, Banner ads (impressions,</w:t>
      </w:r>
      <w:r>
        <w:br/>
        <w:t>clicks), Sponsor/exhibitor reports or</w:t>
      </w:r>
      <w:r>
        <w:br/>
        <w:t>dashboard, Reports/dashboards can be</w:t>
      </w:r>
      <w:r>
        <w:br/>
        <w:t>shared externally, Virtual production, On-site video production, Live (text) chat support, Chatbot</w:t>
      </w:r>
    </w:p>
    <w:p w14:paraId="411F117A" w14:textId="77777777" w:rsidR="00FD2F49" w:rsidRDefault="00000000">
      <w:pPr>
        <w:pStyle w:val="Heading1"/>
      </w:pPr>
      <w:r>
        <w:t>Guidebook</w:t>
      </w:r>
    </w:p>
    <w:p w14:paraId="5FEE5FA4" w14:textId="77777777" w:rsidR="00FD2F49" w:rsidRDefault="00000000">
      <w:pPr>
        <w:pStyle w:val="Heading2"/>
      </w:pPr>
      <w:r>
        <w:t>Available Features:</w:t>
      </w:r>
    </w:p>
    <w:p w14:paraId="56D80D1D" w14:textId="77777777" w:rsidR="00FD2F49" w:rsidRDefault="00000000">
      <w:r>
        <w:t>Event marketing, Event Management, Mobile App, Virtual Event Platform, community Management, Reporting and Analytics, White Label (Remove Branding), Unbundling (Use only part of platform), Localization, Event Website Builder, Email Marketing, Customizable Branding, Email Templates,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Room diagramming, Digital signage management, QR code check-in, Check-in app for attendee scanning, Last minute changes at check-in, Access control, CCPA compliant, GDBR Compliant, Business continuity/server baclup, Data encrypted, Attendee profiles and</w:t>
      </w:r>
      <w:r>
        <w:br/>
        <w:t>search-Mobile app, Attendee profiles and</w:t>
      </w:r>
      <w:r>
        <w:br/>
        <w:t xml:space="preserve">search-Virtual </w:t>
      </w:r>
      <w:r>
        <w:br/>
        <w:t>platform, 1:1 attendee messaging-Mobile app, Identify in-person/</w:t>
      </w:r>
      <w:r>
        <w:br/>
        <w:t>remote attendees-Mobile app, Identify in-person/</w:t>
      </w:r>
      <w:r>
        <w:br/>
        <w:t xml:space="preserve">remote attendees-Virtual </w:t>
      </w:r>
      <w:r>
        <w:br/>
        <w:t>platform, 1:1 video calls-Mobile app,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r>
      <w:r>
        <w:lastRenderedPageBreak/>
        <w:t>sponsor activation</w:t>
      </w:r>
      <w:r>
        <w:br/>
        <w:t xml:space="preserve">space-Virtual </w:t>
      </w:r>
      <w:r>
        <w:br/>
        <w:t xml:space="preserve">platform, Custom ads/banners-Mobile app, Custom ads/banners-Virtual </w:t>
      </w:r>
      <w:r>
        <w:br/>
        <w:t>platform, Targeted push</w:t>
      </w:r>
      <w:r>
        <w:br/>
        <w:t xml:space="preserve">Cirtifications-Mobile app, Session search-Mobile app, Session search-Virtual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app,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Interactive floor plan-Mobile </w:t>
      </w:r>
      <w:r>
        <w:br/>
        <w:t>app,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Contact exchange</w:t>
      </w:r>
      <w:r>
        <w:br/>
        <w:t>(QR-codes, NFC or other), Session capacity monitor, Works offline, Mute livestream for on-site</w:t>
      </w:r>
      <w:r>
        <w:br/>
        <w:t>attendees, Integration with a video</w:t>
      </w:r>
      <w:r>
        <w:br/>
        <w:t>comms tool (e.g. Zoom), Q38.4. Embed video stream</w:t>
      </w:r>
      <w:r>
        <w:br/>
        <w:t>(e.g. YouTube), Make attendees speakers, Turn into on-demand event, Restructure content, Auto-generated content</w:t>
      </w:r>
      <w:r>
        <w:br/>
        <w:t>highlights, Multimedia content types, Open APIs, Single sign-on (SSO), CRM (e.g. Salesforce), Registration reports, Attendance, Engagement, Video (views, unique users,</w:t>
      </w:r>
      <w:r>
        <w:br/>
        <w:t>drop-off), Leads, Banner ads (impressions,</w:t>
      </w:r>
      <w:r>
        <w:br/>
        <w:t>clicks), Mobile app usage, Sponsor/exhibitor reports or</w:t>
      </w:r>
      <w:r>
        <w:br/>
        <w:t>dashboard, Users across multiple events, Day-of (remote), Day-of (on-site), Self-service option (SaaS), Support contract (SLA), Live (text) chat support, Phone support</w:t>
      </w:r>
    </w:p>
    <w:p w14:paraId="397BF903" w14:textId="77777777" w:rsidR="00FD2F49" w:rsidRDefault="00000000">
      <w:pPr>
        <w:pStyle w:val="Heading2"/>
      </w:pPr>
      <w:r>
        <w:t>Non-Available Features:</w:t>
      </w:r>
    </w:p>
    <w:p w14:paraId="640CBC02" w14:textId="77777777" w:rsidR="00FD2F49" w:rsidRDefault="00000000">
      <w:r>
        <w:t xml:space="preserve">Registration, Payment Processing, Check-in and badging, Matchmaing, Content Suggestion, Chatbot, Other user of AI, SEO Optimization Tools, Email Automation, Website Template, Event Registration, Group Registration, Multiple Registration Types, Referrals (Promo codes/Affiliate links), Payment gateway integration, PCI Level 1 compliance, Embeddable registration (hosting on client site), Time-Based pricing, Dynamic ticket pricing, Hotel </w:t>
      </w:r>
      <w:r>
        <w:lastRenderedPageBreak/>
        <w:t xml:space="preserve">booking (internal or integrated), Facial recognition, Booth sales, Floor Plan builder, Awards management, At-home badge printing, Facial recognition check-in, Badge designer, Badge printing (inc. hardware printers), Smart badging technology, ISO 27001 Compliant, SOC 2 Compliant, PCI-DSS Compliant, Client data server location Europe U.S, 1:1 attendee messaging-Virtual </w:t>
      </w:r>
      <w:r>
        <w:br/>
        <w:t xml:space="preserve">platform, 1:1 video calls-Virtual </w:t>
      </w:r>
      <w:r>
        <w:br/>
        <w:t>platform, Targeted push</w:t>
      </w:r>
      <w:r>
        <w:br/>
        <w:t xml:space="preserve">Cirtifications-Virtual </w:t>
      </w:r>
      <w:r>
        <w:br/>
        <w:t>platform, Content</w:t>
      </w:r>
      <w:r>
        <w:br/>
        <w:t>recommendations-Mobile app, Content</w:t>
      </w:r>
      <w:r>
        <w:br/>
        <w:t xml:space="preserve">recommendations-Virtual </w:t>
      </w:r>
      <w:r>
        <w:br/>
        <w:t xml:space="preserve">platform, Chat moderation-Virtual </w:t>
      </w:r>
      <w:r>
        <w:br/>
        <w:t xml:space="preserve">platform, Agenda synchronization-Mobile </w:t>
      </w:r>
      <w:r>
        <w:br/>
        <w:t xml:space="preserve">app, Agenda synchronization-Virtual </w:t>
      </w:r>
      <w:r>
        <w:br/>
        <w:t xml:space="preserve">platform, Interactive floor plan-Virtual </w:t>
      </w:r>
      <w:r>
        <w:br/>
        <w:t>platform, Lead scanning, Indoor navigation, Wayfinding, Built-in video studio, Integration with third-party</w:t>
      </w:r>
      <w:r>
        <w:br/>
        <w:t>video studio</w:t>
      </w:r>
      <w:r>
        <w:br/>
        <w:t>(e.g. StreamYard),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Edit videos, App marketplace, Room block management, Invoicing/accounting tools, Email (delivery, open, clicks), CE credits, Hotel block, Budget, Lead scoring, Reports/dashboards can be</w:t>
      </w:r>
      <w:r>
        <w:br/>
        <w:t>shared externally, Virtual production, On-site video production, 24h support, Multi-language support, Chatbot</w:t>
      </w:r>
    </w:p>
    <w:p w14:paraId="57958359" w14:textId="77777777" w:rsidR="00FD2F49" w:rsidRDefault="00000000">
      <w:pPr>
        <w:pStyle w:val="Heading1"/>
      </w:pPr>
      <w:r>
        <w:t>VenulQ</w:t>
      </w:r>
    </w:p>
    <w:p w14:paraId="1DDCD962" w14:textId="77777777" w:rsidR="00FD2F49" w:rsidRDefault="00000000">
      <w:pPr>
        <w:pStyle w:val="Heading2"/>
      </w:pPr>
      <w:r>
        <w:t>Available Features:</w:t>
      </w:r>
    </w:p>
    <w:p w14:paraId="3C8C353B" w14:textId="77777777" w:rsidR="00FD2F49" w:rsidRDefault="00000000">
      <w:r>
        <w:t xml:space="preserve">Registration, Payment Processing, Event Management, Check-in and badging, Mobile App, Virtual Event Platform, Reporting and Analytics, White Label (Remove Branding), Matchmaing, Content Suggestion, Customizable Branding, Website Template, Email Templates, Event Registration, Group Registration, Multiple Registration Types, Referrals (Promo codes/Affiliate links), Payment gateway integration, PCI Level 1 compliance, Embeddable registration (hosting on client site), Content and speaker management, Exhibitor/sponsor management, Customization by attendee type, Attendee upgrade/downgrade, Lead retrieval, session-level sponsor-ship feature, Opt-in to share data with sponsors and exhibitors, Custom team permissions, Surveys, Removing attendees, QR code check-in, Badge printing (inc. hardware printers), Check-in app for attendee scanning, Smart badging technology, Last minute changes at check-in, Access control, CCPA compliant, </w:t>
      </w:r>
      <w:r>
        <w:lastRenderedPageBreak/>
        <w:t>ISO 27001 Compliant, SOC 2 Compliant, GDBR Compliant, Business continuity/server baclup, Data encrypted,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 xml:space="preserve">Cirtifications-Mobile app,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app, Adjustable interface-Mobile</w:t>
      </w:r>
      <w:r>
        <w:br/>
        <w:t xml:space="preserve">app, Adjustable interface-Virtual </w:t>
      </w:r>
      <w:r>
        <w:br/>
      </w:r>
      <w:r>
        <w:lastRenderedPageBreak/>
        <w:t xml:space="preserve">platform, Screen reader-Virtual </w:t>
      </w:r>
      <w:r>
        <w:br/>
        <w:t>platform, Container app, App design templates, Lead scanning, Contact exchange</w:t>
      </w:r>
      <w:r>
        <w:br/>
        <w:t>(QR-codes, NFC or other), Session capacity monitor, Works offline, Mute livestream for on-site</w:t>
      </w:r>
      <w:r>
        <w:br/>
        <w:t>attendees, Q38.4. Embed video stream</w:t>
      </w:r>
      <w:r>
        <w:br/>
        <w:t>(e.g. YouTube), Custom RTMP feed, Custom WebRTC feed, Mix pre-recorded and live</w:t>
      </w:r>
      <w:r>
        <w:br/>
        <w:t>content, Automated closed captioning, Real-time text translation, Turn into on-demand event, Multimedia content types, Open APIs, CRM (e.g. Salesforce), Email (delivery, open, clicks), Registration reports, Attendance, CE credits, Engagement, Video (views, unique users,</w:t>
      </w:r>
      <w:r>
        <w:br/>
        <w:t>drop-off), Leads, Lead scoring, Mobile app usage, Day-of (remote), Day-of (on-site), Self-service option (SaaS), Support contract (SLA), 24h support, Live (text) chat support, Phone support</w:t>
      </w:r>
    </w:p>
    <w:p w14:paraId="69E2EDDA" w14:textId="77777777" w:rsidR="00FD2F49" w:rsidRDefault="00000000">
      <w:pPr>
        <w:pStyle w:val="Heading2"/>
      </w:pPr>
      <w:r>
        <w:t>Non-Available Features:</w:t>
      </w:r>
    </w:p>
    <w:p w14:paraId="41CBA0BB" w14:textId="77777777" w:rsidR="00FD2F49" w:rsidRDefault="00000000">
      <w:r>
        <w:t>Event marketing, community Management, Unbundling (Use only part of platform), Localization, Chatbot, Other user of AI, Event Website Builder, SEO Optimization Tools, Email Marketing, Email Automation, Time-Based pricing, Dynamic ticket pricing, Hotel booking (internal or integrated), Facial recognition, Abstract management, Organization-wide events hub, Event templates, Booth sales, Floor Plan builder, Room diagramming, Awards management, Digital signage management, At-home badge printing, Facial recognition check-in, Badge designer, PCI-DSS Compliant, Client data server location Europe U.S, Targeted push</w:t>
      </w:r>
      <w:r>
        <w:br/>
        <w:t xml:space="preserve">Cirtifications-Virtual </w:t>
      </w:r>
      <w:r>
        <w:br/>
        <w:t xml:space="preserve">platform, Interactive floor plan-Virtual </w:t>
      </w:r>
      <w:r>
        <w:br/>
        <w:t>platform, Screen reader-Mobile</w:t>
      </w:r>
      <w:r>
        <w:br/>
        <w:t>app, Voice control-Mobile</w:t>
      </w:r>
      <w:r>
        <w:br/>
        <w:t xml:space="preserve">app, Voice control-Virtual </w:t>
      </w:r>
      <w:r>
        <w:br/>
        <w:t>platform, Indoor navigation, Wayfinding, Built-in video studio, Integration with third-party</w:t>
      </w:r>
      <w:r>
        <w:br/>
        <w:t>video studio</w:t>
      </w:r>
      <w:r>
        <w:br/>
        <w:t>(e.g. StreamYard), Integration with a video</w:t>
      </w:r>
      <w:r>
        <w:br/>
        <w:t>comms tool (e.g. Zoom), Human-generated closed</w:t>
      </w:r>
      <w:r>
        <w:br/>
        <w:t>captioning, Multi-language audio</w:t>
      </w:r>
      <w:r>
        <w:br/>
        <w:t>(human interpreters), Sign language interpretation</w:t>
      </w:r>
      <w:r>
        <w:br/>
        <w:t>(video), Make attendees speakers, Edit videos, Restructure content, Auto-generated content</w:t>
      </w:r>
      <w:r>
        <w:br/>
        <w:t>highlights, App marketplace, Single sign-on (SSO), Room block management, Invoicing/accounting tools, Hotel block, Budget, Banner ads (impressions,</w:t>
      </w:r>
      <w:r>
        <w:br/>
        <w:t>clicks), Sponsor/exhibitor reports or</w:t>
      </w:r>
      <w:r>
        <w:br/>
        <w:t>dashboard, Reports/dashboards can be</w:t>
      </w:r>
      <w:r>
        <w:br/>
        <w:t>shared externally, Users across multiple events, Virtual production, On-site video production, Multi-language support, Chatbot</w:t>
      </w:r>
    </w:p>
    <w:p w14:paraId="3BE20C49" w14:textId="77777777" w:rsidR="00FD2F49" w:rsidRDefault="00000000">
      <w:pPr>
        <w:pStyle w:val="Heading1"/>
      </w:pPr>
      <w:r>
        <w:lastRenderedPageBreak/>
        <w:t>Brandlive</w:t>
      </w:r>
    </w:p>
    <w:p w14:paraId="69FE2B00" w14:textId="77777777" w:rsidR="00FD2F49" w:rsidRDefault="00000000">
      <w:pPr>
        <w:pStyle w:val="Heading2"/>
      </w:pPr>
      <w:r>
        <w:t>Available Features:</w:t>
      </w:r>
    </w:p>
    <w:p w14:paraId="56C4A113" w14:textId="77777777" w:rsidR="00FD2F49" w:rsidRDefault="00000000">
      <w:r>
        <w:t>Event marketing, Registration, Payment Processing, Event Management, Mobile App, Virtual Event Platform, Reporting and Analytics, White Label (Remove Branding), Unbundling (Use only part of platform), Localization, Content Suggestion, Event Website Builder, SEO Optimization Tools, Email Marketing, Email Automation, Customizable Branding, Website Template, Email Templates, Event Registration, Referrals (Promo codes/Affiliate links), Payment gateway integration, PCI Level 1 compliance, Embeddable registration (hosting on client site), Content and speaker management, Exhibitor/sponsor management, Abstract management, Attendee upgrade/downgrade, Lead retrieval, session-level sponsor-ship feature, Opt-in to share data with sponsors and exhibitors, Organization-wide events hub, Custom team permissions, Event templates, Surveys, Removing attendees, CCPA compliant, ISO 27001 Compliant, SOC 2 Compliant, GDBR Compliant, Business continuity/server baclup, Data encrypted, Client data server location Europe U.S, Attendee profiles and</w:t>
      </w:r>
      <w:r>
        <w:br/>
        <w:t xml:space="preserve">search-Virtual </w:t>
      </w:r>
      <w:r>
        <w:br/>
        <w:t xml:space="preserve">platform, 1:1 attendee messaging-Virtual </w:t>
      </w:r>
      <w:r>
        <w:br/>
        <w:t>platform, Identify in-person/</w:t>
      </w:r>
      <w:r>
        <w:br/>
        <w:t xml:space="preserve">remote attendees-Virtual </w:t>
      </w:r>
      <w:r>
        <w:br/>
        <w:t>platform, Exhibitor/sponsor</w:t>
      </w:r>
      <w:r>
        <w:br/>
        <w:t xml:space="preserve">listing and search-Virtual </w:t>
      </w:r>
      <w:r>
        <w:br/>
        <w:t xml:space="preserve">platform, Session search-Virtual </w:t>
      </w:r>
      <w:r>
        <w:br/>
        <w:t>platform, Content</w:t>
      </w:r>
      <w:r>
        <w:br/>
        <w:t xml:space="preserve">recommendations-Virtual </w:t>
      </w:r>
      <w:r>
        <w:br/>
        <w:t xml:space="preserve">platform, Audience interaction-Virtual </w:t>
      </w:r>
      <w:r>
        <w:br/>
        <w:t xml:space="preserve">platform, Pop-out video viewer-Virtual </w:t>
      </w:r>
      <w:r>
        <w:br/>
        <w:t xml:space="preserve">platform, Chat moderation-Virtual </w:t>
      </w:r>
      <w:r>
        <w:br/>
        <w:t>platform, Multimedia content</w:t>
      </w:r>
      <w:r>
        <w:br/>
        <w:t xml:space="preserve">types-Virtual </w:t>
      </w:r>
      <w:r>
        <w:br/>
        <w:t xml:space="preserve">platform, Personalized agenda-Virtual </w:t>
      </w:r>
      <w:r>
        <w:br/>
        <w:t xml:space="preserve">platform, Agenda synchronization-Virtual </w:t>
      </w:r>
      <w:r>
        <w:br/>
        <w:t xml:space="preserve">platform, Adjustable interface-Virtual </w:t>
      </w:r>
      <w:r>
        <w:br/>
        <w:t xml:space="preserve">platform, Screen reader-Virtual </w:t>
      </w:r>
      <w:r>
        <w:br/>
        <w:t>platform,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 xml:space="preserve">(video), Make attendees speakers, Turn into on-demand event, Edit videos, Restructure content, Multimedia content types, Single sign-on (SSO), CRM (e.g. Salesforce), Registration </w:t>
      </w:r>
      <w:r>
        <w:lastRenderedPageBreak/>
        <w:t>reports, Attendance, Engagement, Video (views, unique users,</w:t>
      </w:r>
      <w:r>
        <w:br/>
        <w:t>drop-off), Lead scoring, Sponsor/exhibitor reports or</w:t>
      </w:r>
      <w:r>
        <w:br/>
        <w:t>dashboard, Users across multiple events, Day-of (remote), Day-of (on-site), Virtual production, On-site video production, Self-service option (SaaS), Support contract (SLA), 24h support, Multi-language support, Live (text) chat support, Phone support, Chatbot</w:t>
      </w:r>
    </w:p>
    <w:p w14:paraId="50643C54" w14:textId="77777777" w:rsidR="00FD2F49" w:rsidRDefault="00000000">
      <w:pPr>
        <w:pStyle w:val="Heading2"/>
      </w:pPr>
      <w:r>
        <w:t>Non-Available Features:</w:t>
      </w:r>
    </w:p>
    <w:p w14:paraId="306B47F8" w14:textId="77777777" w:rsidR="00FD2F49" w:rsidRDefault="00000000">
      <w:r>
        <w:t>Check-in and badging, community Management, Matchmaing, Chatbot, Other user of AI, Group Registration, Multiple Registration Types, Time-Based pricing, Dynamic ticket pricing, Hotel booking (internal or integrated), Facial recognition, Customization by attendee type, Booth sales,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PCI-DSS Compliant, Attendee profiles and</w:t>
      </w:r>
      <w:r>
        <w:br/>
        <w:t>search-Mobile app, 1:1 attendee messaging-Mobile app, Identify in-person/</w:t>
      </w:r>
      <w:r>
        <w:br/>
        <w:t xml:space="preserve">remote attendees-Mobile app, 1:1 video calls-Mobile app, 1:1 video calls-Virtual </w:t>
      </w:r>
      <w:r>
        <w:br/>
        <w:t>platform, Matchmaking</w:t>
      </w:r>
      <w:r>
        <w:br/>
        <w:t>recommendations-Mobile app, Matchmaking</w:t>
      </w:r>
      <w:r>
        <w:br/>
        <w:t xml:space="preserve">recommendations-Virtual </w:t>
      </w:r>
      <w:r>
        <w:br/>
        <w:t>platform, Exhibitor/sponsor</w:t>
      </w:r>
      <w:r>
        <w:br/>
        <w:t>listing and search-Mobile app,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platform, Session search-Mobile app, Content</w:t>
      </w:r>
      <w:r>
        <w:br/>
        <w:t xml:space="preserve">recommendations-Mobile app, Audience interaction-Mobile </w:t>
      </w:r>
      <w:r>
        <w:br/>
        <w:t xml:space="preserve">app, Pop-out video viewer-Mobile </w:t>
      </w:r>
      <w:r>
        <w:br/>
        <w:t xml:space="preserve">app, Chat moderation-Mobile </w:t>
      </w:r>
      <w:r>
        <w:br/>
        <w:t>app, Multimedia content</w:t>
      </w:r>
      <w:r>
        <w:br/>
        <w:t xml:space="preserve">types-Mobile </w:t>
      </w:r>
      <w:r>
        <w:br/>
        <w:t xml:space="preserve">app, Personalized agenda-Mobile </w:t>
      </w:r>
      <w:r>
        <w:br/>
        <w:t xml:space="preserve">app, Agenda synchronization-Mobile </w:t>
      </w:r>
      <w:r>
        <w:br/>
        <w:t xml:space="preserve">app, Interactive floor plan-Mobile </w:t>
      </w:r>
      <w:r>
        <w:br/>
        <w:t xml:space="preserve">app, Interactive floor plan-Virtual </w:t>
      </w:r>
      <w:r>
        <w:br/>
        <w:t>platform, Platform branding*-Mobile</w:t>
      </w:r>
      <w:r>
        <w:br/>
        <w:t>app, Adjustable interface-Mobile</w:t>
      </w:r>
      <w:r>
        <w:br/>
        <w:t>app, Screen reader-Mobile</w:t>
      </w:r>
      <w:r>
        <w:br/>
      </w:r>
      <w:r>
        <w:lastRenderedPageBreak/>
        <w:t>app,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Auto-generated content</w:t>
      </w:r>
      <w:r>
        <w:br/>
        <w:t>highlights, Open APIs, App marketplace, Room block management, Invoicing/accounting tools, Email (delivery, open, clicks), CE credits, Hotel block, Budget, Leads, Banner ads (impressions,</w:t>
      </w:r>
      <w:r>
        <w:br/>
        <w:t>clicks), Mobile app usage, Reports/dashboards can be</w:t>
      </w:r>
      <w:r>
        <w:br/>
        <w:t>shared externally</w:t>
      </w:r>
    </w:p>
    <w:p w14:paraId="1EB4CCB0" w14:textId="77777777" w:rsidR="00FD2F49" w:rsidRDefault="00000000">
      <w:pPr>
        <w:pStyle w:val="Heading1"/>
      </w:pPr>
      <w:r>
        <w:t>Dexper</w:t>
      </w:r>
    </w:p>
    <w:p w14:paraId="191D3C61" w14:textId="77777777" w:rsidR="00FD2F49" w:rsidRDefault="00000000">
      <w:pPr>
        <w:pStyle w:val="Heading2"/>
      </w:pPr>
      <w:r>
        <w:t>Available Features:</w:t>
      </w:r>
    </w:p>
    <w:p w14:paraId="11A210CF" w14:textId="77777777" w:rsidR="00FD2F49" w:rsidRDefault="00000000">
      <w:r>
        <w:t>Event marketing, Registration, Event Management, Virtual Event Platform, community Management, Reporting and Analytics, White Label (Remove Branding), Unbundling (Use only part of platform), Localization, Other user of AI, Event Website Builder, SEO Optimization Tools, Email Automation, Customizable Branding, Website Template, Email Templates, Event Registration, Multiple Registration Types, Embeddable registration (hosting on client site),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Awards management, Digital signage management, CCPA compliant, ISO 27001 Compliant, SOC 2 Compliant, GDBR Compliant, Business continuity/server baclup, Data encrypted, Client data server location Europe U.S, Attendee profiles and</w:t>
      </w:r>
      <w:r>
        <w:br/>
        <w:t xml:space="preserve">search-Virtual </w:t>
      </w:r>
      <w:r>
        <w:br/>
        <w:t>platform, Identify in-person/</w:t>
      </w:r>
      <w:r>
        <w:br/>
        <w:t xml:space="preserve">remote attendees-Virtual </w:t>
      </w:r>
      <w:r>
        <w:br/>
        <w:t xml:space="preserve">platform, 1:1 video calls-Virtual </w:t>
      </w:r>
      <w:r>
        <w:br/>
        <w:t>platform, Exhibitor/sponsor</w:t>
      </w:r>
      <w:r>
        <w:br/>
        <w:t xml:space="preserve">listing and search-Virtual </w:t>
      </w:r>
      <w:r>
        <w:br/>
        <w:t>platform, Flexible exhibitor/</w:t>
      </w:r>
      <w:r>
        <w:br/>
        <w:t>sponsor activation</w:t>
      </w:r>
      <w:r>
        <w:br/>
        <w:t xml:space="preserve">space-Virtual </w:t>
      </w:r>
      <w:r>
        <w:br/>
        <w:t xml:space="preserve">platform, Custom ads/banners-Virtual </w:t>
      </w:r>
      <w:r>
        <w:br/>
        <w:t>platform, Targeted push</w:t>
      </w:r>
      <w:r>
        <w:br/>
        <w:t xml:space="preserve">Cirtifications-Virtual </w:t>
      </w:r>
      <w:r>
        <w:br/>
        <w:t xml:space="preserve">platform, Session search-Virtual </w:t>
      </w:r>
      <w:r>
        <w:br/>
        <w:t>platform, Content</w:t>
      </w:r>
      <w:r>
        <w:br/>
      </w:r>
      <w:r>
        <w:lastRenderedPageBreak/>
        <w:t xml:space="preserve">recommendations-Virtual </w:t>
      </w:r>
      <w:r>
        <w:br/>
        <w:t xml:space="preserve">platform, Audience interaction-Virtual </w:t>
      </w:r>
      <w:r>
        <w:br/>
        <w:t xml:space="preserve">platform, Pop-out video viewer-Virtual </w:t>
      </w:r>
      <w:r>
        <w:br/>
        <w:t xml:space="preserve">platform, Chat moderation-Virtual </w:t>
      </w:r>
      <w:r>
        <w:br/>
        <w:t>platform, Multimedia content</w:t>
      </w:r>
      <w:r>
        <w:br/>
        <w:t xml:space="preserve">types-Virtual </w:t>
      </w:r>
      <w:r>
        <w:br/>
        <w:t xml:space="preserve">platform, Personalized agenda-Virtual </w:t>
      </w:r>
      <w:r>
        <w:br/>
        <w:t xml:space="preserve">platform, Agenda synchronization-Virtual </w:t>
      </w:r>
      <w:r>
        <w:br/>
        <w:t xml:space="preserve">platform, Screen reader-Virtual </w:t>
      </w:r>
      <w:r>
        <w:br/>
        <w:t>platform, Integration with third-party</w:t>
      </w:r>
      <w:r>
        <w:br/>
        <w:t>video studio</w:t>
      </w:r>
      <w:r>
        <w:br/>
        <w:t>(e.g. StreamYard), Integration with a video</w:t>
      </w:r>
      <w:r>
        <w:br/>
        <w:t>comms tool (e.g. Zoom), Q38.4. Embed video stream</w:t>
      </w:r>
      <w:r>
        <w:br/>
        <w:t>(e.g. YouTube), Custom RTMP feed, Mix pre-recorded and live</w:t>
      </w:r>
      <w:r>
        <w:br/>
        <w:t>content, Automated closed captioning, Human-generated closed</w:t>
      </w:r>
      <w:r>
        <w:br/>
        <w:t>captioning, Multi-language audio</w:t>
      </w:r>
      <w:r>
        <w:br/>
        <w:t>(human interpreters), Sign language interpretation</w:t>
      </w:r>
      <w:r>
        <w:br/>
        <w:t>(video), Turn into on-demand event, Restructure content, Multimedia content types, Single sign-on (SSO), CRM (e.g. Salesforce), Registration reports, Attendance, Engagement, Video (views, unique users,</w:t>
      </w:r>
      <w:r>
        <w:br/>
        <w:t>drop-off), Leads, Lead scoring, Banner ads (impressions,</w:t>
      </w:r>
      <w:r>
        <w:br/>
        <w:t>clicks), Sponsor/exhibitor reports or</w:t>
      </w:r>
      <w:r>
        <w:br/>
        <w:t>dashboard, Reports/dashboards can be</w:t>
      </w:r>
      <w:r>
        <w:br/>
        <w:t>shared externally, Users across multiple events, Day-of (remote), Day-of (on-site), Virtual production, On-site video production, Support contract (SLA), Live (text) chat support, Phone support</w:t>
      </w:r>
    </w:p>
    <w:p w14:paraId="116B9830" w14:textId="77777777" w:rsidR="00FD2F49" w:rsidRDefault="00000000">
      <w:pPr>
        <w:pStyle w:val="Heading2"/>
      </w:pPr>
      <w:r>
        <w:t>Non-Available Features:</w:t>
      </w:r>
    </w:p>
    <w:p w14:paraId="67BA2BBF" w14:textId="77777777" w:rsidR="00FD2F49" w:rsidRDefault="00000000">
      <w:r>
        <w:t>Payment Processing, Check-in and badging, Mobile App, Matchmaing, Content Suggestion, Chatbot, Email Marketing, Group Registration, Referrals (Promo codes/Affiliate links), Payment gateway integration, PCI Level 1 compliance, Time-Based pricing, Dynamic ticket pricing, Hotel booking (internal or integrated), Facial recognition, Floor Plan builder, Room diagramming, At-home badge printing, QR code check-in, Facial recognition check-in, Badge designer, Badge printing (inc. hardware printers), Check-in app for attendee scanning, Smart badging technology, Last minute changes at check-in, Access control, PCI-DSS Compliant, Attendee profiles and</w:t>
      </w:r>
      <w:r>
        <w:br/>
        <w:t xml:space="preserve">search-Mobile app, 1:1 attendee messaging-Mobile app, 1:1 attendee messaging-Virtual </w:t>
      </w:r>
      <w:r>
        <w:br/>
        <w:t>platform, Identify in-person/</w:t>
      </w:r>
      <w:r>
        <w:br/>
        <w:t>remote attendees-Mobile app, 1:1 video calls-Mobile app, Matchmaking</w:t>
      </w:r>
      <w:r>
        <w:br/>
        <w:t>recommendations-Mobile app, Matchmaking</w:t>
      </w:r>
      <w:r>
        <w:br/>
        <w:t xml:space="preserve">recommendations-Virtual </w:t>
      </w:r>
      <w:r>
        <w:br/>
        <w:t>platform, Exhibitor/sponsor</w:t>
      </w:r>
      <w:r>
        <w:br/>
        <w:t>listing and search-Mobile app, Flexible exhibitor/</w:t>
      </w:r>
      <w:r>
        <w:br/>
      </w:r>
      <w:r>
        <w:lastRenderedPageBreak/>
        <w:t>sponsor activation</w:t>
      </w:r>
      <w:r>
        <w:br/>
        <w:t>space-Mobile app, Custom ads/banners-Mobile app, Targeted push</w:t>
      </w:r>
      <w:r>
        <w:br/>
        <w:t>Cirtifications-Mobile app, Session search-Mobile app, Content</w:t>
      </w:r>
      <w:r>
        <w:br/>
        <w:t xml:space="preserve">recommendations-Mobile app, Audience interaction-Mobile </w:t>
      </w:r>
      <w:r>
        <w:br/>
        <w:t xml:space="preserve">app, Pop-out video viewer-Mobile </w:t>
      </w:r>
      <w:r>
        <w:br/>
        <w:t xml:space="preserve">app, Chat moderation-Mobile </w:t>
      </w:r>
      <w:r>
        <w:br/>
        <w:t>app, Multimedia content</w:t>
      </w:r>
      <w:r>
        <w:br/>
        <w:t xml:space="preserve">types-Mobile </w:t>
      </w:r>
      <w:r>
        <w:br/>
        <w:t xml:space="preserve">app, Personalized agenda-Mobile </w:t>
      </w:r>
      <w:r>
        <w:br/>
        <w:t xml:space="preserve">app, Agenda synchronization-Mobile </w:t>
      </w:r>
      <w:r>
        <w:br/>
        <w:t xml:space="preserve">app, Interactive floor plan-Mobile </w:t>
      </w:r>
      <w:r>
        <w:br/>
        <w:t xml:space="preserve">app, Interactive floor plan-Virtual </w:t>
      </w:r>
      <w:r>
        <w:br/>
        <w:t>platform, Platform branding*-Mobile</w:t>
      </w:r>
      <w:r>
        <w:br/>
        <w:t>app, Adjustable interface-Mobile</w:t>
      </w:r>
      <w:r>
        <w:br/>
        <w:t xml:space="preserve">app, Adjustable interface-Virtual </w:t>
      </w:r>
      <w:r>
        <w:br/>
        <w:t>platform, Screen reader-Mobile</w:t>
      </w:r>
      <w:r>
        <w:br/>
        <w:t>app,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Custom WebRTC feed, Real-time text translation, Make attendees speakers, Edit videos, Auto-generated content</w:t>
      </w:r>
      <w:r>
        <w:br/>
        <w:t>highlights, Open APIs, App marketplace, Room block management, Invoicing/accounting tools, Email (delivery, open, clicks), CE credits, Hotel block, Budget, Mobile app usage, Self-service option (SaaS), 24h support, Multi-language support, Chatbot</w:t>
      </w:r>
    </w:p>
    <w:p w14:paraId="6C2D3512" w14:textId="77777777" w:rsidR="00FD2F49" w:rsidRDefault="00000000">
      <w:pPr>
        <w:pStyle w:val="Heading1"/>
      </w:pPr>
      <w:r>
        <w:t>Goldcast</w:t>
      </w:r>
    </w:p>
    <w:p w14:paraId="1D59E8F4" w14:textId="77777777" w:rsidR="00FD2F49" w:rsidRDefault="00000000">
      <w:pPr>
        <w:pStyle w:val="Heading2"/>
      </w:pPr>
      <w:r>
        <w:t>Available Features:</w:t>
      </w:r>
    </w:p>
    <w:p w14:paraId="1D4AA465" w14:textId="77777777" w:rsidR="00FD2F49" w:rsidRDefault="00000000">
      <w:r>
        <w:t>Event marketing, Registration, Payment Processing, Event Management, Check-in and badging, Virtual Event Platform, Reporting and Analytics, White Label (Remove Branding), Unbundling (Use only part of platform), Localization, Event Website Builder, Email Marketing, Email Automation, Customizable Branding, Email Templates, Event Registration, Embeddable registration (hosting on client site), Content and speaker management, Exhibitor/sponsor management, Abstract management, Customization by attendee type, Lead retrieval, session-level sponsor-ship feature, Organization-wide events hub, Event templates, Removing attendees, Check-in app for attendee scanning, CCPA compliant, ISO 27001 Compliant, SOC 2 Compliant, GDBR Compliant, Attendee profiles and</w:t>
      </w:r>
      <w:r>
        <w:br/>
        <w:t xml:space="preserve">search-Virtual </w:t>
      </w:r>
      <w:r>
        <w:br/>
        <w:t xml:space="preserve">platform, 1:1 attendee messaging-Virtual </w:t>
      </w:r>
      <w:r>
        <w:br/>
        <w:t>platform, Identify in-person/</w:t>
      </w:r>
      <w:r>
        <w:br/>
      </w:r>
      <w:r>
        <w:lastRenderedPageBreak/>
        <w:t xml:space="preserve">remote attendees-Virtual </w:t>
      </w:r>
      <w:r>
        <w:br/>
        <w:t xml:space="preserve">platform, 1:1 video calls-Virtual </w:t>
      </w:r>
      <w:r>
        <w:br/>
        <w:t>platform, Exhibitor/sponsor</w:t>
      </w:r>
      <w:r>
        <w:br/>
        <w:t xml:space="preserve">listing and search-Virtual </w:t>
      </w:r>
      <w:r>
        <w:br/>
        <w:t xml:space="preserve">platform, Session search-Virtual </w:t>
      </w:r>
      <w:r>
        <w:br/>
        <w:t xml:space="preserve">platform, Audience interaction-Virtual </w:t>
      </w:r>
      <w:r>
        <w:br/>
        <w:t xml:space="preserve">platform, Pop-out video viewer-Virtual </w:t>
      </w:r>
      <w:r>
        <w:br/>
        <w:t xml:space="preserve">platform, Chat moderation-Virtual </w:t>
      </w:r>
      <w:r>
        <w:br/>
        <w:t>platform, Multimedia content</w:t>
      </w:r>
      <w:r>
        <w:br/>
        <w:t xml:space="preserve">types-Virtual </w:t>
      </w:r>
      <w:r>
        <w:br/>
        <w:t xml:space="preserve">platform, Agenda synchronization-Virtual </w:t>
      </w:r>
      <w:r>
        <w:br/>
        <w:t xml:space="preserve">platform, Adjustable interface-Virtual </w:t>
      </w:r>
      <w:r>
        <w:br/>
        <w:t>platform, Integration with third-party</w:t>
      </w:r>
      <w:r>
        <w:br/>
        <w:t>video studio</w:t>
      </w:r>
      <w:r>
        <w:br/>
        <w:t>(e.g. StreamYard), Custom RTMP feed, Mix pre-recorded and live</w:t>
      </w:r>
      <w:r>
        <w:br/>
        <w:t>content, Automated closed captioning, Real-time text translation, Make attendees speakers, Turn into on-demand event, Multimedia content types, Open APIs, App marketplace, Single sign-on (SSO), CRM (e.g. Salesforce), Email (delivery, open, clicks), Registration reports, Attendance, Engagement, Video (views, unique users,</w:t>
      </w:r>
      <w:r>
        <w:br/>
        <w:t>drop-off), Leads, Lead scoring, Sponsor/exhibitor reports or</w:t>
      </w:r>
      <w:r>
        <w:br/>
        <w:t>dashboard, Users across multiple events, Day-of (remote), Day-of (on-site), Support contract (SLA), Live (text) chat support</w:t>
      </w:r>
    </w:p>
    <w:p w14:paraId="539182AB" w14:textId="77777777" w:rsidR="00FD2F49" w:rsidRDefault="00000000">
      <w:pPr>
        <w:pStyle w:val="Heading2"/>
      </w:pPr>
      <w:r>
        <w:t>Non-Available Features:</w:t>
      </w:r>
    </w:p>
    <w:p w14:paraId="104EBB02" w14:textId="77777777" w:rsidR="00FD2F49" w:rsidRDefault="00000000">
      <w:r>
        <w:t>Mobile App, community Management, Matchmaing, Content Suggestion, Chatbot, Other user of AI, SEO Optimization Tools, Website Template, Group Registration, Multiple Registration Types, Referrals (Promo codes/Affiliate links), Payment gateway integration, PCI Level 1 compliance, Time-Based pricing, Dynamic ticket pricing, Hotel booking (internal or integrated), Facial recognition, Attendee upgrade/downgrade, Opt-in to share data with sponsors and exhibitors, Custom team permissions, Surveys, Booth sales, Floor Plan builder, Room diagramming, Awards management, Digital signage management, At-home badge printing, QR code check-in, Facial recognition check-in, Badge designer, Badge printing (inc. hardware printers), Smart badging technology, Last minute changes at check-in, Access control, PCI-DSS Compliant, Business continuity/server baclup, Data encrypted, Client data server location Europe U.S, Attendee profiles and</w:t>
      </w:r>
      <w:r>
        <w:br/>
        <w:t>search-Mobile app, 1:1 attendee messaging-Mobile app, Identify in-person/</w:t>
      </w:r>
      <w:r>
        <w:br/>
        <w:t>remote attendees-Mobile app, 1:1 video calls-Mobile app, Matchmaking</w:t>
      </w:r>
      <w:r>
        <w:br/>
        <w:t>recommendations-Mobile app, Matchmaking</w:t>
      </w:r>
      <w:r>
        <w:br/>
        <w:t xml:space="preserve">recommendations-Virtual </w:t>
      </w:r>
      <w:r>
        <w:br/>
        <w:t>platform, Exhibitor/sponsor</w:t>
      </w:r>
      <w:r>
        <w:br/>
        <w:t>listing and search-Mobile app, Flexible exhibitor/</w:t>
      </w:r>
      <w:r>
        <w:br/>
        <w:t>sponsor activation</w:t>
      </w:r>
      <w:r>
        <w:br/>
        <w:t>space-Mobile app, Flexible exhibitor/</w:t>
      </w:r>
      <w:r>
        <w:br/>
      </w:r>
      <w:r>
        <w:lastRenderedPageBreak/>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platform, Session search-Mobile app, Content</w:t>
      </w:r>
      <w:r>
        <w:br/>
        <w:t>recommendations-Mobile app, Content</w:t>
      </w:r>
      <w:r>
        <w:br/>
        <w:t xml:space="preserve">recommendations-Virtual </w:t>
      </w:r>
      <w:r>
        <w:br/>
        <w:t xml:space="preserve">platform, Audience interaction-Mobile </w:t>
      </w:r>
      <w:r>
        <w:br/>
        <w:t xml:space="preserve">app, Pop-out video viewer-Mobile </w:t>
      </w:r>
      <w:r>
        <w:br/>
        <w:t xml:space="preserve">app, Chat moderation-Mobile </w:t>
      </w:r>
      <w:r>
        <w:br/>
        <w:t>app, Multimedia content</w:t>
      </w:r>
      <w:r>
        <w:br/>
        <w:t xml:space="preserve">types-Mobile </w:t>
      </w:r>
      <w:r>
        <w:br/>
        <w:t xml:space="preserve">app, Personalized agenda-Mobile </w:t>
      </w:r>
      <w:r>
        <w:br/>
        <w:t xml:space="preserve">app, Personalized agenda-Virtual </w:t>
      </w:r>
      <w:r>
        <w:br/>
        <w:t xml:space="preserve">platform, Agenda synchronization-Mobile </w:t>
      </w:r>
      <w:r>
        <w:br/>
        <w:t xml:space="preserve">app, Interactive floor plan-Mobile </w:t>
      </w:r>
      <w:r>
        <w:br/>
        <w:t xml:space="preserve">app, Interactive floor plan-Virtual </w:t>
      </w:r>
      <w:r>
        <w:br/>
        <w:t>platform, Platform branding*-Mobile</w:t>
      </w:r>
      <w:r>
        <w:br/>
        <w:t>app, Adjustable interface-Mobile</w:t>
      </w:r>
      <w:r>
        <w:br/>
        <w:t>app,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a video</w:t>
      </w:r>
      <w:r>
        <w:br/>
        <w:t>comms tool (e.g. Zoom), Q38.4. Embed video stream</w:t>
      </w:r>
      <w:r>
        <w:br/>
        <w:t>(e.g. YouTube), Custom WebRTC feed, Human-generated closed</w:t>
      </w:r>
      <w:r>
        <w:br/>
        <w:t>captioning, Multi-language audio</w:t>
      </w:r>
      <w:r>
        <w:br/>
        <w:t>(human interpreters), Sign language interpretation</w:t>
      </w:r>
      <w:r>
        <w:br/>
        <w:t>(video), Edit videos, Restructure content, Auto-generated content</w:t>
      </w:r>
      <w:r>
        <w:br/>
        <w:t>highlights, Room block management, Invoicing/accounting tools, CE credits, Hotel block, Budget, Banner ads (impressions,</w:t>
      </w:r>
      <w:r>
        <w:br/>
        <w:t>clicks), Mobile app usage, Reports/dashboards can be</w:t>
      </w:r>
      <w:r>
        <w:br/>
        <w:t>shared externally, Virtual production, On-site video production, Self-service option (SaaS), 24h support, Multi-language support, Phone support, Chatbot</w:t>
      </w:r>
    </w:p>
    <w:p w14:paraId="3768E9E2" w14:textId="77777777" w:rsidR="00FD2F49" w:rsidRDefault="00000000">
      <w:pPr>
        <w:pStyle w:val="Heading1"/>
      </w:pPr>
      <w:r>
        <w:lastRenderedPageBreak/>
        <w:t>Hubilo</w:t>
      </w:r>
    </w:p>
    <w:p w14:paraId="4EE158BE" w14:textId="77777777" w:rsidR="00FD2F49" w:rsidRDefault="00000000">
      <w:pPr>
        <w:pStyle w:val="Heading2"/>
      </w:pPr>
      <w:r>
        <w:t>Available Features:</w:t>
      </w:r>
    </w:p>
    <w:p w14:paraId="36166277" w14:textId="77777777" w:rsidR="00FD2F49" w:rsidRDefault="00000000">
      <w:r>
        <w:t>Event marketing, Registration, Payment Processing, Event Management, Check-in and badging, Mobile App, Virtual Event Platform, Reporting and Analytics, White Label (Remove Branding), Unbundling (Use only part of platform), Localization, Event Website Builder, Email Marketing, Email Automation, Customizable Branding, Website Template, Email Templates, Event Registration, Group Registration, Multiple Registration Types, Referrals (Promo codes/Affiliate links), Payment gateway integration, PCI Level 1 compliance, Embeddable registration (hosting on client site), Time-Based pricing, Dynamic ticket pricing, Facial recognition, Content and speaker management, Exhibitor/sponsor management, Customization by attendee type, Attendee upgrade/downgrade, Lead retrieval, Organization-wide events hub, Event templates, Surveys, Removing attendees, QR code check-in, Facial recognition check-in, Badge designer, Badge printing (inc. hardware printers), Check-in app for attendee scanning, Last minute changes at check-in,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 xml:space="preserve">platform, Session search-Mobile app, Session search-Virtual </w:t>
      </w:r>
      <w:r>
        <w:br/>
        <w:t xml:space="preserve">platform, Audience interaction-Mobile </w:t>
      </w:r>
      <w:r>
        <w:br/>
        <w:t xml:space="preserve">app, Audience interaction-Virtual </w:t>
      </w:r>
      <w:r>
        <w:br/>
        <w:t xml:space="preserve">platform, Pop-out video viewer-Virtual </w:t>
      </w:r>
      <w:r>
        <w:br/>
        <w:t xml:space="preserve">platform, Chat moderation-Virtual </w:t>
      </w:r>
      <w:r>
        <w:br/>
        <w:t>platform, Multimedia content</w:t>
      </w:r>
      <w:r>
        <w:br/>
        <w:t xml:space="preserve">types-Mobile </w:t>
      </w:r>
      <w:r>
        <w:br/>
        <w:t>app, Multimedia content</w:t>
      </w:r>
      <w:r>
        <w:br/>
        <w:t xml:space="preserve">types-Virtual </w:t>
      </w:r>
      <w:r>
        <w:br/>
      </w:r>
      <w:r>
        <w:lastRenderedPageBreak/>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Lead scanning,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Real-time text translation, Turn into on-demand event, Open APIs, Single sign-on (SSO), CRM (e.g. Salesforce), Email (delivery, open, clicks), Registration reports, Attendance, CE credits, Engagement, Video (views, unique users,</w:t>
      </w:r>
      <w:r>
        <w:br/>
        <w:t>drop-off), Sponsor/exhibitor reports or</w:t>
      </w:r>
      <w:r>
        <w:br/>
        <w:t>dashboard, Reports/dashboards can be</w:t>
      </w:r>
      <w:r>
        <w:br/>
        <w:t>shared externally, Day-of (remote), Day-of (on-site), Support contract (SLA), 24h support, Live (text) chat support, Phone support</w:t>
      </w:r>
    </w:p>
    <w:p w14:paraId="13CC4939" w14:textId="77777777" w:rsidR="00FD2F49" w:rsidRDefault="00000000">
      <w:pPr>
        <w:pStyle w:val="Heading2"/>
      </w:pPr>
      <w:r>
        <w:t>Non-Available Features:</w:t>
      </w:r>
    </w:p>
    <w:p w14:paraId="1F21C8F4" w14:textId="77777777" w:rsidR="00FD2F49" w:rsidRDefault="00000000">
      <w:r>
        <w:t>community Management, Matchmaing, Content Suggestion, Chatbot, Other user of AI, SEO Optimization Tools, Hotel booking (internal or integrated), Abstract management, session-level sponsor-ship feature, Opt-in to share data with sponsors and exhibitors, Custom team permissions, Booth sales, Floor Plan builder, Room diagramming, Awards management, Digital signage management, At-home badge printing, Smart badging technology, Access control, Identify in-person/</w:t>
      </w:r>
      <w:r>
        <w:br/>
        <w:t>remote attendees-Mobile app, Identify in-person/</w:t>
      </w:r>
      <w:r>
        <w:br/>
        <w:t xml:space="preserve">remote attendees-Virtual </w:t>
      </w:r>
      <w:r>
        <w:br/>
        <w:t>platform, Targeted push</w:t>
      </w:r>
      <w:r>
        <w:br/>
        <w:t>Cirtifications-Mobile app, Targeted push</w:t>
      </w:r>
      <w:r>
        <w:br/>
        <w:t xml:space="preserve">Cirtifications-Virtual </w:t>
      </w:r>
      <w:r>
        <w:br/>
        <w:t>platform, Content</w:t>
      </w:r>
      <w:r>
        <w:br/>
        <w:t>recommendations-Mobile app, Content</w:t>
      </w:r>
      <w:r>
        <w:br/>
        <w:t xml:space="preserve">recommendations-Virtual </w:t>
      </w:r>
      <w:r>
        <w:br/>
        <w:t xml:space="preserve">platform, Pop-out video viewer-Mobile </w:t>
      </w:r>
      <w:r>
        <w:br/>
        <w:t xml:space="preserve">app, Chat moderation-Mobile </w:t>
      </w:r>
      <w:r>
        <w:br/>
        <w:t>app, Voice control-Mobile</w:t>
      </w:r>
      <w:r>
        <w:br/>
        <w:t xml:space="preserve">app, Voice control-Virtual </w:t>
      </w:r>
      <w:r>
        <w:br/>
        <w:t>platform, Container app, App design templates, Contact exchange</w:t>
      </w:r>
      <w:r>
        <w:br/>
      </w:r>
      <w:r>
        <w:lastRenderedPageBreak/>
        <w:t>(QR-codes, NFC or other), Indoor navigation, Wayfinding, Session capacity monitor, Works offline, Mute livestream for on-site</w:t>
      </w:r>
      <w:r>
        <w:br/>
        <w:t>attendees, Human-generated closed</w:t>
      </w:r>
      <w:r>
        <w:br/>
        <w:t>captioning, Multi-language audio</w:t>
      </w:r>
      <w:r>
        <w:br/>
        <w:t>(human interpreters), Sign language interpretation</w:t>
      </w:r>
      <w:r>
        <w:br/>
        <w:t>(video), Make attendees speakers, Edit videos, Restructure content, Auto-generated content</w:t>
      </w:r>
      <w:r>
        <w:br/>
        <w:t>highlights, Multimedia content types, App marketplace, Room block management, Invoicing/accounting tools, Hotel block, Budget, Leads, Lead scoring, Banner ads (impressions,</w:t>
      </w:r>
      <w:r>
        <w:br/>
        <w:t>clicks), Mobile app usage, Users across multiple events, Virtual production, On-site video production, Self-service option (SaaS), Multi-language support, Chatbot</w:t>
      </w:r>
    </w:p>
    <w:p w14:paraId="6E2709C9" w14:textId="77777777" w:rsidR="00FD2F49" w:rsidRDefault="00000000">
      <w:pPr>
        <w:pStyle w:val="Heading1"/>
      </w:pPr>
      <w:r>
        <w:t>Kaltura</w:t>
      </w:r>
    </w:p>
    <w:p w14:paraId="6AAF595B" w14:textId="77777777" w:rsidR="00FD2F49" w:rsidRDefault="00000000">
      <w:pPr>
        <w:pStyle w:val="Heading2"/>
      </w:pPr>
      <w:r>
        <w:t>Available Features:</w:t>
      </w:r>
    </w:p>
    <w:p w14:paraId="6403E347" w14:textId="77777777" w:rsidR="00FD2F49" w:rsidRDefault="00000000">
      <w:r>
        <w:t>Event marketing, Registration, Event Management, Check-in and badging, Mobile App, Virtual Event Platform, community Management, Reporting and Analytics, White Label (Remove Branding), Unbundling (Use only part of platform), Localization, Content Suggestion, Other user of AI, Event Website Builder, SEO Optimization Tools, Email Marketing, Email Automation, Customizable Branding, Website Template, Email Templates, Event Registration, Multiple Registration Types, Referrals (Promo codes/Affiliate links), Payment gateway integration, Embeddable registration (hosting on client site), Hotel booking (internal or integrated),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Surveys, Removing attendees, Booth sales, Awards management, Digital signage management, QR code check-in, Check-in app for attendee scanning, Smart badging technology, Last minute changes at check-in, Access control, CCPA compliant, ISO 27001 Compliant, SOC 2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platform, Exhibitor/sponsor</w:t>
      </w:r>
      <w:r>
        <w:br/>
        <w:t xml:space="preserve">listing and search-Virtual </w:t>
      </w:r>
      <w:r>
        <w:br/>
        <w:t>platform, Flexible exhibitor/</w:t>
      </w:r>
      <w:r>
        <w:br/>
        <w:t>sponsor activation</w:t>
      </w:r>
      <w:r>
        <w:br/>
        <w:t>space-Mobile app, Flexible exhibitor/</w:t>
      </w:r>
      <w:r>
        <w:br/>
      </w:r>
      <w:r>
        <w:lastRenderedPageBreak/>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Adjustable interface-Mobile</w:t>
      </w:r>
      <w:r>
        <w:br/>
        <w:t xml:space="preserve">app, Adjustable interface-Virtual </w:t>
      </w:r>
      <w:r>
        <w:br/>
        <w:t>platform, Screen reader-Mobile</w:t>
      </w:r>
      <w:r>
        <w:br/>
        <w:t xml:space="preserve">app, Screen reader-Virtual </w:t>
      </w:r>
      <w:r>
        <w:br/>
        <w:t>platform, Mute livestream for on-site</w:t>
      </w:r>
      <w:r>
        <w:br/>
        <w:t>attendees, Built-in video studio, Integration with a video</w:t>
      </w:r>
      <w:r>
        <w:br/>
        <w:t>comms tool (e.g. Zoom), Custom RTMP feed, Custom WebRTC feed, Mix pre-recorded and live</w:t>
      </w:r>
      <w:r>
        <w:br/>
        <w:t>content, Automated closed captioning, Human-generated closed</w:t>
      </w:r>
      <w:r>
        <w:br/>
        <w:t>captioning, Real-time text translation, Sign language interpretation</w:t>
      </w:r>
      <w:r>
        <w:br/>
        <w:t>(video), Make attendees speakers, Turn into on-demand event, Edit videos, Restructure content, Auto-generated content</w:t>
      </w:r>
      <w:r>
        <w:br/>
        <w:t>highlights, Multimedia content types, Open APIs, App marketplace, Single sign-on (SSO), CRM (e.g. Salesforce), Registration reports, Attendance, CE credits, Engagement, Video (views, unique users,</w:t>
      </w:r>
      <w:r>
        <w:br/>
        <w:t>drop-off), Leads, Lead scoring, Banner ads (impressions,</w:t>
      </w:r>
      <w:r>
        <w:br/>
        <w:t>clicks), Sponsor/exhibitor reports or</w:t>
      </w:r>
      <w:r>
        <w:br/>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 Chatbot</w:t>
      </w:r>
    </w:p>
    <w:p w14:paraId="0433183A" w14:textId="77777777" w:rsidR="00FD2F49" w:rsidRDefault="00000000">
      <w:pPr>
        <w:pStyle w:val="Heading2"/>
      </w:pPr>
      <w:r>
        <w:lastRenderedPageBreak/>
        <w:t>Non-Available Features:</w:t>
      </w:r>
    </w:p>
    <w:p w14:paraId="37351F18" w14:textId="77777777" w:rsidR="00FD2F49" w:rsidRDefault="00000000">
      <w:r>
        <w:t xml:space="preserve">Payment Processing, Matchmaing, Chatbot, Group Registration, PCI Level 1 compliance, Time-Based pricing, Dynamic ticket pricing, Facial recognition, Floor Plan builder, Room diagramming, At-home badge printing, Facial recognition check-in, Badge designer, Badge printing (inc. hardware printers), PCI-DSS Compliant, 1:1 video calls-Mobile app, 1:1 video calls-Virtual </w:t>
      </w:r>
      <w:r>
        <w:br/>
        <w:t>platform, Matchmaking</w:t>
      </w:r>
      <w:r>
        <w:br/>
        <w:t>recommendations-Mobile app, Matchmaking</w:t>
      </w:r>
      <w:r>
        <w:br/>
        <w:t xml:space="preserve">recommendations-Virtual </w:t>
      </w:r>
      <w:r>
        <w:br/>
        <w:t>platform, Exhibitor/sponsor</w:t>
      </w:r>
      <w:r>
        <w:br/>
        <w:t xml:space="preserve">listing and search-Mobile app, Pop-out video viewer-Mobile </w:t>
      </w:r>
      <w:r>
        <w:br/>
        <w:t xml:space="preserve">app, Pop-out video viewer-Virtual </w:t>
      </w:r>
      <w:r>
        <w:br/>
        <w:t xml:space="preserve">platform, Interactive floor plan-Mobile </w:t>
      </w:r>
      <w:r>
        <w:br/>
        <w:t xml:space="preserve">app, Interactive floor plan-Virtual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Integration with third-party</w:t>
      </w:r>
      <w:r>
        <w:br/>
        <w:t>video studio</w:t>
      </w:r>
      <w:r>
        <w:br/>
        <w:t>(e.g. StreamYard), Q38.4. Embed video stream</w:t>
      </w:r>
      <w:r>
        <w:br/>
        <w:t>(e.g. YouTube), Multi-language audio</w:t>
      </w:r>
      <w:r>
        <w:br/>
        <w:t>(human interpreters), Room block management, Invoicing/accounting tools, Email (delivery, open, clicks), Hotel block, Budget, Mobile app usage</w:t>
      </w:r>
    </w:p>
    <w:p w14:paraId="0BF6B423" w14:textId="77777777" w:rsidR="00FD2F49" w:rsidRDefault="00000000">
      <w:pPr>
        <w:pStyle w:val="Heading1"/>
      </w:pPr>
      <w:r>
        <w:t>MEETYOO</w:t>
      </w:r>
    </w:p>
    <w:p w14:paraId="12696315" w14:textId="77777777" w:rsidR="00FD2F49" w:rsidRDefault="00000000">
      <w:pPr>
        <w:pStyle w:val="Heading2"/>
      </w:pPr>
      <w:r>
        <w:t>Available Features:</w:t>
      </w:r>
    </w:p>
    <w:p w14:paraId="700AD13A" w14:textId="77777777" w:rsidR="00FD2F49" w:rsidRDefault="00000000">
      <w:r>
        <w:t>Registration, Event Management, Check-in and badging, Mobile App, Virtual Event Platform, community Management, Reporting and Analytics, White Label (Remove Branding), Unbundling (Use only part of platform), Localization, Other user of AI, Event Website Builder, Email Automation, Customizable Branding, Email Templates, Event Registration, Group Registration, Multiple Registration Types, Payment gateway integration, Embeddable registration (hosting on client site), Content and speaker management, Exhibitor/sponsor management, Customization by attendee type, Attendee upgrade/downgrade, Lead retrieval, session-level sponsor-ship feature, Opt-in to share data with sponsors and exhibitors, Custom team permissions, Event templates, Surveys, Removing attendees, Booth sales, ISO 27001 Compliant, GDBR Compliant, Business continuity/server baclup, Data encrypted, Client data server location Europe U.S, Attendee profiles and</w:t>
      </w:r>
      <w:r>
        <w:br/>
        <w:t>search-Mobile app, Attendee profiles and</w:t>
      </w:r>
      <w:r>
        <w:br/>
        <w:t xml:space="preserve">search-Virtual </w:t>
      </w:r>
      <w:r>
        <w:br/>
        <w:t xml:space="preserve">platform, 1:1 attendee messaging-Mobile app, 1:1 attendee messaging-Virtual </w:t>
      </w:r>
      <w:r>
        <w:br/>
      </w:r>
      <w:r>
        <w:lastRenderedPageBreak/>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Adjustable interface-Mobile</w:t>
      </w:r>
      <w:r>
        <w:br/>
        <w:t xml:space="preserve">app, Adjustable interface-Virtual </w:t>
      </w:r>
      <w:r>
        <w:br/>
        <w:t>platform, Mute livestream for on-site</w:t>
      </w:r>
      <w:r>
        <w:br/>
        <w:t>attendees, Integration with a video</w:t>
      </w:r>
      <w:r>
        <w:br/>
        <w:t>comms tool (e.g. Zoom), Custom WebRTC feed, Mix pre-recorded and live</w:t>
      </w:r>
      <w:r>
        <w:br/>
        <w:t>content, Automated closed captioning, Human-generated closed</w:t>
      </w:r>
      <w:r>
        <w:br/>
      </w:r>
      <w:r>
        <w:lastRenderedPageBreak/>
        <w:t>captioning, Real-time text translation, Multi-language audio</w:t>
      </w:r>
      <w:r>
        <w:br/>
        <w:t>(human interpreters), Sign language interpretation</w:t>
      </w:r>
      <w:r>
        <w:br/>
        <w:t>(video), Turn into on-demand event, Edit videos, Restructure content, Multimedia content types, Open APIs, Single sign-on (SSO), CRM (e.g. Salesforce), Invoicing/accounting tools, Registration reports, Attendance, Engagement, Video (views, unique users,</w:t>
      </w:r>
      <w:r>
        <w:br/>
        <w:t>drop-off), Lead scoring, Banner ads (impressions,</w:t>
      </w:r>
      <w:r>
        <w:br/>
        <w:t>clicks), Sponsor/exhibitor reports or</w:t>
      </w:r>
      <w:r>
        <w:br/>
        <w:t>dashboard, Day-of (remote), Day-of (on-site), Virtual production, On-site video production, Self-service option (SaaS), Support contract (SLA), 24h support, Multi-language support, Live (text) chat support, Phone support</w:t>
      </w:r>
    </w:p>
    <w:p w14:paraId="6A098B8A" w14:textId="77777777" w:rsidR="00FD2F49" w:rsidRDefault="00000000">
      <w:pPr>
        <w:pStyle w:val="Heading2"/>
      </w:pPr>
      <w:r>
        <w:t>Non-Available Features:</w:t>
      </w:r>
    </w:p>
    <w:p w14:paraId="0B3B1583" w14:textId="77777777" w:rsidR="00FD2F49" w:rsidRDefault="00000000">
      <w:r>
        <w:t xml:space="preserve">Event marketing, Payment Processing, Matchmaing, Content Suggestion, Chatbot, SEO Optimization Tools, Email Marketing, Website Template, Referrals (Promo codes/Affiliate links), PCI Level 1 compliance, Time-Based pricing, Dynamic ticket pricing, Hotel booking (internal or integrated), Facial recognition, Abstract management, Organization-wide events hub,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SOC 2 Compliant, PCI-DSS Compliant, Interactive floor plan-Mobile </w:t>
      </w:r>
      <w:r>
        <w:br/>
        <w:t xml:space="preserve">app, Interactive floor plan-Virtual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Built-in video studio, Integration with third-party</w:t>
      </w:r>
      <w:r>
        <w:br/>
        <w:t>video studio</w:t>
      </w:r>
      <w:r>
        <w:br/>
        <w:t>(e.g. StreamYard), Q38.4. Embed video stream</w:t>
      </w:r>
      <w:r>
        <w:br/>
        <w:t>(e.g. YouTube), Custom RTMP feed, Make attendees speakers, Auto-generated content</w:t>
      </w:r>
      <w:r>
        <w:br/>
        <w:t>highlights, App marketplace, Room block management, Email (delivery, open, clicks), CE credits, Hotel block, Budget, Leads, Mobile app usage, Reports/dashboards can be</w:t>
      </w:r>
      <w:r>
        <w:br/>
        <w:t>shared externally, Users across multiple events, Chatbot</w:t>
      </w:r>
    </w:p>
    <w:p w14:paraId="74B4F709" w14:textId="77777777" w:rsidR="00FD2F49" w:rsidRDefault="00000000">
      <w:pPr>
        <w:pStyle w:val="Heading1"/>
      </w:pPr>
      <w:r>
        <w:t>Notified</w:t>
      </w:r>
    </w:p>
    <w:p w14:paraId="5D761A2A" w14:textId="77777777" w:rsidR="00FD2F49" w:rsidRDefault="00000000">
      <w:pPr>
        <w:pStyle w:val="Heading2"/>
      </w:pPr>
      <w:r>
        <w:t>Available Features:</w:t>
      </w:r>
    </w:p>
    <w:p w14:paraId="16D6ADE1" w14:textId="77777777" w:rsidR="00FD2F49" w:rsidRDefault="00000000">
      <w:r>
        <w:t xml:space="preserve">Event marketing, Registration, Payment Processing, Event Management, Virtual Event Platform, community Management, Reporting and Analytics, White Label (Remove Branding), Localization, Matchmaing, Event Website Builder, Email Marketing, Email Automation, Customizable Branding, Email Templates, Event Registration, Multiple </w:t>
      </w:r>
      <w:r>
        <w:lastRenderedPageBreak/>
        <w:t>Registration Types, Referrals (Promo codes/Affiliate links), Payment gateway integration, Embeddable registration (hosting on client site), Exhibitor/sponsor management, Customization by attendee type, Attendee upgrade/downgrade, Lead retrieval, session-level sponsor-ship feature, Organization-wide events hub, Event templates, Surveys, Removing attendees, Booth sales, CCPA compliant, ISO 27001 Compliant, SOC 2 Compliant, GDBR Compliant, Business continuity/server baclup, Data encrypted, Attendee profiles and</w:t>
      </w:r>
      <w:r>
        <w:br/>
        <w:t xml:space="preserve">search-Virtual </w:t>
      </w:r>
      <w:r>
        <w:br/>
        <w:t xml:space="preserve">platform, 1:1 attendee messaging-Virtual </w:t>
      </w:r>
      <w:r>
        <w:br/>
        <w:t>platform, Identify in-person/</w:t>
      </w:r>
      <w:r>
        <w:br/>
        <w:t xml:space="preserve">remote attendees-Virtual </w:t>
      </w:r>
      <w:r>
        <w:br/>
        <w:t xml:space="preserve">platform, 1:1 video calls-Virtual </w:t>
      </w:r>
      <w:r>
        <w:br/>
        <w:t>platform, Matchmaking</w:t>
      </w:r>
      <w:r>
        <w:br/>
        <w:t xml:space="preserve">recommendations-Virtual </w:t>
      </w:r>
      <w:r>
        <w:br/>
        <w:t>platform, Exhibitor/sponsor</w:t>
      </w:r>
      <w:r>
        <w:br/>
        <w:t xml:space="preserve">listing and search-Virtual </w:t>
      </w:r>
      <w:r>
        <w:br/>
        <w:t>platform, Flexible exhibitor/</w:t>
      </w:r>
      <w:r>
        <w:br/>
        <w:t>sponsor activation</w:t>
      </w:r>
      <w:r>
        <w:br/>
        <w:t xml:space="preserve">space-Virtual </w:t>
      </w:r>
      <w:r>
        <w:br/>
        <w:t xml:space="preserve">platform, Custom ads/banners-Virtual </w:t>
      </w:r>
      <w:r>
        <w:br/>
        <w:t>platform, Targeted push</w:t>
      </w:r>
      <w:r>
        <w:br/>
        <w:t xml:space="preserve">Cirtifications-Virtual </w:t>
      </w:r>
      <w:r>
        <w:br/>
        <w:t xml:space="preserve">platform, Session search-Virtual </w:t>
      </w:r>
      <w:r>
        <w:br/>
        <w:t xml:space="preserve">platform, Audience interaction-Virtual </w:t>
      </w:r>
      <w:r>
        <w:br/>
        <w:t xml:space="preserve">platform, Pop-out video viewer-Virtual </w:t>
      </w:r>
      <w:r>
        <w:br/>
        <w:t xml:space="preserve">platform, Chat moderation-Virtual </w:t>
      </w:r>
      <w:r>
        <w:br/>
        <w:t>platform, Multimedia content</w:t>
      </w:r>
      <w:r>
        <w:br/>
        <w:t xml:space="preserve">types-Virtual </w:t>
      </w:r>
      <w:r>
        <w:br/>
        <w:t xml:space="preserve">platform, Personalized agenda-Virtual </w:t>
      </w:r>
      <w:r>
        <w:br/>
        <w:t xml:space="preserve">platform, Agenda synchronization-Virtual </w:t>
      </w:r>
      <w:r>
        <w:br/>
        <w:t xml:space="preserve">platform, Adjustable interface-Virtual </w:t>
      </w:r>
      <w:r>
        <w:br/>
        <w:t>platform, Built-in video studio, Integration with third-party</w:t>
      </w:r>
      <w:r>
        <w:br/>
        <w:t>video studio</w:t>
      </w:r>
      <w:r>
        <w:br/>
        <w:t>(e.g. StreamYard), Integration with a video</w:t>
      </w:r>
      <w:r>
        <w:br/>
        <w:t>comms tool (e.g. Zoom), Q38.4. Embed video stream</w:t>
      </w:r>
      <w:r>
        <w:br/>
        <w:t>(e.g. YouTube), Custom RTMP feed, Custom WebRTC feed, Mix pre-recorded and live</w:t>
      </w:r>
      <w:r>
        <w:br/>
        <w:t>content, Automated closed captioning, Human-generated closed</w:t>
      </w:r>
      <w:r>
        <w:br/>
        <w:t>captioning, Real-time text translation, Multi-language audio</w:t>
      </w:r>
      <w:r>
        <w:br/>
        <w:t>(human interpreters), Sign language interpretation</w:t>
      </w:r>
      <w:r>
        <w:br/>
        <w:t>(video), Make attendees speakers, Turn into on-demand event, Edit videos, Restructure content, Multimedia content types, Open APIs, Single sign-on (SSO), CRM (e.g. Salesforce), Email (delivery, open, clicks), Registration reports, Attendance, CE credits, Engagement, Video (views, unique users,</w:t>
      </w:r>
      <w:r>
        <w:br/>
        <w:t>drop-off), Leads, Sponsor/exhibitor reports or</w:t>
      </w:r>
      <w:r>
        <w:br/>
      </w:r>
      <w:r>
        <w:lastRenderedPageBreak/>
        <w:t>dashboard, Reports/dashboards can be</w:t>
      </w:r>
      <w:r>
        <w:br/>
        <w:t>shared externally, Users across multiple events, Day-of (remote), Day-of (on-site), Virtual production, On-site video production, Self-service option (SaaS), Support contract (SLA), 24h support, Multi-language support, Live (text) chat support, Phone support</w:t>
      </w:r>
    </w:p>
    <w:p w14:paraId="44D94470" w14:textId="77777777" w:rsidR="00FD2F49" w:rsidRDefault="00000000">
      <w:pPr>
        <w:pStyle w:val="Heading2"/>
      </w:pPr>
      <w:r>
        <w:t>Non-Available Features:</w:t>
      </w:r>
    </w:p>
    <w:p w14:paraId="5E236343" w14:textId="77777777" w:rsidR="00FD2F49" w:rsidRDefault="00000000">
      <w:r>
        <w:t>Check-in and badging, Mobile App, Unbundling (Use only part of platform), Content Suggestion, Chatbot, Other user of AI, SEO Optimization Tools, Website Template, Group Registration, PCI Level 1 compliance, Time-Based pricing, Dynamic ticket pricing, Hotel booking (internal or integrated), Facial recognition, Content and speaker management, Abstract management, Opt-in to share data with sponsors and exhibitors, Custom team permissions,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PCI-DSS Compliant, Client data server location Europe U.S, Attendee profiles and</w:t>
      </w:r>
      <w:r>
        <w:br/>
        <w:t>search-Mobile app, 1:1 attendee messaging-Mobile app, Identify in-person/</w:t>
      </w:r>
      <w:r>
        <w:br/>
        <w:t>remote attendees-Mobile app, 1:1 video calls-Mobile app, Matchmaking</w:t>
      </w:r>
      <w:r>
        <w:br/>
        <w:t>recommendations-Mobile app, Exhibitor/sponsor</w:t>
      </w:r>
      <w:r>
        <w:br/>
        <w:t>listing and search-Mobile app, Flexible exhibitor/</w:t>
      </w:r>
      <w:r>
        <w:br/>
        <w:t>sponsor activation</w:t>
      </w:r>
      <w:r>
        <w:br/>
        <w:t>space-Mobile app, Custom ads/banners-Mobile app, Targeted push</w:t>
      </w:r>
      <w:r>
        <w:br/>
        <w:t>Cirtifications-Mobile app, Session search-Mobile app, Content</w:t>
      </w:r>
      <w:r>
        <w:br/>
        <w:t>recommendations-Mobile app, Content</w:t>
      </w:r>
      <w:r>
        <w:br/>
        <w:t xml:space="preserve">recommendations-Virtual </w:t>
      </w:r>
      <w:r>
        <w:br/>
        <w:t xml:space="preserve">platform, Audience interaction-Mobile </w:t>
      </w:r>
      <w:r>
        <w:br/>
        <w:t xml:space="preserve">app, Pop-out video viewer-Mobile </w:t>
      </w:r>
      <w:r>
        <w:br/>
        <w:t xml:space="preserve">app, Chat moderation-Mobile </w:t>
      </w:r>
      <w:r>
        <w:br/>
        <w:t>app, Multimedia content</w:t>
      </w:r>
      <w:r>
        <w:br/>
        <w:t xml:space="preserve">types-Mobile </w:t>
      </w:r>
      <w:r>
        <w:br/>
        <w:t xml:space="preserve">app, Personalized agenda-Mobile </w:t>
      </w:r>
      <w:r>
        <w:br/>
        <w:t xml:space="preserve">app, Agenda synchronization-Mobile </w:t>
      </w:r>
      <w:r>
        <w:br/>
        <w:t xml:space="preserve">app, Interactive floor plan-Mobile </w:t>
      </w:r>
      <w:r>
        <w:br/>
        <w:t xml:space="preserve">app, Interactive floor plan-Virtual </w:t>
      </w:r>
      <w:r>
        <w:br/>
        <w:t>platform, Platform branding*-Mobile</w:t>
      </w:r>
      <w:r>
        <w:br/>
        <w:t>app, Adjustable interface-Mobile</w:t>
      </w:r>
      <w:r>
        <w:br/>
        <w:t>app,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r>
      <w:r>
        <w:lastRenderedPageBreak/>
        <w:t>attendees, Auto-generated content</w:t>
      </w:r>
      <w:r>
        <w:br/>
        <w:t>highlights, App marketplace, Room block management, Invoicing/accounting tools, Hotel block, Budget, Lead scoring, Banner ads (impressions,</w:t>
      </w:r>
      <w:r>
        <w:br/>
        <w:t>clicks), Mobile app usage, Chatbot</w:t>
      </w:r>
    </w:p>
    <w:p w14:paraId="0EA3F4BC" w14:textId="77777777" w:rsidR="00FD2F49" w:rsidRDefault="00000000">
      <w:pPr>
        <w:pStyle w:val="Heading1"/>
      </w:pPr>
      <w:r>
        <w:t>RendezVerse</w:t>
      </w:r>
    </w:p>
    <w:p w14:paraId="42F07948" w14:textId="77777777" w:rsidR="00FD2F49" w:rsidRDefault="00000000">
      <w:pPr>
        <w:pStyle w:val="Heading2"/>
      </w:pPr>
      <w:r>
        <w:t>Available Features:</w:t>
      </w:r>
    </w:p>
    <w:p w14:paraId="1E69A6B6" w14:textId="77777777" w:rsidR="00FD2F49" w:rsidRDefault="00000000">
      <w:r>
        <w:t xml:space="preserve">Event marketing, Payment Processing, Virtual Event Platform, White Label (Remove Branding), Unbundling (Use only part of platform), Localization, Chatbot, Event Website Builder, Event Registration, Payment gateway integration, Hotel booking (internal or integrated), Content and speaker management, Exhibitor/sponsor management, Customization by attendee type, Opt-in to share data with sponsors and exhibitors, Floor Plan builder, Room diagramming, Access control, 1:1 attendee messaging-Virtual </w:t>
      </w:r>
      <w:r>
        <w:br/>
        <w:t xml:space="preserve">platform, 1:1 video calls-Virtual </w:t>
      </w:r>
      <w:r>
        <w:br/>
        <w:t xml:space="preserve">platform, Interactive floor plan-Virtual </w:t>
      </w:r>
      <w:r>
        <w:br/>
        <w:t>platform, Integration with third-party</w:t>
      </w:r>
      <w:r>
        <w:br/>
        <w:t>video studio</w:t>
      </w:r>
      <w:r>
        <w:br/>
        <w:t>(e.g. StreamYard), Q38.4. Embed video stream</w:t>
      </w:r>
      <w:r>
        <w:br/>
        <w:t>(e.g. YouTube), Mix pre-recorded and live</w:t>
      </w:r>
      <w:r>
        <w:br/>
        <w:t>content, Turn into on-demand event, Edit videos, Open APIs, App marketplace, Email (delivery, open, clicks), Engagement, Day-of (remote), Virtual production, 24h support, Chatbot</w:t>
      </w:r>
    </w:p>
    <w:p w14:paraId="562D48A4" w14:textId="77777777" w:rsidR="00FD2F49" w:rsidRDefault="00000000">
      <w:pPr>
        <w:pStyle w:val="Heading2"/>
      </w:pPr>
      <w:r>
        <w:t>Non-Available Features:</w:t>
      </w:r>
    </w:p>
    <w:p w14:paraId="2248A215" w14:textId="77777777" w:rsidR="00FD2F49" w:rsidRDefault="00000000">
      <w:r>
        <w:t>Registration, Event Management, Check-in and badging, Mobile App, community Management, Reporting and Analytics, Matchmaing, Content Suggestion, Other user of AI, SEO Optimization Tools, Email Marketing, Email Automation, Customizable Branding, Website Template, Email Templates, Group Registration, Multiple Registration Types, Referrals (Promo codes/Affiliate links), PCI Level 1 compliance, Embeddable registration (hosting on client site), Time-Based pricing, Dynamic ticket pricing, Facial recognition, Abstract management, Attendee upgrade/downgrade, Lead retrieval, session-level sponsor-ship feature, Organization-wide events hub, Custom team permissions, Event templates, Surveys, Removing attendees, Booth sales, Awards management, Digital signage management, At-home badge printing, QR code check-in, Facial recognition check-in, Badge designer, Badge printing (inc. hardware printers), Check-in app for attendee scanning, Smart badging technology, Last minute changes at check-in, CCPA compliant, ISO 27001 Compliant, SOC 2 Compliant, PCI-DSS Compliant, GDBR Compliant, Business continuity/server baclup, Data encrypted, Client data server location Europe U.S, Attendee profiles and</w:t>
      </w:r>
      <w:r>
        <w:br/>
        <w:t>search-Mobile app, Attendee profiles and</w:t>
      </w:r>
      <w:r>
        <w:br/>
        <w:t xml:space="preserve">search-Virtual </w:t>
      </w:r>
      <w:r>
        <w:br/>
        <w:t>platform, 1:1 attendee messaging-Mobile app, Identify in-person/</w:t>
      </w:r>
      <w:r>
        <w:br/>
      </w:r>
      <w:r>
        <w:lastRenderedPageBreak/>
        <w:t>remote attendees-Mobile app, Identify in-person/</w:t>
      </w:r>
      <w:r>
        <w:br/>
        <w:t xml:space="preserve">remote attendees-Virtual </w:t>
      </w:r>
      <w:r>
        <w:br/>
        <w:t>platform, 1:1 video calls-Mobile app,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Audience interaction-Mobile </w:t>
      </w:r>
      <w:r>
        <w:br/>
        <w:t xml:space="preserve">app, Audience interaction-Virtual </w:t>
      </w:r>
      <w:r>
        <w:br/>
        <w:t xml:space="preserve">platform, Pop-out video viewer-Mobile </w:t>
      </w:r>
      <w:r>
        <w:br/>
        <w:t xml:space="preserve">app, Pop-out video viewer-Virtual </w:t>
      </w:r>
      <w:r>
        <w:br/>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 xml:space="preserve">platform, Interactive floor plan-Mobile </w:t>
      </w:r>
      <w:r>
        <w:br/>
        <w:t>app, Platform branding*-Mobile</w:t>
      </w:r>
      <w:r>
        <w:br/>
        <w:t xml:space="preserve">app, Platform branding*-Virtual </w:t>
      </w:r>
      <w:r>
        <w:br/>
        <w:t>platform, Adjustable interface-Mobile</w:t>
      </w:r>
      <w:r>
        <w:br/>
        <w:t xml:space="preserve">app, Adjustable interface-Virtual </w:t>
      </w:r>
      <w:r>
        <w:br/>
        <w:t>platform, Screen reader-Mobile</w:t>
      </w:r>
      <w:r>
        <w:br/>
        <w:t xml:space="preserve">app, Screen reader-Virtual </w:t>
      </w:r>
      <w:r>
        <w:br/>
        <w:t>platform, Voice control-Mobile</w:t>
      </w:r>
      <w:r>
        <w:br/>
      </w:r>
      <w:r>
        <w:lastRenderedPageBreak/>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a video</w:t>
      </w:r>
      <w:r>
        <w:br/>
        <w:t>comms tool (e.g. Zoom), Custom RTMP feed, Custom WebRTC feed, Automated closed captioning, Human-generated closed</w:t>
      </w:r>
      <w:r>
        <w:br/>
        <w:t>captioning, Real-time text translation, Multi-language audio</w:t>
      </w:r>
      <w:r>
        <w:br/>
        <w:t>(human interpreters), Sign language interpretation</w:t>
      </w:r>
      <w:r>
        <w:br/>
        <w:t>(video), Make attendees speakers, Restructure content, Auto-generated content</w:t>
      </w:r>
      <w:r>
        <w:br/>
        <w:t>highlights, Multimedia content types, Single sign-on (SSO), CRM (e.g. Salesforce), Room block management, Invoicing/accounting tools, Registration reports, Attendance, CE credits, Video (views, unique users,</w:t>
      </w:r>
      <w:r>
        <w:br/>
        <w:t>drop-off), Hotel block, Budget, Leads, Lead scoring, Banner ads (impressions,</w:t>
      </w:r>
      <w:r>
        <w:br/>
        <w:t>clicks), Mobile app usage, Sponsor/exhibitor reports or</w:t>
      </w:r>
      <w:r>
        <w:br/>
        <w:t>dashboard, Reports/dashboards can be</w:t>
      </w:r>
      <w:r>
        <w:br/>
        <w:t>shared externally, Users across multiple events, Day-of (on-site), On-site video production, Self-service option (SaaS), Support contract (SLA), Multi-language support, Live (text) chat support, Phone support</w:t>
      </w:r>
    </w:p>
    <w:p w14:paraId="577EC5B0" w14:textId="77777777" w:rsidR="00FD2F49" w:rsidRDefault="00000000">
      <w:pPr>
        <w:pStyle w:val="Heading1"/>
      </w:pPr>
      <w:r>
        <w:t>MeetingPulse</w:t>
      </w:r>
    </w:p>
    <w:p w14:paraId="3572C469" w14:textId="77777777" w:rsidR="00FD2F49" w:rsidRDefault="00000000">
      <w:pPr>
        <w:pStyle w:val="Heading2"/>
      </w:pPr>
      <w:r>
        <w:t>Available Features:</w:t>
      </w:r>
    </w:p>
    <w:p w14:paraId="0EE5B0F6" w14:textId="77777777" w:rsidR="00FD2F49" w:rsidRDefault="00000000">
      <w:r>
        <w:t>Event marketing, Registration, Mobile App, Virtual Event Platform, community Management, Reporting and Analytics, White Label (Remove Branding), Unbundling (Use only part of platform), Localization, Email Marketing, Email Automation, Customizable Branding, Website Template, Email Templates, Event Registration, Hotel booking (internal or integrated), Content and speaker management, Attendee upgrade/downgrade, Lead retrieval, Organization-wide events hub, Custom team permissions, Event templates, Surveys, Removing attendees, QR code check-in, Check-in app for attendee scanning, GDBR Compliant, Business continuity/server baclup, Data encrypted, Client data server location Europe U.S, Targeted push</w:t>
      </w:r>
      <w:r>
        <w:br/>
        <w:t>Cirtifications-Mobile app, Targeted push</w:t>
      </w:r>
      <w:r>
        <w:br/>
        <w:t xml:space="preserve">Cirtifications-Virtual </w:t>
      </w:r>
      <w:r>
        <w:br/>
        <w:t xml:space="preserve">platform, Session search-Mobile app, Session search-Virtual </w:t>
      </w:r>
      <w:r>
        <w:br/>
        <w:t xml:space="preserve">platform, Audience interaction-Mobile </w:t>
      </w:r>
      <w:r>
        <w:br/>
        <w:t xml:space="preserve">app, Audience interaction-Virtual </w:t>
      </w:r>
      <w:r>
        <w:br/>
        <w:t xml:space="preserve">platform, Chat moderation-Mobile </w:t>
      </w:r>
      <w:r>
        <w:br/>
        <w:t xml:space="preserve">app, Chat moderation-Virtual </w:t>
      </w:r>
      <w:r>
        <w:br/>
        <w:t>platform, Multimedia content</w:t>
      </w:r>
      <w:r>
        <w:br/>
        <w:t xml:space="preserve">types-Mobile </w:t>
      </w:r>
      <w:r>
        <w:br/>
        <w:t>app, Multimedia content</w:t>
      </w:r>
      <w:r>
        <w:br/>
      </w:r>
      <w:r>
        <w:lastRenderedPageBreak/>
        <w:t xml:space="preserve">types-Virtual </w:t>
      </w:r>
      <w:r>
        <w:br/>
        <w:t xml:space="preserve">platform, Personalized agenda-Mobile </w:t>
      </w:r>
      <w:r>
        <w:br/>
        <w:t xml:space="preserve">app, Personalized agenda-Virtual </w:t>
      </w:r>
      <w:r>
        <w:br/>
        <w:t>platform, Container app, App design templates, Lead scanning, Session capacity monitor, Mute livestream for on-site</w:t>
      </w:r>
      <w:r>
        <w:br/>
        <w:t>attendees, Integration with third-party</w:t>
      </w:r>
      <w:r>
        <w:br/>
        <w:t>video studio</w:t>
      </w:r>
      <w:r>
        <w:br/>
        <w:t>(e.g. StreamYard), Integration with a video</w:t>
      </w:r>
      <w:r>
        <w:br/>
        <w:t>comms tool (e.g. Zoom), Q38.4. Embed video stream</w:t>
      </w:r>
      <w:r>
        <w:br/>
        <w:t>(e.g. YouTube), Custom RTMP feed, Mix pre-recorded and live</w:t>
      </w:r>
      <w:r>
        <w:br/>
        <w:t>content, Real-time text translation, Turn into on-demand event, Multimedia content types, Open APIs, Single sign-on (SSO), Registration reports, Attendance, Engagement, Leads, Mobile app usage, Users across multiple events, Day-of (remote), Day-of (on-site), Virtual production, Self-service option (SaaS), Support contract (SLA), 24h support, Multi-language support, Live (text) chat support, Phone support</w:t>
      </w:r>
    </w:p>
    <w:p w14:paraId="1CC2856B" w14:textId="77777777" w:rsidR="00FD2F49" w:rsidRDefault="00000000">
      <w:pPr>
        <w:pStyle w:val="Heading2"/>
      </w:pPr>
      <w:r>
        <w:t>Non-Available Features:</w:t>
      </w:r>
    </w:p>
    <w:p w14:paraId="6D850840" w14:textId="77777777" w:rsidR="00FD2F49" w:rsidRDefault="00000000">
      <w:r>
        <w:t>Payment Processing, Event Management, Check-in and badging, Matchmaing, Content Suggestion, Chatbot, Other user of AI, Event Website Builder, SEO Optimization Tools, Group Registration, Multiple Registration Types, Referrals (Promo codes/Affiliate links), Payment gateway integration, PCI Level 1 compliance, Embeddable registration (hosting on client site), Time-Based pricing, Dynamic ticket pricing, Facial recognition, Exhibitor/sponsor management, Abstract management, Customization by attendee type, session-level sponsor-ship feature, Opt-in to share data with sponsors and exhibitors, Booth sales, Floor Plan builder, Room diagramming, Awards management, Digital signage management, At-home badge printing, Facial recognition check-in, Badge designer, Badge printing (inc. hardware printers), Smart badging technology, Last minute changes at check-in, Access control, CCPA compliant, ISO 27001 Compliant, SOC 2 Compliant, PCI-DSS Compliant,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t xml:space="preserve">recommendations-Virtual </w:t>
      </w:r>
      <w:r>
        <w:br/>
        <w:t>platform, Exhibitor/sponsor</w:t>
      </w:r>
      <w:r>
        <w:br/>
        <w:t>listing and search-Mobile app, Exhibitor/sponsor</w:t>
      </w:r>
      <w:r>
        <w:br/>
        <w:t xml:space="preserve">listing and search-Virtual </w:t>
      </w:r>
      <w:r>
        <w:br/>
        <w:t>platform, Flexible exhibitor/</w:t>
      </w:r>
      <w:r>
        <w:br/>
      </w:r>
      <w:r>
        <w:lastRenderedPageBreak/>
        <w:t>sponsor activation</w:t>
      </w:r>
      <w:r>
        <w:br/>
        <w:t>space-Mobile app, Flexible exhibitor/</w:t>
      </w:r>
      <w:r>
        <w:br/>
        <w:t>sponsor activation</w:t>
      </w:r>
      <w:r>
        <w:br/>
        <w:t xml:space="preserve">space-Virtual </w:t>
      </w:r>
      <w:r>
        <w:br/>
        <w:t xml:space="preserve">platform, Custom ads/banners-Mobile app, Custom ads/banners-Virtual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Agenda synchronization-Mobile </w:t>
      </w:r>
      <w:r>
        <w:br/>
        <w:t xml:space="preserve">app, Agenda synchronization-Virtual </w:t>
      </w:r>
      <w:r>
        <w:br/>
        <w:t xml:space="preserve">platform, Interactive floor plan-Mobile </w:t>
      </w:r>
      <w:r>
        <w:br/>
        <w:t xml:space="preserve">app, Interactive floor plan-Virtual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Contact exchange</w:t>
      </w:r>
      <w:r>
        <w:br/>
        <w:t>(QR-codes, NFC or other), Indoor navigation, Wayfinding, Works offline, Built-in video studio, Custom WebRTC feed, Automated closed captioning, Human-generated closed</w:t>
      </w:r>
      <w:r>
        <w:br/>
        <w:t>captioning, Multi-language audio</w:t>
      </w:r>
      <w:r>
        <w:br/>
        <w:t>(human interpreters), Sign language interpretation</w:t>
      </w:r>
      <w:r>
        <w:br/>
        <w:t>(video), Make attendees speakers, Edit videos, Restructure content, Auto-generated content</w:t>
      </w:r>
      <w:r>
        <w:br/>
        <w:t>highlights, App marketplace, CRM (e.g. Salesforce), Room block management, Invoicing/accounting tools, Email (delivery, open, clicks), CE credits, Video (views, unique users,</w:t>
      </w:r>
      <w:r>
        <w:br/>
        <w:t>drop-off), Hotel block, Budget, Lead scoring, Banner ads (impressions,</w:t>
      </w:r>
      <w:r>
        <w:br/>
        <w:t>clicks), Sponsor/exhibitor reports or</w:t>
      </w:r>
      <w:r>
        <w:br/>
        <w:t>dashboard, Reports/dashboards can be</w:t>
      </w:r>
      <w:r>
        <w:br/>
        <w:t>shared externally, On-site video production, Chatbot</w:t>
      </w:r>
    </w:p>
    <w:p w14:paraId="239A69CD" w14:textId="77777777" w:rsidR="00FD2F49" w:rsidRDefault="00000000">
      <w:pPr>
        <w:pStyle w:val="Heading1"/>
      </w:pPr>
      <w:r>
        <w:t>Sparkup</w:t>
      </w:r>
    </w:p>
    <w:p w14:paraId="75D99C56" w14:textId="77777777" w:rsidR="00FD2F49" w:rsidRDefault="00000000">
      <w:pPr>
        <w:pStyle w:val="Heading2"/>
      </w:pPr>
      <w:r>
        <w:t>Available Features:</w:t>
      </w:r>
    </w:p>
    <w:p w14:paraId="384F784B" w14:textId="77777777" w:rsidR="00FD2F49" w:rsidRDefault="00000000">
      <w:r>
        <w:t xml:space="preserve">Registration, Mobile App, Virtual Event Platform, Reporting and Analytics, White Label (Remove Branding), Unbundling (Use only part of platform), Localization, Email Automation, Customizable Branding, Surveys, GDBR Compliant, Business continuity/server baclup, Data encrypted, Client data server location Europe U.S, Audience interaction-Mobile </w:t>
      </w:r>
      <w:r>
        <w:br/>
        <w:t xml:space="preserve">app, Audience interaction-Virtual </w:t>
      </w:r>
      <w:r>
        <w:br/>
      </w:r>
      <w:r>
        <w:lastRenderedPageBreak/>
        <w:t xml:space="preserve">platform, Chat moderation-Mobile </w:t>
      </w:r>
      <w:r>
        <w:br/>
        <w:t xml:space="preserve">app, Chat moderation-Virtual </w:t>
      </w:r>
      <w:r>
        <w:br/>
        <w:t>platform, Multimedia content</w:t>
      </w:r>
      <w:r>
        <w:br/>
        <w:t xml:space="preserve">types-Mobile </w:t>
      </w:r>
      <w:r>
        <w:br/>
        <w:t>app, Multimedia content</w:t>
      </w:r>
      <w:r>
        <w:br/>
        <w:t xml:space="preserve">types-Virtual </w:t>
      </w:r>
      <w:r>
        <w:br/>
        <w:t xml:space="preserve">platform, Interactive floor plan-Mobile </w:t>
      </w:r>
      <w:r>
        <w:br/>
        <w:t xml:space="preserve">app, Interactive floor plan-Virtual </w:t>
      </w:r>
      <w:r>
        <w:br/>
        <w:t>platform, Integration with third-party</w:t>
      </w:r>
      <w:r>
        <w:br/>
        <w:t>video studio</w:t>
      </w:r>
      <w:r>
        <w:br/>
        <w:t>(e.g. StreamYard), Q38.4. Embed video stream</w:t>
      </w:r>
      <w:r>
        <w:br/>
        <w:t>(e.g. YouTube), Custom RTMP feed, Custom WebRTC feed, Mix pre-recorded and live</w:t>
      </w:r>
      <w:r>
        <w:br/>
        <w:t>content, Real-time text translation, Multi-language audio</w:t>
      </w:r>
      <w:r>
        <w:br/>
        <w:t>(human interpreters), Make attendees speakers, Open APIs, Single sign-on (SSO), Registration reports, Engagement, Day-of (remote), Day-of (on-site), Virtual production, Multi-language support</w:t>
      </w:r>
    </w:p>
    <w:p w14:paraId="5BC6A232" w14:textId="77777777" w:rsidR="00FD2F49" w:rsidRDefault="00000000">
      <w:pPr>
        <w:pStyle w:val="Heading2"/>
      </w:pPr>
      <w:r>
        <w:t>Non-Available Features:</w:t>
      </w:r>
    </w:p>
    <w:p w14:paraId="6E4946E8" w14:textId="77777777" w:rsidR="00FD2F49" w:rsidRDefault="00000000">
      <w:r>
        <w:t>Event marketing, Payment Processing, Event Management, Check-in and badging, community Management, Matchmaing, Content Suggestion, Chatbot, Other user of AI, Event Website Builder, SEO Optimization Tools, Email Marketing, Website Template, Email Templates, Event Registration, Group Registration, Multiple Registration Types, Referrals (Promo codes/Affiliate links), Payment gateway integration, PCI Level 1 compliance, Embeddable registration (hosting on client site), Time-Based pricing, Dynamic ticket pricing, Hotel booking (internal or integrated), Facial recognition, Content and speaker management, Exhibitor/sponsor management, Abstract management, Customization by attendee type, Attendee upgrade/downgrade, Lead retrieval, session-level sponsor-ship feature, Opt-in to share data with sponsors and exhibitors, Organization-wide events hub, Custom team permissions, Event templates, Removing attendees, Booth sales, Floor Plan builder, Room diagramming, Awards management, Digital signage management, At-home badge printing, QR code check-in, Facial recognition check-in, Badge designer, Badge printing (inc. hardware printers), Check-in app for attendee scanning, Smart badging technology, Last minute changes at check-in, Access control, CCPA compliant, ISO 27001 Compliant, SOC 2 Compliant, PCI-DSS Compliant, Attendee profiles and</w:t>
      </w:r>
      <w:r>
        <w:br/>
        <w:t>search-Mobile app, Attendee profiles and</w:t>
      </w:r>
      <w:r>
        <w:br/>
        <w:t xml:space="preserve">search-Virtual </w:t>
      </w:r>
      <w:r>
        <w:br/>
        <w:t xml:space="preserve">platform, 1:1 attendee messaging-Mobile app, 1:1 attendee messaging-Virtual </w:t>
      </w:r>
      <w:r>
        <w:br/>
        <w:t>platform, Identify in-person/</w:t>
      </w:r>
      <w:r>
        <w:br/>
        <w:t>remote attendees-Mobile app, Identify in-person/</w:t>
      </w:r>
      <w:r>
        <w:br/>
        <w:t xml:space="preserve">remote attendees-Virtual </w:t>
      </w:r>
      <w:r>
        <w:br/>
        <w:t xml:space="preserve">platform, 1:1 video calls-Mobile app, 1:1 video calls-Virtual </w:t>
      </w:r>
      <w:r>
        <w:br/>
        <w:t>platform, Matchmaking</w:t>
      </w:r>
      <w:r>
        <w:br/>
        <w:t>recommendations-Mobile app, Matchmaking</w:t>
      </w:r>
      <w:r>
        <w:br/>
      </w:r>
      <w:r>
        <w:lastRenderedPageBreak/>
        <w:t xml:space="preserve">recommendations-Virtual </w:t>
      </w:r>
      <w:r>
        <w:br/>
        <w:t>platform, Exhibitor/sponsor</w:t>
      </w:r>
      <w:r>
        <w:br/>
        <w:t>listing and search-Mobile app, Exhibitor/sponsor</w:t>
      </w:r>
      <w:r>
        <w:br/>
        <w:t xml:space="preserve">listing and search-Virtual </w:t>
      </w:r>
      <w:r>
        <w:br/>
        <w:t>platform, Flexible exhibitor/</w:t>
      </w:r>
      <w:r>
        <w:br/>
        <w:t>sponsor activation</w:t>
      </w:r>
      <w:r>
        <w:br/>
        <w:t>space-Mobile app, Flexible exhibitor/</w:t>
      </w:r>
      <w:r>
        <w:br/>
        <w:t>sponsor activation</w:t>
      </w:r>
      <w:r>
        <w:br/>
        <w:t xml:space="preserve">space-Virtual </w:t>
      </w:r>
      <w:r>
        <w:br/>
        <w:t xml:space="preserve">platform, Custom ads/banners-Mobile app, Custom ads/banners-Virtual </w:t>
      </w:r>
      <w:r>
        <w:br/>
        <w:t>platform, Targeted push</w:t>
      </w:r>
      <w:r>
        <w:br/>
        <w:t>Cirtifications-Mobile app, Targeted push</w:t>
      </w:r>
      <w:r>
        <w:br/>
        <w:t xml:space="preserve">Cirtifications-Virtual </w:t>
      </w:r>
      <w:r>
        <w:br/>
        <w:t xml:space="preserve">platform, Session search-Mobile app, Session search-Virtual </w:t>
      </w:r>
      <w:r>
        <w:br/>
        <w:t>platform, Content</w:t>
      </w:r>
      <w:r>
        <w:br/>
        <w:t>recommendations-Mobile app, Content</w:t>
      </w:r>
      <w:r>
        <w:br/>
        <w:t xml:space="preserve">recommendations-Virtual </w:t>
      </w:r>
      <w:r>
        <w:br/>
        <w:t xml:space="preserve">platform, Pop-out video viewer-Mobile </w:t>
      </w:r>
      <w:r>
        <w:br/>
        <w:t xml:space="preserve">app, Pop-out video viewer-Virtual </w:t>
      </w:r>
      <w:r>
        <w:br/>
        <w:t xml:space="preserve">platform, Personalized agenda-Mobile </w:t>
      </w:r>
      <w:r>
        <w:br/>
        <w:t xml:space="preserve">app, Personalized agenda-Virtual </w:t>
      </w:r>
      <w:r>
        <w:br/>
        <w:t xml:space="preserve">platform, Agenda synchronization-Mobile </w:t>
      </w:r>
      <w:r>
        <w:br/>
        <w:t xml:space="preserve">app, Agenda synchronization-Virtual </w:t>
      </w:r>
      <w:r>
        <w:br/>
        <w:t>platform, Platform branding*-Mobile</w:t>
      </w:r>
      <w:r>
        <w:br/>
        <w:t xml:space="preserve">app, Platform branding*-Virtual </w:t>
      </w:r>
      <w:r>
        <w:br/>
        <w:t>platform, Adjustable interface-Mobile</w:t>
      </w:r>
      <w:r>
        <w:br/>
        <w:t xml:space="preserve">app, Adjustable interface-Virtual </w:t>
      </w:r>
      <w:r>
        <w:br/>
        <w:t>platform, Screen reader-Mobile</w:t>
      </w:r>
      <w:r>
        <w:br/>
        <w:t xml:space="preserve">app, Screen reader-Virtual </w:t>
      </w:r>
      <w:r>
        <w:br/>
        <w:t>platform, Voice control-Mobile</w:t>
      </w:r>
      <w:r>
        <w:br/>
        <w:t xml:space="preserve">app, Voice control-Virtual </w:t>
      </w:r>
      <w:r>
        <w:br/>
        <w:t>platform, Container app, App design templates, Lead scanning, Contact exchange</w:t>
      </w:r>
      <w:r>
        <w:br/>
        <w:t>(QR-codes, NFC or other), Indoor navigation, Wayfinding, Session capacity monitor, Works offline, Mute livestream for on-site</w:t>
      </w:r>
      <w:r>
        <w:br/>
        <w:t>attendees, Built-in video studio, Integration with a video</w:t>
      </w:r>
      <w:r>
        <w:br/>
        <w:t>comms tool (e.g. Zoom), Automated closed captioning, Human-generated closed</w:t>
      </w:r>
      <w:r>
        <w:br/>
        <w:t>captioning, Sign language interpretation</w:t>
      </w:r>
      <w:r>
        <w:br/>
        <w:t>(video), Turn into on-demand event, Edit videos, Restructure content, Auto-generated content</w:t>
      </w:r>
      <w:r>
        <w:br/>
        <w:t>highlights, Multimedia content types, App marketplace, CRM (e.g. Salesforce), Room block management, Invoicing/accounting tools, Email (delivery, open, clicks), Attendance, CE credits, Video (views, unique users,</w:t>
      </w:r>
      <w:r>
        <w:br/>
        <w:t>drop-off), Hotel block, Budget, Leads, Lead scoring, Banner ads (impressions,</w:t>
      </w:r>
      <w:r>
        <w:br/>
      </w:r>
      <w:r>
        <w:lastRenderedPageBreak/>
        <w:t>clicks), Mobile app usage, Sponsor/exhibitor reports or</w:t>
      </w:r>
      <w:r>
        <w:br/>
        <w:t>dashboard, Reports/dashboards can be</w:t>
      </w:r>
      <w:r>
        <w:br/>
        <w:t>shared externally, Users across multiple events, On-site video production, Self-service option (SaaS), Support contract (SLA), 24h support, Live (text) chat support, Phone support, Chatbot</w:t>
      </w:r>
    </w:p>
    <w:p w14:paraId="0C321DF5" w14:textId="77777777" w:rsidR="00FD2F49" w:rsidRDefault="00000000">
      <w:pPr>
        <w:pStyle w:val="Title"/>
      </w:pPr>
      <w:r>
        <w:t>Section 2: Analysis Based on Feature</w:t>
      </w:r>
    </w:p>
    <w:p w14:paraId="79B3F43A" w14:textId="77777777" w:rsidR="00FD2F49" w:rsidRDefault="00000000">
      <w:pPr>
        <w:pStyle w:val="Heading1"/>
      </w:pPr>
      <w:r>
        <w:t>Event marketing</w:t>
      </w:r>
    </w:p>
    <w:p w14:paraId="07AD4611" w14:textId="77777777" w:rsidR="00FD2F49" w:rsidRDefault="00000000">
      <w:pPr>
        <w:pStyle w:val="Heading2"/>
      </w:pPr>
      <w:r>
        <w:t>Available in Platforms:</w:t>
      </w:r>
    </w:p>
    <w:p w14:paraId="1D65AA5B" w14:textId="77777777" w:rsidR="00FD2F49" w:rsidRDefault="00000000">
      <w:r>
        <w:t>Cvent, Accelevents, Bizzabo, Blackthorn.io, colada, Communique Conferencing, Eventbrite, EventMobi, EventsAir, Eventscase, Eventsforce, Eventtia, evenTwo, ExpoPlatform, Fourwaves, Gevme, Hopin, idloom, lnEvent, JUNO, Let's Get Digital, MeetingHand, Meetmaps, Sarcon, Shake It, Shocklogic, Splash, SpotMe, Stova, Swapcard, Trippus, vFairs, Zoho Backstage, Zoom Events, Zuddl, Braindate, Brella, Event Catalyst, MeetMatch, Guidebook, Brandlive, Dexper, Goldcast, Hubilo, Kaltura, Notified, RendezVerse, MeetingPulse</w:t>
      </w:r>
    </w:p>
    <w:p w14:paraId="60453707" w14:textId="77777777" w:rsidR="00FD2F49" w:rsidRDefault="00000000">
      <w:pPr>
        <w:pStyle w:val="Heading2"/>
      </w:pPr>
      <w:r>
        <w:t>Non-Available in Platforms:</w:t>
      </w:r>
    </w:p>
    <w:p w14:paraId="5A5CFCCE" w14:textId="77777777" w:rsidR="00FD2F49" w:rsidRDefault="00000000">
      <w:r>
        <w:t>CrowdComms, EMPL, Jublia, Savvy, Ventla, Webex Events (formerly socio), Grip, ConBop, Conference Compass, Eventbase, VenulQ, MEETYOO, Sparkup</w:t>
      </w:r>
    </w:p>
    <w:p w14:paraId="3C5B4EF1" w14:textId="77777777" w:rsidR="00FD2F49" w:rsidRDefault="00000000">
      <w:pPr>
        <w:pStyle w:val="Heading1"/>
      </w:pPr>
      <w:r>
        <w:t>Registration</w:t>
      </w:r>
    </w:p>
    <w:p w14:paraId="15F040CE" w14:textId="77777777" w:rsidR="00FD2F49" w:rsidRDefault="00000000">
      <w:pPr>
        <w:pStyle w:val="Heading2"/>
      </w:pPr>
      <w:r>
        <w:t>Available in Platforms:</w:t>
      </w:r>
    </w:p>
    <w:p w14:paraId="3CF2DCBA" w14:textId="77777777" w:rsidR="00FD2F49" w:rsidRDefault="00000000">
      <w:r>
        <w:t>Cvent, Accelevents, Bizzabo, Blackthorn.io, colada, Communique Conferencing, CrowdComms, EMPL, Eventbrite, EventMobi, EventsAir, Eventscase, Eventsforce, Eventtia, evenTwo, ExpoPlatform, Fourwaves, Gevme, Hopin, idloom, lnEvent, JUNO, Let's Get Digital, MeetingHand, Meetmaps, Sarcon, Savvy, Shake It, Shocklogic, Splash, SpotMe, Stova, Swapcard, Trippus, Ventla, vFairs, Webex Events (formerly socio), Zoho Backstage, Zoom Events, Zuddl, Braindate, Brella, Event Catalyst, MeetMatch, VenulQ, Brandlive, Dexper, Goldcast, Hubilo, Kaltura, MEETYOO, Notified, MeetingPulse, Sparkup</w:t>
      </w:r>
    </w:p>
    <w:p w14:paraId="4C0AA6C2" w14:textId="77777777" w:rsidR="00FD2F49" w:rsidRDefault="00000000">
      <w:pPr>
        <w:pStyle w:val="Heading2"/>
      </w:pPr>
      <w:r>
        <w:t>Non-Available in Platforms:</w:t>
      </w:r>
    </w:p>
    <w:p w14:paraId="4FAC3C7D" w14:textId="77777777" w:rsidR="00FD2F49" w:rsidRDefault="00000000">
      <w:r>
        <w:t>Jublia, Grip, ConBop, Conference Compass, Eventbase, Guidebook, RendezVerse</w:t>
      </w:r>
    </w:p>
    <w:p w14:paraId="1D996359" w14:textId="77777777" w:rsidR="00FD2F49" w:rsidRDefault="00000000">
      <w:pPr>
        <w:pStyle w:val="Heading1"/>
      </w:pPr>
      <w:r>
        <w:lastRenderedPageBreak/>
        <w:t>Payment Processing</w:t>
      </w:r>
    </w:p>
    <w:p w14:paraId="2085224E" w14:textId="77777777" w:rsidR="00FD2F49" w:rsidRDefault="00000000">
      <w:pPr>
        <w:pStyle w:val="Heading2"/>
      </w:pPr>
      <w:r>
        <w:t>Available in Platforms:</w:t>
      </w:r>
    </w:p>
    <w:p w14:paraId="2E81BD10" w14:textId="77777777" w:rsidR="00FD2F49" w:rsidRDefault="00000000">
      <w:r>
        <w:t>Cvent, Accelevents, Bizzabo, Blackthorn.io, colada, Communique Conferencing, EMPL, Eventbrite, EventMobi, EventsAir, Eventscase, Eventsforce, Eventtia, evenTwo, ExpoPlatform, Fourwaves, Gevme, Hopin, idloom, lnEvent, JUNO, Let's Get Digital, MeetingHand, Meetmaps, Sarcon, Shake It, Shocklogic, Splash, Stova, Trippus, vFairs, Webex Events (formerly socio), Zoho Backstage, Zoom Events, Brella, Event Catalyst, MeetMatch, VenulQ, Brandlive, Goldcast, Hubilo, Notified, RendezVerse</w:t>
      </w:r>
    </w:p>
    <w:p w14:paraId="423EE787" w14:textId="77777777" w:rsidR="00FD2F49" w:rsidRDefault="00000000">
      <w:pPr>
        <w:pStyle w:val="Heading2"/>
      </w:pPr>
      <w:r>
        <w:t>Non-Available in Platforms:</w:t>
      </w:r>
    </w:p>
    <w:p w14:paraId="02450249" w14:textId="77777777" w:rsidR="00FD2F49" w:rsidRDefault="00000000">
      <w:r>
        <w:t>CrowdComms, Jublia, Savvy, SpotMe, Swapcard, Ventla, Zuddl, Braindate, Grip, ConBop, Conference Compass, Eventbase, Guidebook, Dexper, Kaltura, MEETYOO, MeetingPulse, Sparkup</w:t>
      </w:r>
    </w:p>
    <w:p w14:paraId="2C754EA3" w14:textId="77777777" w:rsidR="00FD2F49" w:rsidRDefault="00000000">
      <w:pPr>
        <w:pStyle w:val="Heading1"/>
      </w:pPr>
      <w:r>
        <w:t>Event Management</w:t>
      </w:r>
    </w:p>
    <w:p w14:paraId="2B568BD3" w14:textId="77777777" w:rsidR="00FD2F49" w:rsidRDefault="00000000">
      <w:pPr>
        <w:pStyle w:val="Heading2"/>
      </w:pPr>
      <w:r>
        <w:t>Available in Platforms:</w:t>
      </w:r>
    </w:p>
    <w:p w14:paraId="323EE882"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Shake It, Shocklogic, Splash, SpotMe, Stova, Swapcard, Trippus, Ventla, vFairs, Webex Events (formerly socio), Zoho Backstage, Zoom Events, Zuddl, Braindate, Brella, Event Catalyst, Grip, MeetMatch, ConBop, Eventbase, Guidebook, VenulQ, Brandlive, Dexper, Goldcast, Hubilo, Kaltura, MEETYOO, Notified</w:t>
      </w:r>
    </w:p>
    <w:p w14:paraId="326A8850" w14:textId="77777777" w:rsidR="00FD2F49" w:rsidRDefault="00000000">
      <w:pPr>
        <w:pStyle w:val="Heading2"/>
      </w:pPr>
      <w:r>
        <w:t>Non-Available in Platforms:</w:t>
      </w:r>
    </w:p>
    <w:p w14:paraId="3BFC2AAC" w14:textId="77777777" w:rsidR="00FD2F49" w:rsidRDefault="00000000">
      <w:r>
        <w:t>Savvy, Conference Compass, RendezVerse, MeetingPulse, Sparkup</w:t>
      </w:r>
    </w:p>
    <w:p w14:paraId="53FDD882" w14:textId="77777777" w:rsidR="00FD2F49" w:rsidRDefault="00000000">
      <w:pPr>
        <w:pStyle w:val="Heading1"/>
      </w:pPr>
      <w:r>
        <w:t>Check-in and badging</w:t>
      </w:r>
    </w:p>
    <w:p w14:paraId="4C67CCC4" w14:textId="77777777" w:rsidR="00FD2F49" w:rsidRDefault="00000000">
      <w:pPr>
        <w:pStyle w:val="Heading2"/>
      </w:pPr>
      <w:r>
        <w:t>Available in Platforms:</w:t>
      </w:r>
    </w:p>
    <w:p w14:paraId="4527575D" w14:textId="77777777" w:rsidR="00FD2F49" w:rsidRDefault="00000000">
      <w:r>
        <w:t>Cvent, Accelevents, Bizzabo, Blackthorn.io, colada, Communique Conferencing, CrowdComms, EMPL, Eventbrite, EventMobi, EventsAir, Eventscase, Eventsforce, Eventtia, evenTwo, ExpoPlatform, Fourwaves, Gevme, Hopin, idloom, lnEvent, JUNO, Let's Get Digital, MeetingHand, Meetmaps, Sarcon, Shake It, Shocklogic, Splash, SpotMe, Stova, Swapcard, Trippus, Ventla, vFairs, Webex Events (formerly socio), Zoho Backstage, Zoom Events, Zuddl, Braindate, Event Catalyst, MeetMatch, ConBop, Conference Compass, VenulQ, Goldcast, Hubilo, Kaltura, MEETYOO</w:t>
      </w:r>
    </w:p>
    <w:p w14:paraId="114F74A9" w14:textId="77777777" w:rsidR="00FD2F49" w:rsidRDefault="00000000">
      <w:pPr>
        <w:pStyle w:val="Heading2"/>
      </w:pPr>
      <w:r>
        <w:lastRenderedPageBreak/>
        <w:t>Non-Available in Platforms:</w:t>
      </w:r>
    </w:p>
    <w:p w14:paraId="303B441F" w14:textId="77777777" w:rsidR="00FD2F49" w:rsidRDefault="00000000">
      <w:r>
        <w:t>Jublia, Savvy, Brella, Grip, Eventbase, Guidebook, Brandlive, Dexper, Notified, RendezVerse, MeetingPulse, Sparkup</w:t>
      </w:r>
    </w:p>
    <w:p w14:paraId="6CB13319" w14:textId="77777777" w:rsidR="00FD2F49" w:rsidRDefault="00000000">
      <w:pPr>
        <w:pStyle w:val="Heading1"/>
      </w:pPr>
      <w:r>
        <w:t>Mobile App</w:t>
      </w:r>
    </w:p>
    <w:p w14:paraId="65023E1D" w14:textId="77777777" w:rsidR="00FD2F49" w:rsidRDefault="00000000">
      <w:pPr>
        <w:pStyle w:val="Heading2"/>
      </w:pPr>
      <w:r>
        <w:t>Available in Platforms:</w:t>
      </w:r>
    </w:p>
    <w:p w14:paraId="2215DE71" w14:textId="77777777" w:rsidR="00FD2F49" w:rsidRDefault="00000000">
      <w:r>
        <w:t>Cvent, Accelevents, Bizzabo, colada, Communique Conferencing, CrowdComms, EMPL, Eventbrite, EventMobi, EventsAir, Eventscase, Eventsforce, Eventtia, evenTwo, ExpoPlatform, Fourwaves, Gevme, Hopin, idloom, lnEvent, Jublia, JUNO, Let's Get Digital, Meetmaps, Sarcon, Shake It, Shocklogic, Splash, SpotMe, Stova, Swapcard, Trippus, Ventla, vFairs, Webex Events (formerly socio), Zoho Backstage, Zoom Events, Zuddl, Brella, Event Catalyst, Grip, MeetMatch, ConBop, Conference Compass, Eventbase, Guidebook, VenulQ, Brandlive, Hubilo, Kaltura, MEETYOO, MeetingPulse, Sparkup</w:t>
      </w:r>
    </w:p>
    <w:p w14:paraId="3C034ADA" w14:textId="77777777" w:rsidR="00FD2F49" w:rsidRDefault="00000000">
      <w:pPr>
        <w:pStyle w:val="Heading2"/>
      </w:pPr>
      <w:r>
        <w:t>Non-Available in Platforms:</w:t>
      </w:r>
    </w:p>
    <w:p w14:paraId="655B50B4" w14:textId="77777777" w:rsidR="00FD2F49" w:rsidRDefault="00000000">
      <w:r>
        <w:t>Blackthorn.io, MeetingHand, Savvy, Braindate, Dexper, Goldcast, Notified, RendezVerse</w:t>
      </w:r>
    </w:p>
    <w:p w14:paraId="7B33FC7A" w14:textId="77777777" w:rsidR="00FD2F49" w:rsidRDefault="00000000">
      <w:pPr>
        <w:pStyle w:val="Heading1"/>
      </w:pPr>
      <w:r>
        <w:t>Virtual Event Platform</w:t>
      </w:r>
    </w:p>
    <w:p w14:paraId="1469D487" w14:textId="77777777" w:rsidR="00FD2F49" w:rsidRDefault="00000000">
      <w:pPr>
        <w:pStyle w:val="Heading2"/>
      </w:pPr>
      <w:r>
        <w:t>Available in Platforms:</w:t>
      </w:r>
    </w:p>
    <w:p w14:paraId="3B0AEA6D"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Savvy, Shake It, Shocklogic, Splash, SpotMe, Stova, Swapcard, Trippus, Ventla, vFairs, Webex Events (formerly socio), Zoho Backstage, Zoom Events, Zuddl, Braindate, Brella, Event Catalyst, Grip, MeetMatch, ConBop, Conference Compass, Guidebook, VenulQ, Brandlive, Dexper, Goldcast, Hubilo, Kaltura, MEETYOO, Notified, RendezVerse, MeetingPulse, Sparkup</w:t>
      </w:r>
    </w:p>
    <w:p w14:paraId="2CD037F5" w14:textId="77777777" w:rsidR="00FD2F49" w:rsidRDefault="00000000">
      <w:pPr>
        <w:pStyle w:val="Heading2"/>
      </w:pPr>
      <w:r>
        <w:t>Non-Available in Platforms:</w:t>
      </w:r>
    </w:p>
    <w:p w14:paraId="4AFF7C1C" w14:textId="77777777" w:rsidR="00FD2F49" w:rsidRDefault="00000000">
      <w:r>
        <w:t>Eventbase</w:t>
      </w:r>
    </w:p>
    <w:p w14:paraId="46490A4D" w14:textId="77777777" w:rsidR="00FD2F49" w:rsidRDefault="00000000">
      <w:pPr>
        <w:pStyle w:val="Heading1"/>
      </w:pPr>
      <w:r>
        <w:t>community Management</w:t>
      </w:r>
    </w:p>
    <w:p w14:paraId="7B1CF46D" w14:textId="77777777" w:rsidR="00FD2F49" w:rsidRDefault="00000000">
      <w:pPr>
        <w:pStyle w:val="Heading2"/>
      </w:pPr>
      <w:r>
        <w:t>Available in Platforms:</w:t>
      </w:r>
    </w:p>
    <w:p w14:paraId="20D9EC3D" w14:textId="77777777" w:rsidR="00FD2F49" w:rsidRDefault="00000000">
      <w:r>
        <w:t>Cvent, Bizzabo, colada, Communique Conferencing, CrowdComms, Eventbrite, EventMobi, EventsAir, Eventscase, evenTwo, ExpoPlatform, Hopin, idloom, lnEvent, Jublia, JUNO, Let's Get Digital, Sarcon, Shocklogic, Splash, SpotMe, Stova, Swapcard, Ventla, vFairs, Webex Events (formerly socio), Zoom Events, Braindate, Event Catalyst, Grip, MeetMatch, ConBop, Conference Compass, Guidebook, Dexper, Kaltura, MEETYOO, Notified, MeetingPulse</w:t>
      </w:r>
    </w:p>
    <w:p w14:paraId="6348B6B3" w14:textId="77777777" w:rsidR="00FD2F49" w:rsidRDefault="00000000">
      <w:pPr>
        <w:pStyle w:val="Heading2"/>
      </w:pPr>
      <w:r>
        <w:lastRenderedPageBreak/>
        <w:t>Non-Available in Platforms:</w:t>
      </w:r>
    </w:p>
    <w:p w14:paraId="7795E95C" w14:textId="77777777" w:rsidR="00FD2F49" w:rsidRDefault="00000000">
      <w:r>
        <w:t>Accelevents, Blackthorn.io, EMPL, Eventsforce, Eventtia, Fourwaves, Gevme, MeetingHand, Meetmaps, Savvy, Shake It, Trippus, Zoho Backstage, Zuddl, Brella, Eventbase, VenulQ, Brandlive, Goldcast, Hubilo, RendezVerse, Sparkup</w:t>
      </w:r>
    </w:p>
    <w:p w14:paraId="4D2663AF" w14:textId="77777777" w:rsidR="00FD2F49" w:rsidRDefault="00000000">
      <w:pPr>
        <w:pStyle w:val="Heading1"/>
      </w:pPr>
      <w:r>
        <w:t>Reporting and Analytics</w:t>
      </w:r>
    </w:p>
    <w:p w14:paraId="54CB14C1" w14:textId="77777777" w:rsidR="00FD2F49" w:rsidRDefault="00000000">
      <w:pPr>
        <w:pStyle w:val="Heading2"/>
      </w:pPr>
      <w:r>
        <w:t>Available in Platforms:</w:t>
      </w:r>
    </w:p>
    <w:p w14:paraId="0DE80456"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Savvy, Shake It, Shocklogic, Splash, SpotMe, Stova, Swapcard, Trippus, Ventla, vFairs, Webex Events (formerly socio), Zoho Backstage, Zoom Events, Zuddl, Braindate, Brella, Event Catalyst, Grip, MeetMatch, ConBop, Conference Compass, Eventbase, Guidebook, VenulQ, Brandlive, Dexper, Goldcast, Hubilo, Kaltura, MEETYOO, Notified, MeetingPulse, Sparkup</w:t>
      </w:r>
    </w:p>
    <w:p w14:paraId="18FB1104" w14:textId="77777777" w:rsidR="00FD2F49" w:rsidRDefault="00000000">
      <w:pPr>
        <w:pStyle w:val="Heading2"/>
      </w:pPr>
      <w:r>
        <w:t>Non-Available in Platforms:</w:t>
      </w:r>
    </w:p>
    <w:p w14:paraId="72C87BA6" w14:textId="77777777" w:rsidR="00FD2F49" w:rsidRDefault="00000000">
      <w:r>
        <w:t>RendezVerse</w:t>
      </w:r>
    </w:p>
    <w:p w14:paraId="103C8E29" w14:textId="77777777" w:rsidR="00FD2F49" w:rsidRDefault="00000000">
      <w:pPr>
        <w:pStyle w:val="Heading1"/>
      </w:pPr>
      <w:r>
        <w:t>White Label (Remove Branding)</w:t>
      </w:r>
    </w:p>
    <w:p w14:paraId="7E26824C" w14:textId="77777777" w:rsidR="00FD2F49" w:rsidRDefault="00000000">
      <w:pPr>
        <w:pStyle w:val="Heading2"/>
      </w:pPr>
      <w:r>
        <w:t>Available in Platforms:</w:t>
      </w:r>
    </w:p>
    <w:p w14:paraId="2661A1C9" w14:textId="77777777" w:rsidR="00FD2F49" w:rsidRDefault="00000000">
      <w:r>
        <w:t>Cvent, Accelevents, Bizzabo, Blackthorn.io, colada, Communique Conferencing, CrowdComms, EMPL, EventMobi, EventsAir, Eventscase, Eventsforce, Eventtia, evenTwo, ExpoPlatform, Gevme, Hopin, idloom, lnEvent, Jublia, JUNO, Let's Get Digital, MeetingHand, Meetmaps, Sarcon, Savvy, Shake It, Shocklogic, Splash, SpotMe, Stova, Swapcard, Trippus, Ventla, vFairs, Zoho Backstage, Zuddl, Brella, Grip, MeetMatch, ConBop, Conference Compass, Eventbase, Guidebook, VenulQ, Brandlive, Dexper, Goldcast, Hubilo, Kaltura, MEETYOO, Notified, RendezVerse, MeetingPulse, Sparkup</w:t>
      </w:r>
    </w:p>
    <w:p w14:paraId="0A885F62" w14:textId="77777777" w:rsidR="00FD2F49" w:rsidRDefault="00000000">
      <w:pPr>
        <w:pStyle w:val="Heading2"/>
      </w:pPr>
      <w:r>
        <w:t>Non-Available in Platforms:</w:t>
      </w:r>
    </w:p>
    <w:p w14:paraId="2CBFF165" w14:textId="77777777" w:rsidR="00FD2F49" w:rsidRDefault="00000000">
      <w:r>
        <w:t>Eventbrite, Fourwaves, Webex Events (formerly socio), Zoom Events, Braindate, Event Catalyst</w:t>
      </w:r>
    </w:p>
    <w:p w14:paraId="5A9C6B68" w14:textId="77777777" w:rsidR="00FD2F49" w:rsidRDefault="00000000">
      <w:pPr>
        <w:pStyle w:val="Heading1"/>
      </w:pPr>
      <w:r>
        <w:t>Unbundling (Use only part of platform)</w:t>
      </w:r>
    </w:p>
    <w:p w14:paraId="3DD16C11" w14:textId="77777777" w:rsidR="00FD2F49" w:rsidRDefault="00000000">
      <w:pPr>
        <w:pStyle w:val="Heading2"/>
      </w:pPr>
      <w:r>
        <w:t>Available in Platforms:</w:t>
      </w:r>
    </w:p>
    <w:p w14:paraId="262BA89C" w14:textId="77777777" w:rsidR="00FD2F49" w:rsidRDefault="00000000">
      <w:r>
        <w:t xml:space="preserve">Cvent, Accelevents, Bizzabo, Blackthorn.io, colada, Communique Conferencing, CrowdComms, EMPL, Eventbrite, EventMobi, EventsAir, Eventscase, Eventsforce, evenTwo, ExpoPlatform, Fourwaves, Gevme, Hopin, idloom, lnEvent, Jublia, JUNO, Let's Get Digital, </w:t>
      </w:r>
      <w:r>
        <w:lastRenderedPageBreak/>
        <w:t>MeetingHand, Meetmaps, Sarcon, Shake It, Shocklogic, SpotMe, Stova, Swapcard, Trippus, Ventla, vFairs, Webex Events (formerly socio), Zoom Events, Brella, Event Catalyst, Grip, MeetMatch, ConBop, Conference Compass, Eventbase, Guidebook, Brandlive, Dexper, Goldcast, Hubilo, Kaltura, MEETYOO, RendezVerse, MeetingPulse, Sparkup</w:t>
      </w:r>
    </w:p>
    <w:p w14:paraId="73F039BE" w14:textId="77777777" w:rsidR="00FD2F49" w:rsidRDefault="00000000">
      <w:pPr>
        <w:pStyle w:val="Heading2"/>
      </w:pPr>
      <w:r>
        <w:t>Non-Available in Platforms:</w:t>
      </w:r>
    </w:p>
    <w:p w14:paraId="61E41C64" w14:textId="77777777" w:rsidR="00FD2F49" w:rsidRDefault="00000000">
      <w:r>
        <w:t>Eventtia, Savvy, Splash, Zoho Backstage, Zuddl, Braindate, VenulQ, Notified</w:t>
      </w:r>
    </w:p>
    <w:p w14:paraId="0722179A" w14:textId="77777777" w:rsidR="00FD2F49" w:rsidRDefault="00000000">
      <w:pPr>
        <w:pStyle w:val="Heading1"/>
      </w:pPr>
      <w:r>
        <w:t>Localization</w:t>
      </w:r>
    </w:p>
    <w:p w14:paraId="41F0184E" w14:textId="77777777" w:rsidR="00FD2F49" w:rsidRDefault="00000000">
      <w:pPr>
        <w:pStyle w:val="Heading2"/>
      </w:pPr>
      <w:r>
        <w:t>Available in Platforms:</w:t>
      </w:r>
    </w:p>
    <w:p w14:paraId="32E14C5E" w14:textId="77777777" w:rsidR="00FD2F49" w:rsidRDefault="00000000">
      <w:r>
        <w:t>Cvent, Accelevents, Bizzabo, Blackthorn.io, colada, Communique Conferencing, CrowdComms, EMPL, Eventbrite, EventMobi, EventsAir, Eventsforce, evenTwo, ExpoPlatform, Fourwaves, Gevme, Hopin, idloom, lnEvent, Jublia, JUNO, Let's Get Digital, Meetmaps, Sarcon, Savvy, Shake It, Shocklogic, Splash, SpotMe, Stova, Swapcard, Trippus, Ventla, vFairs, Webex Events (formerly socio), Zoho Backstage, Zoom Events, Zuddl, Braindate, Brella, Event Catalyst, Grip, MeetMatch, ConBop, Conference Compass, Eventbase, Guidebook, Brandlive, Dexper, Goldcast, Hubilo, Kaltura, MEETYOO, Notified, RendezVerse, MeetingPulse, Sparkup</w:t>
      </w:r>
    </w:p>
    <w:p w14:paraId="083B786F" w14:textId="77777777" w:rsidR="00FD2F49" w:rsidRDefault="00000000">
      <w:pPr>
        <w:pStyle w:val="Heading2"/>
      </w:pPr>
      <w:r>
        <w:t>Non-Available in Platforms:</w:t>
      </w:r>
    </w:p>
    <w:p w14:paraId="6C87FC55" w14:textId="77777777" w:rsidR="00FD2F49" w:rsidRDefault="00000000">
      <w:r>
        <w:t>MeetingHand, VenulQ</w:t>
      </w:r>
    </w:p>
    <w:p w14:paraId="37E84A0E" w14:textId="77777777" w:rsidR="00FD2F49" w:rsidRDefault="00000000">
      <w:pPr>
        <w:pStyle w:val="Heading1"/>
      </w:pPr>
      <w:r>
        <w:t>Matchmaing</w:t>
      </w:r>
    </w:p>
    <w:p w14:paraId="656DDA9E" w14:textId="77777777" w:rsidR="00FD2F49" w:rsidRDefault="00000000">
      <w:pPr>
        <w:pStyle w:val="Heading2"/>
      </w:pPr>
      <w:r>
        <w:t>Available in Platforms:</w:t>
      </w:r>
    </w:p>
    <w:p w14:paraId="4268CFF1" w14:textId="77777777" w:rsidR="00FD2F49" w:rsidRDefault="00000000">
      <w:r>
        <w:t>Cvent, Accelevents, Bizzabo, Communique Conferencing, Eventsforce, Eventtia, ExpoPlatform, Gevme, Hopin, lnEvent, Jublia, JUNO, Let's Get Digital, Sarcon, Stova, Swapcard, Zoho Backstage, Zuddl, Brella, Grip, MeetMatch, Eventbase, VenulQ, Notified</w:t>
      </w:r>
    </w:p>
    <w:p w14:paraId="49FE23A5" w14:textId="77777777" w:rsidR="00FD2F49" w:rsidRDefault="00000000">
      <w:pPr>
        <w:pStyle w:val="Heading2"/>
      </w:pPr>
      <w:r>
        <w:t>Non-Available in Platforms:</w:t>
      </w:r>
    </w:p>
    <w:p w14:paraId="35AA5BA4" w14:textId="77777777" w:rsidR="00FD2F49" w:rsidRDefault="00000000">
      <w:r>
        <w:t>Blackthorn.io, colada, CrowdComms, EMPL, Eventbrite, EventMobi, EventsAir, Eventscase, evenTwo, Fourwaves, idloom, MeetingHand, Meetmaps, Savvy, Shake It, Shocklogic, Splash, SpotMe, Trippus, Ventla, vFairs, Webex Events (formerly socio), Zoom Events, Braindate, Event Catalyst, ConBop, Conference Compass, Guidebook, Brandlive, Dexper, Goldcast, Hubilo, Kaltura, MEETYOO, RendezVerse, MeetingPulse, Sparkup</w:t>
      </w:r>
    </w:p>
    <w:p w14:paraId="638A6F3A" w14:textId="77777777" w:rsidR="00FD2F49" w:rsidRDefault="00000000">
      <w:pPr>
        <w:pStyle w:val="Heading1"/>
      </w:pPr>
      <w:r>
        <w:lastRenderedPageBreak/>
        <w:t>Content Suggestion</w:t>
      </w:r>
    </w:p>
    <w:p w14:paraId="50D9FD4E" w14:textId="77777777" w:rsidR="00FD2F49" w:rsidRDefault="00000000">
      <w:pPr>
        <w:pStyle w:val="Heading2"/>
      </w:pPr>
      <w:r>
        <w:t>Available in Platforms:</w:t>
      </w:r>
    </w:p>
    <w:p w14:paraId="55D76F21" w14:textId="77777777" w:rsidR="00FD2F49" w:rsidRDefault="00000000">
      <w:r>
        <w:t>Cvent, Accelevents, Bizzabo, Communique Conferencing, ExpoPlatform, lnEvent, Jublia, JUNO, MeetingHand, Sarcon, Stova, Swapcard, vFairs, Braindate, Grip, MeetMatch, Eventbase, VenulQ, Brandlive, Kaltura</w:t>
      </w:r>
    </w:p>
    <w:p w14:paraId="44CF1E01" w14:textId="77777777" w:rsidR="00FD2F49" w:rsidRDefault="00000000">
      <w:pPr>
        <w:pStyle w:val="Heading2"/>
      </w:pPr>
      <w:r>
        <w:t>Non-Available in Platforms:</w:t>
      </w:r>
    </w:p>
    <w:p w14:paraId="58BEDE1C" w14:textId="77777777" w:rsidR="00FD2F49" w:rsidRDefault="00000000">
      <w:r>
        <w:t>Blackthorn.io, colada, CrowdComms, EMPL, Eventbrite, EventMobi, EventsAir, Eventscase, Eventsforce, Eventtia, evenTwo, Fourwaves, Gevme, Hopin, idloom, Let's Get Digital, Meetmaps, Savvy, Shake It, Shocklogic, Splash, SpotMe, Trippus, Ventla, Webex Events (formerly socio), Zoho Backstage, Zoom Events, Zuddl, Brella, Event Catalyst, ConBop, Conference Compass, Guidebook, Dexper, Goldcast, Hubilo, MEETYOO, Notified, RendezVerse, MeetingPulse, Sparkup</w:t>
      </w:r>
    </w:p>
    <w:p w14:paraId="2D5BB888" w14:textId="77777777" w:rsidR="00FD2F49" w:rsidRDefault="00000000">
      <w:pPr>
        <w:pStyle w:val="Heading1"/>
      </w:pPr>
      <w:r>
        <w:t>Chatbot</w:t>
      </w:r>
    </w:p>
    <w:p w14:paraId="32C30383" w14:textId="77777777" w:rsidR="00FD2F49" w:rsidRDefault="00000000">
      <w:pPr>
        <w:pStyle w:val="Heading2"/>
      </w:pPr>
      <w:r>
        <w:t>Available in Platforms:</w:t>
      </w:r>
    </w:p>
    <w:p w14:paraId="7E6A84B7" w14:textId="77777777" w:rsidR="00FD2F49" w:rsidRDefault="00000000">
      <w:r>
        <w:t>Bizzabo, EMPL, Sarcon, Shocklogic, Stova, Zoho Backstage, Zoom Events, MeetMatch, RendezVerse, Accelevents, Bizzabo, Blackthorn.io, EMPL, Eventbrite, EventMobi, Eventsforce, Fourwaves, idloom, Sarcon, Shocklogic, Stova, Swapcard, Zoho Backstage, Zoom Events, Braindate, Brella, MeetMatch, Brandlive, Kaltura, RendezVerse</w:t>
      </w:r>
    </w:p>
    <w:p w14:paraId="57724F4C" w14:textId="77777777" w:rsidR="00FD2F49" w:rsidRDefault="00000000">
      <w:pPr>
        <w:pStyle w:val="Heading2"/>
      </w:pPr>
      <w:r>
        <w:t>Non-Available in Platforms:</w:t>
      </w:r>
    </w:p>
    <w:p w14:paraId="57590953" w14:textId="77777777" w:rsidR="00FD2F49" w:rsidRDefault="00000000">
      <w:r>
        <w:t>Cvent, Accelevents, Blackthorn.io, colada, Communique Conferencing, CrowdComms, Eventbrite, EventMobi, EventsAir, Eventscase, Eventsforce, Eventtia, evenTwo, ExpoPlatform, Fourwaves, Gevme, Hopin, idloom, lnEvent, Jublia, JUNO, Let's Get Digital, MeetingHand, Meetmaps, Savvy, Shake It, Splash, SpotMe, Swapcard, Trippus, Ventla, vFairs, Webex Events (formerly socio), Zuddl, Braindate, Brella, Event Catalyst, Grip, ConBop, Conference Compass, Eventbase, Guidebook, VenulQ, Brandlive, Dexper, Goldcast, Hubilo, Kaltura, MEETYOO, Notified, MeetingPulse, Sparkup, Cvent, colada, Communique Conferencing, CrowdComms, EventsAir, Eventscase, Eventtia, evenTwo, ExpoPlatform, Gevme, Hopin, lnEvent, Jublia, JUNO, Let's Get Digital, MeetingHand, Meetmaps, Savvy, Shake It, Splash, SpotMe, Trippus, Ventla, vFairs, Webex Events (formerly socio), Zuddl, Event Catalyst, Grip, ConBop, Conference Compass, Eventbase, Guidebook, VenulQ, Dexper, Goldcast, Hubilo, MEETYOO, Notified, MeetingPulse, Sparkup</w:t>
      </w:r>
    </w:p>
    <w:p w14:paraId="0DC79284" w14:textId="77777777" w:rsidR="00FD2F49" w:rsidRDefault="00000000">
      <w:pPr>
        <w:pStyle w:val="Heading1"/>
      </w:pPr>
      <w:r>
        <w:t>Other user of AI</w:t>
      </w:r>
    </w:p>
    <w:p w14:paraId="3C4C91DE" w14:textId="77777777" w:rsidR="00FD2F49" w:rsidRDefault="00000000">
      <w:pPr>
        <w:pStyle w:val="Heading2"/>
      </w:pPr>
      <w:r>
        <w:t>Available in Platforms:</w:t>
      </w:r>
    </w:p>
    <w:p w14:paraId="6084C92A" w14:textId="77777777" w:rsidR="00FD2F49" w:rsidRDefault="00000000">
      <w:r>
        <w:t>Jublia, Let's Get Digital, SpotMe, Webex Events (formerly socio), Zoho Backstage, Grip, MeetMatch, Eventbase, Dexper, Kaltura, MEETYOO</w:t>
      </w:r>
    </w:p>
    <w:p w14:paraId="61263017" w14:textId="77777777" w:rsidR="00FD2F49" w:rsidRDefault="00000000">
      <w:pPr>
        <w:pStyle w:val="Heading2"/>
      </w:pPr>
      <w:r>
        <w:lastRenderedPageBreak/>
        <w:t>Non-Available in Platforms:</w:t>
      </w:r>
    </w:p>
    <w:p w14:paraId="110FC869" w14:textId="77777777" w:rsidR="00FD2F49" w:rsidRDefault="00000000">
      <w:r>
        <w:t>Cvent, Accelevents, Bizzabo, Blackthorn.io, colada, Communique Conferencing, CrowdComms, EMPL, Eventbrite, EventMobi, EventsAir, Eventscase, Eventsforce, Eventtia, evenTwo, ExpoPlatform, Fourwaves, Gevme, Hopin, idloom, lnEvent, JUNO, MeetingHand, Meetmaps, Sarcon, Savvy, Shake It, Shocklogic, Splash, Stova, Swapcard, Trippus, Ventla, vFairs, Zoom Events, Zuddl, Braindate, Brella, Event Catalyst, ConBop, Conference Compass, Guidebook, VenulQ, Brandlive, Goldcast, Hubilo, Notified, RendezVerse, MeetingPulse, Sparkup</w:t>
      </w:r>
    </w:p>
    <w:p w14:paraId="258826C2" w14:textId="77777777" w:rsidR="00FD2F49" w:rsidRDefault="00000000">
      <w:pPr>
        <w:pStyle w:val="Heading1"/>
      </w:pPr>
      <w:r>
        <w:t>Event Website Builder</w:t>
      </w:r>
    </w:p>
    <w:p w14:paraId="7343A64F" w14:textId="77777777" w:rsidR="00FD2F49" w:rsidRDefault="00000000">
      <w:pPr>
        <w:pStyle w:val="Heading2"/>
      </w:pPr>
      <w:r>
        <w:t>Available in Platforms:</w:t>
      </w:r>
    </w:p>
    <w:p w14:paraId="055009A2" w14:textId="77777777" w:rsidR="00FD2F49" w:rsidRDefault="00000000">
      <w:r>
        <w:t>Cvent, Accelevents, Bizzabo, Blackthorn.io, colada, EMPL, Eventbrite, EventMobi, EventsAir, Eventscase, Eventsforce, Eventtia, evenTwo, ExpoPlatform, Fourwaves, Gevme, Hopin, idloom, lnEvent, Jublia, Let's Get Digital, MeetingHand, Sarcon, Shocklogic, Splash, SpotMe, Stova, Trippus, vFairs, Zoho Backstage, Zoom Events, Zuddl, Event Catalyst, MeetMatch, ConBop, Guidebook, Brandlive, Dexper, Goldcast, Hubilo, Kaltura, MEETYOO, Notified, RendezVerse</w:t>
      </w:r>
    </w:p>
    <w:p w14:paraId="6A8E32BD" w14:textId="77777777" w:rsidR="00FD2F49" w:rsidRDefault="00000000">
      <w:pPr>
        <w:pStyle w:val="Heading2"/>
      </w:pPr>
      <w:r>
        <w:t>Non-Available in Platforms:</w:t>
      </w:r>
    </w:p>
    <w:p w14:paraId="6C3D60E9" w14:textId="77777777" w:rsidR="00FD2F49" w:rsidRDefault="00000000">
      <w:r>
        <w:t>Communique Conferencing, CrowdComms, JUNO, Meetmaps, Savvy, Shake It, Swapcard, Ventla, Webex Events (formerly socio), Braindate, Brella, Grip, Conference Compass, Eventbase, VenulQ, MeetingPulse, Sparkup</w:t>
      </w:r>
    </w:p>
    <w:p w14:paraId="09BBCC33" w14:textId="77777777" w:rsidR="00FD2F49" w:rsidRDefault="00000000">
      <w:pPr>
        <w:pStyle w:val="Heading1"/>
      </w:pPr>
      <w:r>
        <w:t>SEO Optimization Tools</w:t>
      </w:r>
    </w:p>
    <w:p w14:paraId="04957641" w14:textId="77777777" w:rsidR="00FD2F49" w:rsidRDefault="00000000">
      <w:pPr>
        <w:pStyle w:val="Heading2"/>
      </w:pPr>
      <w:r>
        <w:t>Available in Platforms:</w:t>
      </w:r>
    </w:p>
    <w:p w14:paraId="74E65827" w14:textId="77777777" w:rsidR="00FD2F49" w:rsidRDefault="00000000">
      <w:r>
        <w:t>Cvent, Accelevents, Bizzabo, EMPL, Eventscase, evenTwo, ExpoPlatform, Fourwaves, Gevme, Hopin, idloom, MeetingHand, Sarcon, Shocklogic, Splash, SpotMe, Stova, vFairs, Zoho Backstage, Zuddl, MeetMatch, Brandlive, Dexper, Kaltura</w:t>
      </w:r>
    </w:p>
    <w:p w14:paraId="43D0C761" w14:textId="77777777" w:rsidR="00FD2F49" w:rsidRDefault="00000000">
      <w:pPr>
        <w:pStyle w:val="Heading2"/>
      </w:pPr>
      <w:r>
        <w:t>Non-Available in Platforms:</w:t>
      </w:r>
    </w:p>
    <w:p w14:paraId="3B7DADC7" w14:textId="77777777" w:rsidR="00FD2F49" w:rsidRDefault="00000000">
      <w:r>
        <w:t>Blackthorn.io, colada, Communique Conferencing, CrowdComms, Eventbrite, EventMobi, EventsAir, Eventsforce, Eventtia, lnEvent, Jublia, JUNO, Let's Get Digital, Meetmaps, Savvy, Shake It, Swapcard, Trippus, Ventla, Webex Events (formerly socio), Zoom Events, Braindate, Brella, Event Catalyst, Grip, ConBop, Conference Compass, Eventbase, Guidebook, VenulQ, Goldcast, Hubilo, MEETYOO, Notified, RendezVerse, MeetingPulse, Sparkup</w:t>
      </w:r>
    </w:p>
    <w:p w14:paraId="5F808774" w14:textId="77777777" w:rsidR="00FD2F49" w:rsidRDefault="00000000">
      <w:pPr>
        <w:pStyle w:val="Heading1"/>
      </w:pPr>
      <w:r>
        <w:lastRenderedPageBreak/>
        <w:t>Email Marketing</w:t>
      </w:r>
    </w:p>
    <w:p w14:paraId="60D95703" w14:textId="77777777" w:rsidR="00FD2F49" w:rsidRDefault="00000000">
      <w:pPr>
        <w:pStyle w:val="Heading2"/>
      </w:pPr>
      <w:r>
        <w:t>Available in Platforms:</w:t>
      </w:r>
    </w:p>
    <w:p w14:paraId="0CEC012F" w14:textId="77777777" w:rsidR="00FD2F49" w:rsidRDefault="00000000">
      <w:r>
        <w:t>Cvent, Accelevents, Bizzabo, colada, Communique Conferencing, EMPL, Eventbrite, EventMobi, EventsAir, Eventscase, Eventsforce, Eventtia, evenTwo, ExpoPlatform, Gevme, Hopin, idloom, lnEvent, Meetmaps, Sarcon, Shake It, Shocklogic, Splash, SpotMe, Stova, Swapcard, Trippus, Ventla, vFairs, Zoho Backstage, Zoom Events, Zuddl, Event Catalyst, MeetMatch, Guidebook, Brandlive, Goldcast, Hubilo, Kaltura, Notified, MeetingPulse</w:t>
      </w:r>
    </w:p>
    <w:p w14:paraId="54F61B8D" w14:textId="77777777" w:rsidR="00FD2F49" w:rsidRDefault="00000000">
      <w:pPr>
        <w:pStyle w:val="Heading2"/>
      </w:pPr>
      <w:r>
        <w:t>Non-Available in Platforms:</w:t>
      </w:r>
    </w:p>
    <w:p w14:paraId="008BC1E6" w14:textId="77777777" w:rsidR="00FD2F49" w:rsidRDefault="00000000">
      <w:r>
        <w:t>Blackthorn.io, CrowdComms, Fourwaves, Jublia, JUNO, Let's Get Digital, MeetingHand, Savvy, Webex Events (formerly socio), Braindate, Brella, Grip, ConBop, Conference Compass, Eventbase, VenulQ, Dexper, MEETYOO, RendezVerse, Sparkup</w:t>
      </w:r>
    </w:p>
    <w:p w14:paraId="0C9A4796" w14:textId="77777777" w:rsidR="00FD2F49" w:rsidRDefault="00000000">
      <w:pPr>
        <w:pStyle w:val="Heading1"/>
      </w:pPr>
      <w:r>
        <w:t>Email Automation</w:t>
      </w:r>
    </w:p>
    <w:p w14:paraId="15B8ED5C" w14:textId="77777777" w:rsidR="00FD2F49" w:rsidRDefault="00000000">
      <w:pPr>
        <w:pStyle w:val="Heading2"/>
      </w:pPr>
      <w:r>
        <w:t>Available in Platforms:</w:t>
      </w:r>
    </w:p>
    <w:p w14:paraId="7276934F" w14:textId="77777777" w:rsidR="00FD2F49" w:rsidRDefault="00000000">
      <w:r>
        <w:t>Cvent, Accelevents, Bizzabo, Blackthorn.io, colada, Communique Conferencing, CrowdComms, EMPL, Eventbrite, EventMobi, EventsAir, Eventscase, Eventtia, evenTwo, ExpoPlatform, Fourwaves, Gevme, Hopin, idloom, lnEvent, Jublia, JUNO, Let's Get Digital, MeetingHand, Meetmaps, Sarcon, Splash, SpotMe, Stova, Trippus, Ventla, vFairs, Zoho Backstage, Zoom Events, Zuddl, Braindate, Brella, Event Catalyst, Grip, MeetMatch, ConBop, Conference Compass, Brandlive, Dexper, Goldcast, Hubilo, Kaltura, MEETYOO, Notified, MeetingPulse, Sparkup</w:t>
      </w:r>
    </w:p>
    <w:p w14:paraId="49FE3EB0" w14:textId="77777777" w:rsidR="00FD2F49" w:rsidRDefault="00000000">
      <w:pPr>
        <w:pStyle w:val="Heading2"/>
      </w:pPr>
      <w:r>
        <w:t>Non-Available in Platforms:</w:t>
      </w:r>
    </w:p>
    <w:p w14:paraId="39B7C745" w14:textId="77777777" w:rsidR="00FD2F49" w:rsidRDefault="00000000">
      <w:r>
        <w:t>Eventsforce, Savvy, Shake It, Shocklogic, Swapcard, Webex Events (formerly socio), Eventbase, Guidebook, VenulQ, RendezVerse</w:t>
      </w:r>
    </w:p>
    <w:p w14:paraId="5A647A08" w14:textId="77777777" w:rsidR="00FD2F49" w:rsidRDefault="00000000">
      <w:pPr>
        <w:pStyle w:val="Heading1"/>
      </w:pPr>
      <w:r>
        <w:t>Customizable Branding</w:t>
      </w:r>
    </w:p>
    <w:p w14:paraId="5BAA682F" w14:textId="77777777" w:rsidR="00FD2F49" w:rsidRDefault="00000000">
      <w:pPr>
        <w:pStyle w:val="Heading2"/>
      </w:pPr>
      <w:r>
        <w:t>Available in Platforms:</w:t>
      </w:r>
    </w:p>
    <w:p w14:paraId="336BC6C4"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Shake It, Shocklogic, Splash, SpotMe, Stova, Swapcard, Trippus, Ventla, vFairs, Webex Events (formerly socio), Zoho Backstage, Zoom Events, Zuddl, Braindate, Brella, Event Catalyst, Grip, MeetMatch, ConBop, Conference Compass, Guidebook, VenulQ, Brandlive, Dexper, Goldcast, Hubilo, Kaltura, MEETYOO, Notified, MeetingPulse, Sparkup</w:t>
      </w:r>
    </w:p>
    <w:p w14:paraId="48B51210" w14:textId="77777777" w:rsidR="00FD2F49" w:rsidRDefault="00000000">
      <w:pPr>
        <w:pStyle w:val="Heading2"/>
      </w:pPr>
      <w:r>
        <w:lastRenderedPageBreak/>
        <w:t>Non-Available in Platforms:</w:t>
      </w:r>
    </w:p>
    <w:p w14:paraId="6582C6E1" w14:textId="77777777" w:rsidR="00FD2F49" w:rsidRDefault="00000000">
      <w:r>
        <w:t>Savvy, Eventbase, RendezVerse</w:t>
      </w:r>
    </w:p>
    <w:p w14:paraId="6514821F" w14:textId="77777777" w:rsidR="00FD2F49" w:rsidRDefault="00000000">
      <w:pPr>
        <w:pStyle w:val="Heading1"/>
      </w:pPr>
      <w:r>
        <w:t>Website Template</w:t>
      </w:r>
    </w:p>
    <w:p w14:paraId="5ED0DE0A" w14:textId="77777777" w:rsidR="00FD2F49" w:rsidRDefault="00000000">
      <w:pPr>
        <w:pStyle w:val="Heading2"/>
      </w:pPr>
      <w:r>
        <w:t>Available in Platforms:</w:t>
      </w:r>
    </w:p>
    <w:p w14:paraId="0DE30C5D" w14:textId="77777777" w:rsidR="00FD2F49" w:rsidRDefault="00000000">
      <w:r>
        <w:t>Cvent, Accelevents, Bizzabo, Blackthorn.io, colada, EventMobi, EventsAir, Eventscase, Eventsforce, Eventtia, evenTwo, ExpoPlatform, Fourwaves, Gevme, Hopin, idloom, lnEvent, JUNO, Sarcon, Shocklogic, Splash, SpotMe, Stova, Trippus, Ventla, vFairs, Zoho Backstage, Zuddl, Event Catalyst, ConBop, VenulQ, Brandlive, Dexper, Hubilo, Kaltura, MeetingPulse</w:t>
      </w:r>
    </w:p>
    <w:p w14:paraId="5A5E0062" w14:textId="77777777" w:rsidR="00FD2F49" w:rsidRDefault="00000000">
      <w:pPr>
        <w:pStyle w:val="Heading2"/>
      </w:pPr>
      <w:r>
        <w:t>Non-Available in Platforms:</w:t>
      </w:r>
    </w:p>
    <w:p w14:paraId="63419D12" w14:textId="77777777" w:rsidR="00FD2F49" w:rsidRDefault="00000000">
      <w:r>
        <w:t>Communique Conferencing, CrowdComms, EMPL, Eventbrite, Jublia, Let's Get Digital, MeetingHand, Meetmaps, Savvy, Shake It, Swapcard, Webex Events (formerly socio), Zoom Events, Braindate, Brella, Grip, MeetMatch, Conference Compass, Eventbase, Guidebook, Goldcast, MEETYOO, Notified, RendezVerse, Sparkup</w:t>
      </w:r>
    </w:p>
    <w:p w14:paraId="6733A3D6" w14:textId="77777777" w:rsidR="00FD2F49" w:rsidRDefault="00000000">
      <w:pPr>
        <w:pStyle w:val="Heading1"/>
      </w:pPr>
      <w:r>
        <w:t>Email Templates</w:t>
      </w:r>
    </w:p>
    <w:p w14:paraId="432142F3" w14:textId="77777777" w:rsidR="00FD2F49" w:rsidRDefault="00000000">
      <w:pPr>
        <w:pStyle w:val="Heading2"/>
      </w:pPr>
      <w:r>
        <w:t>Available in Platforms:</w:t>
      </w:r>
    </w:p>
    <w:p w14:paraId="6E1247EE" w14:textId="77777777" w:rsidR="00FD2F49" w:rsidRDefault="00000000">
      <w:r>
        <w:t>Cvent, Accelevents, Bizzabo, Blackthorn.io, colada, Communique Conferencing, EMPL, Eventbrite, EventMobi, EventsAir, Eventscase, Eventsforce, evenTwo, ExpoPlatform, Fourwaves, Gevme, Hopin, idloom, lnEvent, Jublia, JUNO, Let's Get Digital, MeetingHand, Meetmaps, Sarcon, Shocklogic, Splash, SpotMe, Stova, Swapcard, Trippus, Ventla, vFairs, Zoho Backstage, Zoom Events, Zuddl, Braindate, Event Catalyst, Grip, MeetMatch, ConBop, Conference Compass, Guidebook, VenulQ, Brandlive, Dexper, Goldcast, Hubilo, Kaltura, MEETYOO, Notified, MeetingPulse</w:t>
      </w:r>
    </w:p>
    <w:p w14:paraId="4E5E65A1" w14:textId="77777777" w:rsidR="00FD2F49" w:rsidRDefault="00000000">
      <w:pPr>
        <w:pStyle w:val="Heading2"/>
      </w:pPr>
      <w:r>
        <w:t>Non-Available in Platforms:</w:t>
      </w:r>
    </w:p>
    <w:p w14:paraId="166DA82F" w14:textId="77777777" w:rsidR="00FD2F49" w:rsidRDefault="00000000">
      <w:r>
        <w:t>CrowdComms, Eventtia, Savvy, Shake It, Webex Events (formerly socio), Brella, Eventbase, RendezVerse, Sparkup</w:t>
      </w:r>
    </w:p>
    <w:p w14:paraId="07D9CC9F" w14:textId="77777777" w:rsidR="00FD2F49" w:rsidRDefault="00000000">
      <w:pPr>
        <w:pStyle w:val="Heading1"/>
      </w:pPr>
      <w:r>
        <w:t>Event Registration</w:t>
      </w:r>
    </w:p>
    <w:p w14:paraId="498BB66B" w14:textId="77777777" w:rsidR="00FD2F49" w:rsidRDefault="00000000">
      <w:pPr>
        <w:pStyle w:val="Heading2"/>
      </w:pPr>
      <w:r>
        <w:t>Available in Platforms:</w:t>
      </w:r>
    </w:p>
    <w:p w14:paraId="0FE20BBA" w14:textId="77777777" w:rsidR="00FD2F49" w:rsidRDefault="00000000">
      <w:r>
        <w:t xml:space="preserve">Cvent, Accelevents, Bizzabo, Blackthorn.io, colada, Communique Conferencing, CrowdComms, EMPL, Eventbrite, EventMobi, EventsAir, Eventscase, Eventsforce, Eventtia, evenTwo, ExpoPlatform, Fourwaves, Gevme, Hopin, idloom, lnEvent, JUNO, Let's Get Digital, MeetingHand, Meetmaps, Sarcon, Shocklogic, Splash, SpotMe, Stova, Swapcard, Trippus, Ventla, vFairs, Webex Events (formerly socio), Zoho Backstage, Zoom Events, Zuddl, </w:t>
      </w:r>
      <w:r>
        <w:lastRenderedPageBreak/>
        <w:t>Braindate, Brella, Event Catalyst, Grip, MeetMatch, VenulQ, Brandlive, Dexper, Goldcast, Hubilo, Kaltura, MEETYOO, Notified, RendezVerse, MeetingPulse</w:t>
      </w:r>
    </w:p>
    <w:p w14:paraId="6DE8A4C7" w14:textId="77777777" w:rsidR="00FD2F49" w:rsidRDefault="00000000">
      <w:pPr>
        <w:pStyle w:val="Heading2"/>
      </w:pPr>
      <w:r>
        <w:t>Non-Available in Platforms:</w:t>
      </w:r>
    </w:p>
    <w:p w14:paraId="110647B4" w14:textId="77777777" w:rsidR="00FD2F49" w:rsidRDefault="00000000">
      <w:r>
        <w:t>Jublia, Savvy, Shake It, ConBop, Conference Compass, Eventbase, Guidebook, Sparkup</w:t>
      </w:r>
    </w:p>
    <w:p w14:paraId="38F97CF6" w14:textId="77777777" w:rsidR="00FD2F49" w:rsidRDefault="00000000">
      <w:pPr>
        <w:pStyle w:val="Heading1"/>
      </w:pPr>
      <w:r>
        <w:t>Group Registration</w:t>
      </w:r>
    </w:p>
    <w:p w14:paraId="563BC886" w14:textId="77777777" w:rsidR="00FD2F49" w:rsidRDefault="00000000">
      <w:pPr>
        <w:pStyle w:val="Heading2"/>
      </w:pPr>
      <w:r>
        <w:t>Available in Platforms:</w:t>
      </w:r>
    </w:p>
    <w:p w14:paraId="4E88B0BE" w14:textId="77777777" w:rsidR="00FD2F49" w:rsidRDefault="00000000">
      <w:r>
        <w:t>Cvent, Accelevents, Bizzabo, Blackthorn.io, colada, Communique Conferencing, EMPL, EventMobi, EventsAir, Eventscase, Eventsforce, Eventtia, ExpoPlatform, Gevme, Hopin, idloom, lnEvent, JUNO, Let's Get Digital, MeetingHand, Sarcon, Shocklogic, Splash, Stova, Swapcard, Trippus, vFairs, Webex Events (formerly socio), Zoho Backstage, Event Catalyst, MeetMatch, VenulQ, Hubilo, MEETYOO</w:t>
      </w:r>
    </w:p>
    <w:p w14:paraId="6CF150B9" w14:textId="77777777" w:rsidR="00FD2F49" w:rsidRDefault="00000000">
      <w:pPr>
        <w:pStyle w:val="Heading2"/>
      </w:pPr>
      <w:r>
        <w:t>Non-Available in Platforms:</w:t>
      </w:r>
    </w:p>
    <w:p w14:paraId="00B2B209" w14:textId="77777777" w:rsidR="00FD2F49" w:rsidRDefault="00000000">
      <w:r>
        <w:t>CrowdComms, Eventbrite, evenTwo, Fourwaves, Jublia, Meetmaps, Savvy, Shake It, SpotMe, Ventla, Zoom Events, Zuddl, Braindate, Brella, Grip, ConBop, Conference Compass, Eventbase, Guidebook, Brandlive, Dexper, Goldcast, Kaltura, Notified, RendezVerse, MeetingPulse, Sparkup</w:t>
      </w:r>
    </w:p>
    <w:p w14:paraId="6264BB3D" w14:textId="77777777" w:rsidR="00FD2F49" w:rsidRDefault="00000000">
      <w:pPr>
        <w:pStyle w:val="Heading1"/>
      </w:pPr>
      <w:r>
        <w:t>Multiple Registration Types</w:t>
      </w:r>
    </w:p>
    <w:p w14:paraId="4D70074D" w14:textId="77777777" w:rsidR="00FD2F49" w:rsidRDefault="00000000">
      <w:pPr>
        <w:pStyle w:val="Heading2"/>
      </w:pPr>
      <w:r>
        <w:t>Available in Platforms:</w:t>
      </w:r>
    </w:p>
    <w:p w14:paraId="5DD4E8BE" w14:textId="77777777" w:rsidR="00FD2F49" w:rsidRDefault="00000000">
      <w:r>
        <w:t>Cvent, Accelevents, Bizzabo, Blackthorn.io, colada, Communique Conferencing, CrowdComms, EMPL, Eventbrite, EventMobi, EventsAir, Eventscase, Eventsforce, Eventtia, evenTwo, ExpoPlatform, Fourwaves, Gevme, Hopin, idloom, lnEvent, JUNO, Let's Get Digital, MeetingHand, Meetmaps, Sarcon, Shocklogic, Splash, SpotMe, Stova, Swapcard, Trippus, Ventla, vFairs, Webex Events (formerly socio), Zoho Backstage, Zoom Events, Zuddl, Event Catalyst, Grip, MeetMatch, ConBop, VenulQ, Dexper, Hubilo, Kaltura, MEETYOO, Notified</w:t>
      </w:r>
    </w:p>
    <w:p w14:paraId="4BF19DB6" w14:textId="77777777" w:rsidR="00FD2F49" w:rsidRDefault="00000000">
      <w:pPr>
        <w:pStyle w:val="Heading2"/>
      </w:pPr>
      <w:r>
        <w:t>Non-Available in Platforms:</w:t>
      </w:r>
    </w:p>
    <w:p w14:paraId="0F3C1D0C" w14:textId="77777777" w:rsidR="00FD2F49" w:rsidRDefault="00000000">
      <w:r>
        <w:t>Jublia, Savvy, Shake It, Braindate, Brella, Conference Compass, Eventbase, Guidebook, Brandlive, Goldcast, RendezVerse, MeetingPulse, Sparkup</w:t>
      </w:r>
    </w:p>
    <w:p w14:paraId="1033053E" w14:textId="77777777" w:rsidR="00FD2F49" w:rsidRDefault="00000000">
      <w:pPr>
        <w:pStyle w:val="Heading1"/>
      </w:pPr>
      <w:r>
        <w:t>Referrals (Promo codes/Affiliate links)</w:t>
      </w:r>
    </w:p>
    <w:p w14:paraId="105CD1A0" w14:textId="77777777" w:rsidR="00FD2F49" w:rsidRDefault="00000000">
      <w:pPr>
        <w:pStyle w:val="Heading2"/>
      </w:pPr>
      <w:r>
        <w:t>Available in Platforms:</w:t>
      </w:r>
    </w:p>
    <w:p w14:paraId="53E2A025" w14:textId="77777777" w:rsidR="00FD2F49" w:rsidRDefault="00000000">
      <w:r>
        <w:t xml:space="preserve">Cvent, Accelevents, Bizzabo, Blackthorn.io, colada, Communique Conferencing, EMPL, EventsAir, Eventscase, Eventtia, evenTwo, ExpoPlatform, Fourwaves, Gevme, Hopin, idloom, lnEvent, Let's Get Digital, MeetingHand, Sarcon, Shocklogic, Splash, Stova, Swapcard, </w:t>
      </w:r>
      <w:r>
        <w:lastRenderedPageBreak/>
        <w:t>Trippus, vFairs, Webex Events (formerly socio), Zoho Backstage, Brella, Event Catalyst, MeetMatch, VenulQ, Brandlive, Hubilo, Kaltura, Notified</w:t>
      </w:r>
    </w:p>
    <w:p w14:paraId="38268E0C" w14:textId="77777777" w:rsidR="00FD2F49" w:rsidRDefault="00000000">
      <w:pPr>
        <w:pStyle w:val="Heading2"/>
      </w:pPr>
      <w:r>
        <w:t>Non-Available in Platforms:</w:t>
      </w:r>
    </w:p>
    <w:p w14:paraId="3A243DB3" w14:textId="77777777" w:rsidR="00FD2F49" w:rsidRDefault="00000000">
      <w:r>
        <w:t>CrowdComms, Eventbrite, EventMobi, Eventsforce, Jublia, JUNO, Meetmaps, Savvy, Shake It, SpotMe, Ventla, Zoom Events, Zuddl, Braindate, Grip, ConBop, Conference Compass, Eventbase, Guidebook, Dexper, Goldcast, MEETYOO, RendezVerse, MeetingPulse, Sparkup</w:t>
      </w:r>
    </w:p>
    <w:p w14:paraId="1B5FBF9D" w14:textId="77777777" w:rsidR="00FD2F49" w:rsidRDefault="00000000">
      <w:pPr>
        <w:pStyle w:val="Heading1"/>
      </w:pPr>
      <w:r>
        <w:t>Payment gateway integration</w:t>
      </w:r>
    </w:p>
    <w:p w14:paraId="4346BDBB" w14:textId="77777777" w:rsidR="00FD2F49" w:rsidRDefault="00000000">
      <w:pPr>
        <w:pStyle w:val="Heading2"/>
      </w:pPr>
      <w:r>
        <w:t>Available in Platforms:</w:t>
      </w:r>
    </w:p>
    <w:p w14:paraId="0BE984A8" w14:textId="77777777" w:rsidR="00FD2F49" w:rsidRDefault="00000000">
      <w:r>
        <w:t>Cvent, Accelevents, Bizzabo, Blackthorn.io, colada, Communique Conferencing, EMPL, Eventbrite, EventMobi, EventsAir, Eventscase, Eventsforce, Eventtia, evenTwo, ExpoPlatform, Fourwaves, Gevme, Hopin, idloom, lnEvent, JUNO, Let's Get Digital, MeetingHand, Meetmaps, Sarcon, Shocklogic, Splash, Stova, Swapcard, Trippus, vFairs, Webex Events (formerly socio), Zoho Backstage, Zoom Events, Brella, Event Catalyst, MeetMatch, VenulQ, Brandlive, Hubilo, Kaltura, MEETYOO, Notified, RendezVerse</w:t>
      </w:r>
    </w:p>
    <w:p w14:paraId="1892CCB8" w14:textId="77777777" w:rsidR="00FD2F49" w:rsidRDefault="00000000">
      <w:pPr>
        <w:pStyle w:val="Heading2"/>
      </w:pPr>
      <w:r>
        <w:t>Non-Available in Platforms:</w:t>
      </w:r>
    </w:p>
    <w:p w14:paraId="52C45E59" w14:textId="77777777" w:rsidR="00FD2F49" w:rsidRDefault="00000000">
      <w:r>
        <w:t>CrowdComms, Jublia, Savvy, Shake It, SpotMe, Ventla, Zuddl, Braindate, Grip, ConBop, Conference Compass, Eventbase, Guidebook, Dexper, Goldcast, MeetingPulse, Sparkup</w:t>
      </w:r>
    </w:p>
    <w:p w14:paraId="52645C50" w14:textId="77777777" w:rsidR="00FD2F49" w:rsidRDefault="00000000">
      <w:pPr>
        <w:pStyle w:val="Heading1"/>
      </w:pPr>
      <w:r>
        <w:t>PCI Level 1 compliance</w:t>
      </w:r>
    </w:p>
    <w:p w14:paraId="6F365D0D" w14:textId="77777777" w:rsidR="00FD2F49" w:rsidRDefault="00000000">
      <w:pPr>
        <w:pStyle w:val="Heading2"/>
      </w:pPr>
      <w:r>
        <w:t>Available in Platforms:</w:t>
      </w:r>
    </w:p>
    <w:p w14:paraId="139C9C75" w14:textId="77777777" w:rsidR="00FD2F49" w:rsidRDefault="00000000">
      <w:r>
        <w:t>Cvent, Accelevents, Bizzabo, Blackthorn.io, colada, EMPL, Eventbrite, EventMobi, EventsAir, Eventscase, Eventsforce, evenTwo, Fourwaves, Gevme, Hopin, JUNO, Let's Get Digital, MeetingHand, Sarcon, Shocklogic, Splash, Stova, Trippus, Zoho Backstage, Brella, Event Catalyst, MeetMatch, VenulQ, Brandlive, Hubilo</w:t>
      </w:r>
    </w:p>
    <w:p w14:paraId="7A2AFB28" w14:textId="77777777" w:rsidR="00FD2F49" w:rsidRDefault="00000000">
      <w:pPr>
        <w:pStyle w:val="Heading2"/>
      </w:pPr>
      <w:r>
        <w:t>Non-Available in Platforms:</w:t>
      </w:r>
    </w:p>
    <w:p w14:paraId="5DF238BF" w14:textId="77777777" w:rsidR="00FD2F49" w:rsidRDefault="00000000">
      <w:r>
        <w:t>Communique Conferencing, CrowdComms, Eventtia, ExpoPlatform, idloom, lnEvent, Jublia, Meetmaps, Savvy, Shake It, SpotMe, Swapcard, Ventla, vFairs, Webex Events (formerly socio), Zoom Events, Zuddl, Braindate, Grip, ConBop, Conference Compass, Eventbase, Guidebook, Dexper, Goldcast, Kaltura, MEETYOO, Notified, RendezVerse, MeetingPulse, Sparkup</w:t>
      </w:r>
    </w:p>
    <w:p w14:paraId="3077E41C" w14:textId="77777777" w:rsidR="00FD2F49" w:rsidRDefault="00000000">
      <w:pPr>
        <w:pStyle w:val="Heading1"/>
      </w:pPr>
      <w:r>
        <w:lastRenderedPageBreak/>
        <w:t>Embeddable registration (hosting on client site)</w:t>
      </w:r>
    </w:p>
    <w:p w14:paraId="0276CF28" w14:textId="77777777" w:rsidR="00FD2F49" w:rsidRDefault="00000000">
      <w:pPr>
        <w:pStyle w:val="Heading2"/>
      </w:pPr>
      <w:r>
        <w:t>Available in Platforms:</w:t>
      </w:r>
    </w:p>
    <w:p w14:paraId="22F5E1DD" w14:textId="77777777" w:rsidR="00FD2F49" w:rsidRDefault="00000000">
      <w:r>
        <w:t>Cvent, Accelevents, Bizzabo, Blackthorn.io, colada, Communique Conferencing, EMPL, Eventbrite, EventMobi, EventsAir, Eventscase, Eventsforce, Eventtia, evenTwo, ExpoPlatform, Fourwaves, Gevme, Hopin, idloom, lnEvent, Let's Get Digital, Meetmaps, Sarcon, Shocklogic, SpotMe, Swapcard, Trippus, Ventla, vFairs, Webex Events (formerly socio), Zuddl, Braindate, Brella, Event Catalyst, MeetMatch, ConBop, VenulQ, Brandlive, Dexper, Goldcast, Hubilo, Kaltura, MEETYOO, Notified</w:t>
      </w:r>
    </w:p>
    <w:p w14:paraId="4DE694D5" w14:textId="77777777" w:rsidR="00FD2F49" w:rsidRDefault="00000000">
      <w:pPr>
        <w:pStyle w:val="Heading2"/>
      </w:pPr>
      <w:r>
        <w:t>Non-Available in Platforms:</w:t>
      </w:r>
    </w:p>
    <w:p w14:paraId="21E88D0B" w14:textId="77777777" w:rsidR="00FD2F49" w:rsidRDefault="00000000">
      <w:r>
        <w:t>CrowdComms, Jublia, JUNO, MeetingHand, Savvy, Shake It, Splash, Stova, Zoho Backstage, Zoom Events, Grip, Conference Compass, Eventbase, Guidebook, RendezVerse, MeetingPulse, Sparkup</w:t>
      </w:r>
    </w:p>
    <w:p w14:paraId="7177946B" w14:textId="77777777" w:rsidR="00FD2F49" w:rsidRDefault="00000000">
      <w:pPr>
        <w:pStyle w:val="Heading1"/>
      </w:pPr>
      <w:r>
        <w:t>Time-Based pricing</w:t>
      </w:r>
    </w:p>
    <w:p w14:paraId="1385BA45" w14:textId="77777777" w:rsidR="00FD2F49" w:rsidRDefault="00000000">
      <w:pPr>
        <w:pStyle w:val="Heading2"/>
      </w:pPr>
      <w:r>
        <w:t>Available in Platforms:</w:t>
      </w:r>
    </w:p>
    <w:p w14:paraId="0C47A40A" w14:textId="77777777" w:rsidR="00FD2F49" w:rsidRDefault="00000000">
      <w:r>
        <w:t>Cvent, Accelevents, Bizzabo, Blackthorn.io, colada, Communique Conferencing, EMPL, Eventbrite, EventMobi, EventsAir, Eventscase, Eventsforce, Eventtia, evenTwo, ExpoPlatform, Fourwaves, Gevme, Hopin, idloom, lnEvent, JUNO, Let's Get Digital, MeetingHand, Meetmaps, Sarcon, Shocklogic, Splash, Stova, Swapcard, Trippus, vFairs, Webex Events (formerly socio), Zoho Backstage, Zuddl, Brella, Event Catalyst, MeetMatch, Hubilo</w:t>
      </w:r>
    </w:p>
    <w:p w14:paraId="336CC53D" w14:textId="77777777" w:rsidR="00FD2F49" w:rsidRDefault="00000000">
      <w:pPr>
        <w:pStyle w:val="Heading2"/>
      </w:pPr>
      <w:r>
        <w:t>Non-Available in Platforms:</w:t>
      </w:r>
    </w:p>
    <w:p w14:paraId="6ED77213" w14:textId="77777777" w:rsidR="00FD2F49" w:rsidRDefault="00000000">
      <w:r>
        <w:t>CrowdComms, Jublia, Savvy, Shake It, SpotMe, Ventla, Zoom Events, Braindate, Grip, ConBop, Conference Compass, Eventbase, Guidebook, VenulQ, Brandlive, Dexper, Goldcast, Kaltura, MEETYOO, Notified, RendezVerse, MeetingPulse, Sparkup</w:t>
      </w:r>
    </w:p>
    <w:p w14:paraId="5A403697" w14:textId="77777777" w:rsidR="00FD2F49" w:rsidRDefault="00000000">
      <w:pPr>
        <w:pStyle w:val="Heading1"/>
      </w:pPr>
      <w:r>
        <w:t>Dynamic ticket pricing</w:t>
      </w:r>
    </w:p>
    <w:p w14:paraId="6C7B2A13" w14:textId="77777777" w:rsidR="00FD2F49" w:rsidRDefault="00000000">
      <w:pPr>
        <w:pStyle w:val="Heading2"/>
      </w:pPr>
      <w:r>
        <w:t>Available in Platforms:</w:t>
      </w:r>
    </w:p>
    <w:p w14:paraId="4C0A1855" w14:textId="77777777" w:rsidR="00FD2F49" w:rsidRDefault="00000000">
      <w:r>
        <w:t>Cvent, Bizzabo, Communique Conferencing, EMPL, Eventbrite, EventsAir, Fourwaves, Gevme, Hopin, idloom, lnEvent, JUNO, Meetmaps, Shocklogic, Stova, Swapcard, Trippus, vFairs, Webex Events (formerly socio), Zuddl, Brella, Event Catalyst, MeetMatch, Hubilo</w:t>
      </w:r>
    </w:p>
    <w:p w14:paraId="3A54516B" w14:textId="77777777" w:rsidR="00FD2F49" w:rsidRDefault="00000000">
      <w:pPr>
        <w:pStyle w:val="Heading2"/>
      </w:pPr>
      <w:r>
        <w:t>Non-Available in Platforms:</w:t>
      </w:r>
    </w:p>
    <w:p w14:paraId="4FC435DC" w14:textId="77777777" w:rsidR="00FD2F49" w:rsidRDefault="00000000">
      <w:r>
        <w:t xml:space="preserve">Accelevents, Blackthorn.io, colada, CrowdComms, EventMobi, Eventscase, Eventsforce, Eventtia, evenTwo, ExpoPlatform, Jublia, Let's Get Digital, MeetingHand, Sarcon, Savvy, Shake It, Splash, SpotMe, Ventla, Zoho Backstage, Zoom Events, Braindate, Grip, ConBop, </w:t>
      </w:r>
      <w:r>
        <w:lastRenderedPageBreak/>
        <w:t>Conference Compass, Eventbase, Guidebook, VenulQ, Brandlive, Dexper, Goldcast, Kaltura, MEETYOO, Notified, RendezVerse, MeetingPulse, Sparkup</w:t>
      </w:r>
    </w:p>
    <w:p w14:paraId="35531768" w14:textId="77777777" w:rsidR="00FD2F49" w:rsidRDefault="00000000">
      <w:pPr>
        <w:pStyle w:val="Heading1"/>
      </w:pPr>
      <w:r>
        <w:t>Hotel booking (internal or integrated)</w:t>
      </w:r>
    </w:p>
    <w:p w14:paraId="4FB5CC7E" w14:textId="77777777" w:rsidR="00FD2F49" w:rsidRDefault="00000000">
      <w:pPr>
        <w:pStyle w:val="Heading2"/>
      </w:pPr>
      <w:r>
        <w:t>Available in Platforms:</w:t>
      </w:r>
    </w:p>
    <w:p w14:paraId="0C72E434" w14:textId="77777777" w:rsidR="00FD2F49" w:rsidRDefault="00000000">
      <w:r>
        <w:t>Cvent, Bizzabo, colada, EMPL, EventMobi, EventsAir, Eventsforce, evenTwo, idloom, MeetingHand, Sarcon, Shocklogic, SpotMe, Stova, Trippus, Event Catalyst, MeetMatch, Kaltura, RendezVerse, MeetingPulse</w:t>
      </w:r>
    </w:p>
    <w:p w14:paraId="2EA95DFB" w14:textId="77777777" w:rsidR="00FD2F49" w:rsidRDefault="00000000">
      <w:pPr>
        <w:pStyle w:val="Heading2"/>
      </w:pPr>
      <w:r>
        <w:t>Non-Available in Platforms:</w:t>
      </w:r>
    </w:p>
    <w:p w14:paraId="32873DC7" w14:textId="77777777" w:rsidR="00FD2F49" w:rsidRDefault="00000000">
      <w:r>
        <w:t>Accelevents, Blackthorn.io, Communique Conferencing, CrowdComms, Eventbrite, Eventscase, Eventtia, ExpoPlatform, Fourwaves, Gevme, Hopin, lnEvent, Jublia, JUNO, Let's Get Digital, Meetmaps, Savvy, Shake It, Splash, Swapcard, Ventla, vFairs, Webex Events (formerly socio), Zoho Backstage, Zoom Events, Zuddl, Braindate, Brella, Grip, ConBop, Conference Compass, Eventbase, Guidebook, VenulQ, Brandlive, Dexper, Goldcast, Hubilo, MEETYOO, Notified, Sparkup</w:t>
      </w:r>
    </w:p>
    <w:p w14:paraId="0959BBBC" w14:textId="77777777" w:rsidR="00FD2F49" w:rsidRDefault="00000000">
      <w:pPr>
        <w:pStyle w:val="Heading1"/>
      </w:pPr>
      <w:r>
        <w:t>Facial recognition</w:t>
      </w:r>
    </w:p>
    <w:p w14:paraId="5283D6DD" w14:textId="77777777" w:rsidR="00FD2F49" w:rsidRDefault="00000000">
      <w:pPr>
        <w:pStyle w:val="Heading2"/>
      </w:pPr>
      <w:r>
        <w:t>Available in Platforms:</w:t>
      </w:r>
    </w:p>
    <w:p w14:paraId="26D6C5A3" w14:textId="77777777" w:rsidR="00FD2F49" w:rsidRDefault="00000000">
      <w:r>
        <w:t>Bizzabo, EventsAir, ExpoPlatform, Gevme, Hopin, idloom, MeetingHand, Shocklogic, Stova, Trippus, Event Catalyst, MeetMatch, Hubilo</w:t>
      </w:r>
    </w:p>
    <w:p w14:paraId="1868C087" w14:textId="77777777" w:rsidR="00FD2F49" w:rsidRDefault="00000000">
      <w:pPr>
        <w:pStyle w:val="Heading2"/>
      </w:pPr>
      <w:r>
        <w:t>Non-Available in Platforms:</w:t>
      </w:r>
    </w:p>
    <w:p w14:paraId="05AECB5F" w14:textId="77777777" w:rsidR="00FD2F49" w:rsidRDefault="00000000">
      <w:r>
        <w:t>Cvent, Accelevents, Blackthorn.io, colada, Communique Conferencing, CrowdComms, EMPL, Eventbrite, EventMobi, Eventscase, Eventsforce, Eventtia, evenTwo, Fourwaves, lnEvent, Jublia, JUNO, Let's Get Digital, Meetmaps, Sarcon, Savvy, Shake It, Splash, SpotMe, Swapcard, Ventla, vFairs, Webex Events (formerly socio), Zoho Backstage, Zoom Events, Zuddl, Braindate, Brella, Grip, ConBop, Conference Compass, Eventbase, Guidebook, VenulQ, Brandlive, Dexper, Goldcast, Kaltura, MEETYOO, Notified, RendezVerse, MeetingPulse, Sparkup</w:t>
      </w:r>
    </w:p>
    <w:p w14:paraId="1DBCA433" w14:textId="77777777" w:rsidR="00FD2F49" w:rsidRDefault="00000000">
      <w:pPr>
        <w:pStyle w:val="Heading1"/>
      </w:pPr>
      <w:r>
        <w:t>Content and speaker management</w:t>
      </w:r>
    </w:p>
    <w:p w14:paraId="68F40434" w14:textId="77777777" w:rsidR="00FD2F49" w:rsidRDefault="00000000">
      <w:pPr>
        <w:pStyle w:val="Heading2"/>
      </w:pPr>
      <w:r>
        <w:t>Available in Platforms:</w:t>
      </w:r>
    </w:p>
    <w:p w14:paraId="74522A43" w14:textId="77777777" w:rsidR="00FD2F49" w:rsidRDefault="00000000">
      <w:r>
        <w:t xml:space="preserve">Cvent, Accelevents, Bizzabo, Blackthorn.io, colada, CrowdComms, EMPL, EventMobi, EventsAir, Eventscase, Eventsforce, Eventtia, evenTwo, ExpoPlatform, Fourwaves, Gevme, Hopin, idloom, lnEvent, Jublia, JUNO, Let's Get Digital, MeetingHand, Meetmaps, Sarcon, Shake It, Shocklogic, SpotMe, Stova, Swapcard, Trippus, Ventla, vFairs, Zoho Backstage, Zoom Events, Zuddl, Brella, Event Catalyst, Grip, MeetMatch, ConBop, Conference Compass, </w:t>
      </w:r>
      <w:r>
        <w:lastRenderedPageBreak/>
        <w:t>Eventbase, Guidebook, VenulQ, Brandlive, Dexper, Goldcast, Hubilo, Kaltura, MEETYOO, RendezVerse, MeetingPulse</w:t>
      </w:r>
    </w:p>
    <w:p w14:paraId="0F2C3159" w14:textId="77777777" w:rsidR="00FD2F49" w:rsidRDefault="00000000">
      <w:pPr>
        <w:pStyle w:val="Heading2"/>
      </w:pPr>
      <w:r>
        <w:t>Non-Available in Platforms:</w:t>
      </w:r>
    </w:p>
    <w:p w14:paraId="2D6DD11D" w14:textId="77777777" w:rsidR="00FD2F49" w:rsidRDefault="00000000">
      <w:r>
        <w:t>Communique Conferencing, Eventbrite, Savvy, Splash, Webex Events (formerly socio), Braindate, Notified, Sparkup</w:t>
      </w:r>
    </w:p>
    <w:p w14:paraId="68FC1EB3" w14:textId="77777777" w:rsidR="00FD2F49" w:rsidRDefault="00000000">
      <w:pPr>
        <w:pStyle w:val="Heading1"/>
      </w:pPr>
      <w:r>
        <w:t>Exhibitor/sponsor management</w:t>
      </w:r>
    </w:p>
    <w:p w14:paraId="2B3298B6" w14:textId="77777777" w:rsidR="00FD2F49" w:rsidRDefault="00000000">
      <w:pPr>
        <w:pStyle w:val="Heading2"/>
      </w:pPr>
      <w:r>
        <w:t>Available in Platforms:</w:t>
      </w:r>
    </w:p>
    <w:p w14:paraId="4F19563B" w14:textId="77777777" w:rsidR="00FD2F49" w:rsidRDefault="00000000">
      <w:r>
        <w:t>Cvent, Accelevents, Bizzabo, Blackthorn.io, colada, Communique Conferencing, CrowdComms, EMPL, EventMobi, EventsAir, Eventscase, Eventsforce, Eventtia, evenTwo, ExpoPlatform, Fourwaves, Gevme, Hopin, idloom, lnEvent, Jublia, JUNO, Let's Get Digital, MeetingHand, Meetmaps, Sarcon, Shake It, Shocklogic, SpotMe, Stova, Swapcard, Trippus, Ventla, vFairs, Zoho Backstage, Zoom Events, Zuddl, Braindate, Brella, Event Catalyst, Grip, MeetMatch, ConBop, Conference Compass, Eventbase, Guidebook, VenulQ, Brandlive, Dexper, Goldcast, Hubilo, Kaltura, MEETYOO, Notified, RendezVerse</w:t>
      </w:r>
    </w:p>
    <w:p w14:paraId="1A0E06A7" w14:textId="77777777" w:rsidR="00FD2F49" w:rsidRDefault="00000000">
      <w:pPr>
        <w:pStyle w:val="Heading2"/>
      </w:pPr>
      <w:r>
        <w:t>Non-Available in Platforms:</w:t>
      </w:r>
    </w:p>
    <w:p w14:paraId="2721F9C1" w14:textId="77777777" w:rsidR="00FD2F49" w:rsidRDefault="00000000">
      <w:r>
        <w:t>Eventbrite, Savvy, Splash, Webex Events (formerly socio), MeetingPulse, Sparkup</w:t>
      </w:r>
    </w:p>
    <w:p w14:paraId="5D7726B8" w14:textId="77777777" w:rsidR="00FD2F49" w:rsidRDefault="00000000">
      <w:pPr>
        <w:pStyle w:val="Heading1"/>
      </w:pPr>
      <w:r>
        <w:t>Abstract management</w:t>
      </w:r>
    </w:p>
    <w:p w14:paraId="3F15573B" w14:textId="77777777" w:rsidR="00FD2F49" w:rsidRDefault="00000000">
      <w:pPr>
        <w:pStyle w:val="Heading2"/>
      </w:pPr>
      <w:r>
        <w:t>Available in Platforms:</w:t>
      </w:r>
    </w:p>
    <w:p w14:paraId="30C04BF9" w14:textId="77777777" w:rsidR="00FD2F49" w:rsidRDefault="00000000">
      <w:r>
        <w:t>Cvent, Accelevents, Bizzabo, Communique Conferencing, CrowdComms, EMPL, EventMobi, EventsAir, Eventsforce, evenTwo, Fourwaves, lnEvent, Let's Get Digital, MeetingHand, Meetmaps, Sarcon, Shocklogic, Stova, Swapcard, Ventla, vFairs, Event Catalyst, MeetMatch, ConBop, Conference Compass, Eventbase, Guidebook, Brandlive, Dexper, Goldcast, Kaltura</w:t>
      </w:r>
    </w:p>
    <w:p w14:paraId="5C2F6B9E" w14:textId="77777777" w:rsidR="00FD2F49" w:rsidRDefault="00000000">
      <w:pPr>
        <w:pStyle w:val="Heading2"/>
      </w:pPr>
      <w:r>
        <w:t>Non-Available in Platforms:</w:t>
      </w:r>
    </w:p>
    <w:p w14:paraId="22407646" w14:textId="77777777" w:rsidR="00FD2F49" w:rsidRDefault="00000000">
      <w:r>
        <w:t>Blackthorn.io, colada, Eventbrite, Eventscase, Eventtia, ExpoPlatform, Gevme, Hopin, idloom, Jublia, JUNO, Savvy, Shake It, Splash, SpotMe, Trippus, Webex Events (formerly socio), Zoho Backstage, Zoom Events, Zuddl, Braindate, Brella, Grip, VenulQ, Hubilo, MEETYOO, Notified, RendezVerse, MeetingPulse, Sparkup</w:t>
      </w:r>
    </w:p>
    <w:p w14:paraId="1E062829" w14:textId="77777777" w:rsidR="00FD2F49" w:rsidRDefault="00000000">
      <w:pPr>
        <w:pStyle w:val="Heading1"/>
      </w:pPr>
      <w:r>
        <w:t>Customization by attendee type</w:t>
      </w:r>
    </w:p>
    <w:p w14:paraId="6D3F605E" w14:textId="77777777" w:rsidR="00FD2F49" w:rsidRDefault="00000000">
      <w:pPr>
        <w:pStyle w:val="Heading2"/>
      </w:pPr>
      <w:r>
        <w:t>Available in Platforms:</w:t>
      </w:r>
    </w:p>
    <w:p w14:paraId="3360EE2F" w14:textId="77777777" w:rsidR="00FD2F49" w:rsidRDefault="00000000">
      <w:r>
        <w:t xml:space="preserve">Cvent, Accelevents, Bizzabo, colada, Communique Conferencing, CrowdComms, EMPL, EventMobi, EventsAir, Eventscase, Eventsforce, Eventtia, evenTwo, ExpoPlatform, Fourwaves, Gevme, Hopin, idloom, lnEvent, Jublia, JUNO, Let's Get Digital, MeetingHand, </w:t>
      </w:r>
      <w:r>
        <w:lastRenderedPageBreak/>
        <w:t>Sarcon, Savvy, Shake It, Shocklogic, Splash, SpotMe, Stova, Swapcard, Trippus, Ventla, vFairs, Webex Events (formerly socio), Zoho Backstage, Zoom Events, Zuddl, Brella, Event Catalyst, Grip, MeetMatch, ConBop, Conference Compass, Eventbase, Guidebook, VenulQ, Dexper, Goldcast, Hubilo, Kaltura, MEETYOO, Notified, RendezVerse</w:t>
      </w:r>
    </w:p>
    <w:p w14:paraId="289E5A9E" w14:textId="77777777" w:rsidR="00FD2F49" w:rsidRDefault="00000000">
      <w:pPr>
        <w:pStyle w:val="Heading2"/>
      </w:pPr>
      <w:r>
        <w:t>Non-Available in Platforms:</w:t>
      </w:r>
    </w:p>
    <w:p w14:paraId="5E071532" w14:textId="77777777" w:rsidR="00FD2F49" w:rsidRDefault="00000000">
      <w:r>
        <w:t>Blackthorn.io, Eventbrite, Meetmaps, Braindate, Brandlive, MeetingPulse, Sparkup</w:t>
      </w:r>
    </w:p>
    <w:p w14:paraId="50C50909" w14:textId="77777777" w:rsidR="00FD2F49" w:rsidRDefault="00000000">
      <w:pPr>
        <w:pStyle w:val="Heading1"/>
      </w:pPr>
      <w:r>
        <w:t>Attendee upgrade/downgrade</w:t>
      </w:r>
    </w:p>
    <w:p w14:paraId="31F8915C" w14:textId="77777777" w:rsidR="00FD2F49" w:rsidRDefault="00000000">
      <w:pPr>
        <w:pStyle w:val="Heading2"/>
      </w:pPr>
      <w:r>
        <w:t>Available in Platforms:</w:t>
      </w:r>
    </w:p>
    <w:p w14:paraId="27ED5043" w14:textId="77777777" w:rsidR="00FD2F49" w:rsidRDefault="00000000">
      <w:r>
        <w:t>Cvent, Accelevents, Bizzabo, Blackthorn.io, colada, Communique Conferencing, CrowdComms, EMPL, EventMobi, EventsAir, Eventsforce, Eventtia, evenTwo, ExpoPlatform, Gevme, Hopin, idloom, lnEvent, Jublia, JUNO, Let's Get Digital, Meetmaps, Sarcon, Shake It, Shocklogic, Splash, SpotMe, Stova, Swapcard, Trippus, Ventla, vFairs, Webex Events (formerly socio), Zoho Backstage, Zoom Events, Zuddl, Event Catalyst, Grip, MeetMatch, ConBop, Conference Compass, Eventbase, Guidebook, VenulQ, Brandlive, Dexper, Hubilo, Kaltura, MEETYOO, Notified, MeetingPulse</w:t>
      </w:r>
    </w:p>
    <w:p w14:paraId="562CEC03" w14:textId="77777777" w:rsidR="00FD2F49" w:rsidRDefault="00000000">
      <w:pPr>
        <w:pStyle w:val="Heading2"/>
      </w:pPr>
      <w:r>
        <w:t>Non-Available in Platforms:</w:t>
      </w:r>
    </w:p>
    <w:p w14:paraId="1467087B" w14:textId="77777777" w:rsidR="00FD2F49" w:rsidRDefault="00000000">
      <w:r>
        <w:t>Eventbrite, Eventscase, Fourwaves, MeetingHand, Savvy, Braindate, Brella, Goldcast, RendezVerse, Sparkup</w:t>
      </w:r>
    </w:p>
    <w:p w14:paraId="4FBD24E8" w14:textId="77777777" w:rsidR="00FD2F49" w:rsidRDefault="00000000">
      <w:pPr>
        <w:pStyle w:val="Heading1"/>
      </w:pPr>
      <w:r>
        <w:t>Lead retrieval</w:t>
      </w:r>
    </w:p>
    <w:p w14:paraId="263DCA66" w14:textId="77777777" w:rsidR="00FD2F49" w:rsidRDefault="00000000">
      <w:pPr>
        <w:pStyle w:val="Heading2"/>
      </w:pPr>
      <w:r>
        <w:t>Available in Platforms:</w:t>
      </w:r>
    </w:p>
    <w:p w14:paraId="2B8A7709" w14:textId="77777777" w:rsidR="00FD2F49" w:rsidRDefault="00000000">
      <w:r>
        <w:t>Cvent, Accelevents, Bizzabo, colada, Communique Conferencing, CrowdComms, EMPL, EventMobi, EventsAir, Eventscase, Eventsforce, Eventtia, evenTwo, ExpoPlatform, Gevme, idloom, Jublia, JUNO, Let's Get Digital, MeetingHand, Sarcon, Shake It, Shocklogic, Splash, SpotMe, Stova, Swapcard, Trippus, vFairs, Webex Events (formerly socio), Zoho Backstage, Zoom Events, Zuddl, Braindate, Brella, Event Catalyst, Grip, MeetMatch, ConBop, Eventbase, Guidebook, VenulQ, Brandlive, Dexper, Goldcast, Hubilo, Kaltura, MEETYOO, Notified, MeetingPulse</w:t>
      </w:r>
    </w:p>
    <w:p w14:paraId="7A054EC9" w14:textId="77777777" w:rsidR="00FD2F49" w:rsidRDefault="00000000">
      <w:pPr>
        <w:pStyle w:val="Heading2"/>
      </w:pPr>
      <w:r>
        <w:t>Non-Available in Platforms:</w:t>
      </w:r>
    </w:p>
    <w:p w14:paraId="38AC6FE7" w14:textId="77777777" w:rsidR="00FD2F49" w:rsidRDefault="00000000">
      <w:r>
        <w:t>Blackthorn.io, Eventbrite, Fourwaves, Hopin, lnEvent, Meetmaps, Savvy, Ventla, Conference Compass, RendezVerse, Sparkup</w:t>
      </w:r>
    </w:p>
    <w:p w14:paraId="4A4DC690" w14:textId="77777777" w:rsidR="00FD2F49" w:rsidRDefault="00000000">
      <w:pPr>
        <w:pStyle w:val="Heading1"/>
      </w:pPr>
      <w:r>
        <w:lastRenderedPageBreak/>
        <w:t>session-level sponsor-ship feature</w:t>
      </w:r>
    </w:p>
    <w:p w14:paraId="24C74D65" w14:textId="77777777" w:rsidR="00FD2F49" w:rsidRDefault="00000000">
      <w:pPr>
        <w:pStyle w:val="Heading2"/>
      </w:pPr>
      <w:r>
        <w:t>Available in Platforms:</w:t>
      </w:r>
    </w:p>
    <w:p w14:paraId="0CF0CF52" w14:textId="77777777" w:rsidR="00FD2F49" w:rsidRDefault="00000000">
      <w:r>
        <w:t>Cvent, Accelevents, Bizzabo, colada, Communique Conferencing, CrowdComms, EMPL, EventMobi, EventsAir, Eventscase, Eventtia, evenTwo, ExpoPlatform, Gevme, lnEvent, Jublia, JUNO, Let's Get Digital, MeetingHand, Meetmaps, Sarcon, Shake It, Shocklogic, SpotMe, Stova, Swapcard, Trippus, Ventla, vFairs, Webex Events (formerly socio), Zoom Events, Brella, Event Catalyst, Grip, MeetMatch, ConBop, Conference Compass, Eventbase, Guidebook, VenulQ, Brandlive, Dexper, Goldcast, Kaltura, MEETYOO, Notified</w:t>
      </w:r>
    </w:p>
    <w:p w14:paraId="0D4E360A" w14:textId="77777777" w:rsidR="00FD2F49" w:rsidRDefault="00000000">
      <w:pPr>
        <w:pStyle w:val="Heading2"/>
      </w:pPr>
      <w:r>
        <w:t>Non-Available in Platforms:</w:t>
      </w:r>
    </w:p>
    <w:p w14:paraId="0C7BC86C" w14:textId="77777777" w:rsidR="00FD2F49" w:rsidRDefault="00000000">
      <w:r>
        <w:t>Blackthorn.io, Eventbrite, Eventsforce, Fourwaves, Hopin, idloom, Savvy, Splash, Zoho Backstage, Zuddl, Braindate, Hubilo, RendezVerse, MeetingPulse, Sparkup</w:t>
      </w:r>
    </w:p>
    <w:p w14:paraId="03C47FD9" w14:textId="77777777" w:rsidR="00FD2F49" w:rsidRDefault="00000000">
      <w:pPr>
        <w:pStyle w:val="Heading1"/>
      </w:pPr>
      <w:r>
        <w:t>Opt-in to share data with sponsors and exhibitors</w:t>
      </w:r>
    </w:p>
    <w:p w14:paraId="24696C8B" w14:textId="77777777" w:rsidR="00FD2F49" w:rsidRDefault="00000000">
      <w:pPr>
        <w:pStyle w:val="Heading2"/>
      </w:pPr>
      <w:r>
        <w:t>Available in Platforms:</w:t>
      </w:r>
    </w:p>
    <w:p w14:paraId="7B75D99F" w14:textId="77777777" w:rsidR="00FD2F49" w:rsidRDefault="00000000">
      <w:r>
        <w:t>Cvent, Accelevents, Bizzabo, Blackthorn.io, colada, Communique Conferencing, EMPL, EventMobi, EventsAir, Eventscase, Eventtia, evenTwo, ExpoPlatform, Fourwaves, Gevme, Hopin, lnEvent, Jublia, JUNO, Let's Get Digital, Meetmaps, Sarcon, Shocklogic, Splash, SpotMe, Stova, Swapcard, Trippus, Ventla, vFairs, Zoho Backstage, Zoom Events, Brella, Event Catalyst, Grip, MeetMatch, ConBop, Conference Compass, Eventbase, Guidebook, VenulQ, Brandlive, Dexper, Kaltura, MEETYOO, RendezVerse</w:t>
      </w:r>
    </w:p>
    <w:p w14:paraId="732AB3C0" w14:textId="77777777" w:rsidR="00FD2F49" w:rsidRDefault="00000000">
      <w:pPr>
        <w:pStyle w:val="Heading2"/>
      </w:pPr>
      <w:r>
        <w:t>Non-Available in Platforms:</w:t>
      </w:r>
    </w:p>
    <w:p w14:paraId="483ECADB" w14:textId="77777777" w:rsidR="00FD2F49" w:rsidRDefault="00000000">
      <w:r>
        <w:t>CrowdComms, Eventbrite, Eventsforce, idloom, MeetingHand, Savvy, Shake It, Webex Events (formerly socio), Zuddl, Braindate, Goldcast, Hubilo, Notified, MeetingPulse, Sparkup</w:t>
      </w:r>
    </w:p>
    <w:p w14:paraId="2BF90203" w14:textId="77777777" w:rsidR="00FD2F49" w:rsidRDefault="00000000">
      <w:pPr>
        <w:pStyle w:val="Heading1"/>
      </w:pPr>
      <w:r>
        <w:t>Organization-wide events hub</w:t>
      </w:r>
    </w:p>
    <w:p w14:paraId="0ACEE763" w14:textId="77777777" w:rsidR="00FD2F49" w:rsidRDefault="00000000">
      <w:pPr>
        <w:pStyle w:val="Heading2"/>
      </w:pPr>
      <w:r>
        <w:t>Available in Platforms:</w:t>
      </w:r>
    </w:p>
    <w:p w14:paraId="3E8F8094" w14:textId="77777777" w:rsidR="00FD2F49" w:rsidRDefault="00000000">
      <w:r>
        <w:t>Cvent, Accelevents, Bizzabo, Blackthorn.io, colada, Communique Conferencing, CrowdComms, EMPL, Eventbrite, EventMobi, Eventscase, Eventsforce, Eventtia, evenTwo, ExpoPlatform, Gevme, Hopin, idloom, lnEvent, Jublia, JUNO, Let's Get Digital, Meetmaps, Sarcon, Shake It, Shocklogic, Splash, SpotMe, Stova, Swapcard, Trippus, Ventla, vFairs, Zoho Backstage, Zoom Events, Zuddl, Brella, Event Catalyst, Grip, MeetMatch, ConBop, Conference Compass, Eventbase, Guidebook, Brandlive, Dexper, Goldcast, Hubilo, Kaltura, Notified, MeetingPulse</w:t>
      </w:r>
    </w:p>
    <w:p w14:paraId="22448FC6" w14:textId="77777777" w:rsidR="00FD2F49" w:rsidRDefault="00000000">
      <w:pPr>
        <w:pStyle w:val="Heading2"/>
      </w:pPr>
      <w:r>
        <w:t>Non-Available in Platforms:</w:t>
      </w:r>
    </w:p>
    <w:p w14:paraId="3B4C68E2" w14:textId="77777777" w:rsidR="00FD2F49" w:rsidRDefault="00000000">
      <w:r>
        <w:t>EventsAir, Fourwaves, MeetingHand, Savvy, Webex Events (formerly socio), Braindate, VenulQ, MEETYOO, RendezVerse, Sparkup</w:t>
      </w:r>
    </w:p>
    <w:p w14:paraId="7D608AA7" w14:textId="77777777" w:rsidR="00FD2F49" w:rsidRDefault="00000000">
      <w:pPr>
        <w:pStyle w:val="Heading1"/>
      </w:pPr>
      <w:r>
        <w:lastRenderedPageBreak/>
        <w:t>Custom team permissions</w:t>
      </w:r>
    </w:p>
    <w:p w14:paraId="7BB41FBA" w14:textId="77777777" w:rsidR="00FD2F49" w:rsidRDefault="00000000">
      <w:pPr>
        <w:pStyle w:val="Heading2"/>
      </w:pPr>
      <w:r>
        <w:t>Available in Platforms:</w:t>
      </w:r>
    </w:p>
    <w:p w14:paraId="48321489"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Savvy, Shocklogic, Splash, SpotMe, Stova, Swapcard, Trippus, Ventla, vFairs, Zoho Backstage, Zoom Events, Zuddl, Braindate, Brella, Event Catalyst, Grip, MeetMatch, ConBop, Conference Compass, Eventbase, Guidebook, VenulQ, Brandlive, Dexper, Kaltura, MEETYOO, MeetingPulse</w:t>
      </w:r>
    </w:p>
    <w:p w14:paraId="444AB040" w14:textId="77777777" w:rsidR="00FD2F49" w:rsidRDefault="00000000">
      <w:pPr>
        <w:pStyle w:val="Heading2"/>
      </w:pPr>
      <w:r>
        <w:t>Non-Available in Platforms:</w:t>
      </w:r>
    </w:p>
    <w:p w14:paraId="005850FC" w14:textId="77777777" w:rsidR="00FD2F49" w:rsidRDefault="00000000">
      <w:r>
        <w:t>Shake It, Webex Events (formerly socio), Goldcast, Hubilo, Notified, RendezVerse, Sparkup</w:t>
      </w:r>
    </w:p>
    <w:p w14:paraId="57277CD5" w14:textId="77777777" w:rsidR="00FD2F49" w:rsidRDefault="00000000">
      <w:pPr>
        <w:pStyle w:val="Heading1"/>
      </w:pPr>
      <w:r>
        <w:t>Event templates</w:t>
      </w:r>
    </w:p>
    <w:p w14:paraId="20ECD472" w14:textId="77777777" w:rsidR="00FD2F49" w:rsidRDefault="00000000">
      <w:pPr>
        <w:pStyle w:val="Heading2"/>
      </w:pPr>
      <w:r>
        <w:t>Available in Platforms:</w:t>
      </w:r>
    </w:p>
    <w:p w14:paraId="389ECBD7" w14:textId="77777777" w:rsidR="00FD2F49" w:rsidRDefault="00000000">
      <w:r>
        <w:t>Cvent, Accelevents, Bizzabo, Blackthorn.io, colada, Communique Conferencing, CrowdComms, Eventscase, Eventsforce, Eventtia, evenTwo, Fourwaves, Gevme, Hopin, idloom, lnEvent, JUNO, Let's Get Digital, Meetmaps, Sarcon, Shocklogic, Splash, SpotMe, Stova, Trippus, Ventla, vFairs, Zoom Events, Zuddl, Event Catalyst, Grip, MeetMatch, ConBop, Conference Compass, Guidebook, Brandlive, Dexper, Goldcast, Hubilo, Kaltura, MEETYOO, Notified, MeetingPulse</w:t>
      </w:r>
    </w:p>
    <w:p w14:paraId="3EFEDA50" w14:textId="77777777" w:rsidR="00FD2F49" w:rsidRDefault="00000000">
      <w:pPr>
        <w:pStyle w:val="Heading2"/>
      </w:pPr>
      <w:r>
        <w:t>Non-Available in Platforms:</w:t>
      </w:r>
    </w:p>
    <w:p w14:paraId="5209F56B" w14:textId="77777777" w:rsidR="00FD2F49" w:rsidRDefault="00000000">
      <w:r>
        <w:t>EMPL, Eventbrite, EventMobi, EventsAir, ExpoPlatform, Jublia, MeetingHand, Savvy, Shake It, Swapcard, Webex Events (formerly socio), Zoho Backstage, Braindate, Brella, Eventbase, VenulQ, RendezVerse, Sparkup</w:t>
      </w:r>
    </w:p>
    <w:p w14:paraId="6318F936" w14:textId="77777777" w:rsidR="00FD2F49" w:rsidRDefault="00000000">
      <w:pPr>
        <w:pStyle w:val="Heading1"/>
      </w:pPr>
      <w:r>
        <w:t>Surveys</w:t>
      </w:r>
    </w:p>
    <w:p w14:paraId="501D89AC" w14:textId="77777777" w:rsidR="00FD2F49" w:rsidRDefault="00000000">
      <w:pPr>
        <w:pStyle w:val="Heading2"/>
      </w:pPr>
      <w:r>
        <w:t>Available in Platforms:</w:t>
      </w:r>
    </w:p>
    <w:p w14:paraId="18376B65" w14:textId="77777777" w:rsidR="00FD2F49" w:rsidRDefault="00000000">
      <w:r>
        <w:t>Cvent, Accelevents, Bizzabo, Blackthorn.io, colada, Communique Conferencing, CrowdComms, EMPL, EventMobi, EventsAir, Eventscase, Eventtia, evenTwo, ExpoPlatform, Fourwaves, Gevme, Hopin, idloom, lnEvent, Let's Get Digital, Meetmaps, Sarcon, Savvy, Shake It, Shocklogic, Splash, SpotMe, Stova, Swapcard, Trippus, Ventla, vFairs, Zoho Backstage, Zoom Events, Zuddl, Braindate, Event Catalyst, MeetMatch, ConBop, Eventbase, Guidebook, VenulQ, Brandlive, Dexper, Hubilo, Kaltura, MEETYOO, Notified, MeetingPulse, Sparkup</w:t>
      </w:r>
    </w:p>
    <w:p w14:paraId="211FC85A" w14:textId="77777777" w:rsidR="00FD2F49" w:rsidRDefault="00000000">
      <w:pPr>
        <w:pStyle w:val="Heading2"/>
      </w:pPr>
      <w:r>
        <w:lastRenderedPageBreak/>
        <w:t>Non-Available in Platforms:</w:t>
      </w:r>
    </w:p>
    <w:p w14:paraId="5B55E32F" w14:textId="77777777" w:rsidR="00FD2F49" w:rsidRDefault="00000000">
      <w:r>
        <w:t>Eventbrite, Eventsforce, Jublia, JUNO, MeetingHand, Webex Events (formerly socio), Brella, Grip, Conference Compass, Goldcast, RendezVerse</w:t>
      </w:r>
    </w:p>
    <w:p w14:paraId="08F96EA6" w14:textId="77777777" w:rsidR="00FD2F49" w:rsidRDefault="00000000">
      <w:pPr>
        <w:pStyle w:val="Heading1"/>
      </w:pPr>
      <w:r>
        <w:t>Removing attendees</w:t>
      </w:r>
    </w:p>
    <w:p w14:paraId="64169159" w14:textId="77777777" w:rsidR="00FD2F49" w:rsidRDefault="00000000">
      <w:pPr>
        <w:pStyle w:val="Heading2"/>
      </w:pPr>
      <w:r>
        <w:t>Available in Platforms:</w:t>
      </w:r>
    </w:p>
    <w:p w14:paraId="50D2E244" w14:textId="77777777" w:rsidR="00FD2F49" w:rsidRDefault="00000000">
      <w:r>
        <w:t>Cvent, Accelevents, Bizzabo, Blackthorn.io, colada, Communique Conferencing, CrowdComms, EMPL, EventMobi, EventsAir, Eventscase, Eventsforce, Eventtia, evenTwo, ExpoPlatform, Fourwaves, Gevme, Hopin, idloom, lnEvent, Jublia, JUNO, Let's Get Digital, MeetingHand, Meetmaps, Sarcon, Shake It, Shocklogic, Splash, SpotMe, Stova, Swapcard, Trippus, Ventla, vFairs, Webex Events (formerly socio), Zoom Events, Zuddl, Braindate, Brella, Event Catalyst, Grip, MeetMatch, ConBop, Conference Compass, Eventbase, Guidebook, VenulQ, Brandlive, Dexper, Goldcast, Hubilo, Kaltura, MEETYOO, Notified, MeetingPulse</w:t>
      </w:r>
    </w:p>
    <w:p w14:paraId="453F29DD" w14:textId="77777777" w:rsidR="00FD2F49" w:rsidRDefault="00000000">
      <w:pPr>
        <w:pStyle w:val="Heading2"/>
      </w:pPr>
      <w:r>
        <w:t>Non-Available in Platforms:</w:t>
      </w:r>
    </w:p>
    <w:p w14:paraId="2335D0FD" w14:textId="77777777" w:rsidR="00FD2F49" w:rsidRDefault="00000000">
      <w:r>
        <w:t>Eventbrite, Savvy, Zoho Backstage, RendezVerse, Sparkup</w:t>
      </w:r>
    </w:p>
    <w:p w14:paraId="629F3B3F" w14:textId="77777777" w:rsidR="00FD2F49" w:rsidRDefault="00000000">
      <w:pPr>
        <w:pStyle w:val="Heading1"/>
      </w:pPr>
      <w:r>
        <w:t>Booth sales</w:t>
      </w:r>
    </w:p>
    <w:p w14:paraId="11B0C8B7" w14:textId="77777777" w:rsidR="00FD2F49" w:rsidRDefault="00000000">
      <w:pPr>
        <w:pStyle w:val="Heading2"/>
      </w:pPr>
      <w:r>
        <w:t>Available in Platforms:</w:t>
      </w:r>
    </w:p>
    <w:p w14:paraId="4610CC60" w14:textId="77777777" w:rsidR="00FD2F49" w:rsidRDefault="00000000">
      <w:r>
        <w:t>Cvent, Accelevents, Bizzabo, EMPL, EventsAir, Eventtia, evenTwo, Gevme, Hopin, idloom, Let's Get Digital, Sarcon, Shocklogic, Stova, Swapcard, Trippus, vFairs, Webex Events (formerly socio), Zoho Backstage, Zoom Events, Zuddl, Event Catalyst, MeetMatch, Dexper, Kaltura, MEETYOO, Notified</w:t>
      </w:r>
    </w:p>
    <w:p w14:paraId="0D7D6C0D" w14:textId="77777777" w:rsidR="00FD2F49" w:rsidRDefault="00000000">
      <w:pPr>
        <w:pStyle w:val="Heading2"/>
      </w:pPr>
      <w:r>
        <w:t>Non-Available in Platforms:</w:t>
      </w:r>
    </w:p>
    <w:p w14:paraId="1FA6D4CA" w14:textId="77777777" w:rsidR="00FD2F49" w:rsidRDefault="00000000">
      <w:r>
        <w:t>Blackthorn.io, colada, Communique Conferencing, CrowdComms, Eventbrite, EventMobi, Eventscase, Eventsforce, ExpoPlatform, Fourwaves, lnEvent, Jublia, JUNO, MeetingHand, Meetmaps, Savvy, Shake It, Splash, SpotMe, Ventla, Braindate, Brella, Grip, ConBop, Conference Compass, Eventbase, Guidebook, VenulQ, Brandlive, Goldcast, Hubilo, RendezVerse, MeetingPulse, Sparkup</w:t>
      </w:r>
    </w:p>
    <w:p w14:paraId="5E3E0759" w14:textId="77777777" w:rsidR="00FD2F49" w:rsidRDefault="00000000">
      <w:pPr>
        <w:pStyle w:val="Heading1"/>
      </w:pPr>
      <w:r>
        <w:t>Floor Plan builder</w:t>
      </w:r>
    </w:p>
    <w:p w14:paraId="0CACC37E" w14:textId="77777777" w:rsidR="00FD2F49" w:rsidRDefault="00000000">
      <w:pPr>
        <w:pStyle w:val="Heading2"/>
      </w:pPr>
      <w:r>
        <w:t>Available in Platforms:</w:t>
      </w:r>
    </w:p>
    <w:p w14:paraId="5AD46A4D" w14:textId="77777777" w:rsidR="00FD2F49" w:rsidRDefault="00000000">
      <w:r>
        <w:t>Cvent, Accelevents, Bizzabo, colada, EventMobi, EventsAir, ExpoPlatform, idloom, lnEvent, Jublia, Let's Get Digital, Sarcon, Shocklogic, SpotMe, Stova, Swapcard, vFairs, Zoho Backstage, Event Catalyst, Grip, MeetMatch, Conference Compass, RendezVerse</w:t>
      </w:r>
    </w:p>
    <w:p w14:paraId="21FEE849" w14:textId="77777777" w:rsidR="00FD2F49" w:rsidRDefault="00000000">
      <w:pPr>
        <w:pStyle w:val="Heading2"/>
      </w:pPr>
      <w:r>
        <w:lastRenderedPageBreak/>
        <w:t>Non-Available in Platforms:</w:t>
      </w:r>
    </w:p>
    <w:p w14:paraId="4B2209F7" w14:textId="77777777" w:rsidR="00FD2F49" w:rsidRDefault="00000000">
      <w:r>
        <w:t>Blackthorn.io, Communique Conferencing, CrowdComms, EMPL, Eventbrite, Eventscase, Eventsforce, Eventtia, evenTwo, Fourwaves, Gevme, Hopin, JUNO, MeetingHand, Meetmaps, Savvy, Shake It, Splash, Trippus, Ventla, Webex Events (formerly socio), Zoom Events, Zuddl, Braindate, Brella, ConBop, Eventbase, Guidebook, VenulQ, Brandlive, Dexper, Goldcast, Hubilo, Kaltura, MEETYOO, Notified, MeetingPulse, Sparkup</w:t>
      </w:r>
    </w:p>
    <w:p w14:paraId="73E53393" w14:textId="77777777" w:rsidR="00FD2F49" w:rsidRDefault="00000000">
      <w:pPr>
        <w:pStyle w:val="Heading1"/>
      </w:pPr>
      <w:r>
        <w:t>Room diagramming</w:t>
      </w:r>
    </w:p>
    <w:p w14:paraId="3AF88F5B" w14:textId="77777777" w:rsidR="00FD2F49" w:rsidRDefault="00000000">
      <w:pPr>
        <w:pStyle w:val="Heading2"/>
      </w:pPr>
      <w:r>
        <w:t>Available in Platforms:</w:t>
      </w:r>
    </w:p>
    <w:p w14:paraId="6CA060C2" w14:textId="77777777" w:rsidR="00FD2F49" w:rsidRDefault="00000000">
      <w:r>
        <w:t>Cvent, Bizzabo, EventMobi, EventsAir, lnEvent, Jublia, Sarcon, Stova, Webex Events (formerly socio), Event Catalyst, MeetMatch, Conference Compass, Guidebook, RendezVerse</w:t>
      </w:r>
    </w:p>
    <w:p w14:paraId="5FACF659" w14:textId="77777777" w:rsidR="00FD2F49" w:rsidRDefault="00000000">
      <w:pPr>
        <w:pStyle w:val="Heading2"/>
      </w:pPr>
      <w:r>
        <w:t>Non-Available in Platforms:</w:t>
      </w:r>
    </w:p>
    <w:p w14:paraId="0973A88D" w14:textId="77777777" w:rsidR="00FD2F49" w:rsidRDefault="00000000">
      <w:r>
        <w:t>Accelevents, Blackthorn.io, colada, Communique Conferencing, CrowdComms, EMPL, Eventbrite, Eventscase, Eventsforce, Eventtia, evenTwo, ExpoPlatform, Fourwaves, Gevme, Hopin, idloom, JUNO, Let's Get Digital, MeetingHand, Meetmaps, Savvy, Shake It, Shocklogic, Splash, SpotMe, Swapcard, Trippus, Ventla, vFairs, Zoho Backstage, Zoom Events, Zuddl, Braindate, Brella, Grip, ConBop, Eventbase, VenulQ, Brandlive, Dexper, Goldcast, Hubilo, Kaltura, MEETYOO, Notified, MeetingPulse, Sparkup</w:t>
      </w:r>
    </w:p>
    <w:p w14:paraId="3515D222" w14:textId="77777777" w:rsidR="00FD2F49" w:rsidRDefault="00000000">
      <w:pPr>
        <w:pStyle w:val="Heading1"/>
      </w:pPr>
      <w:r>
        <w:t>Awards management</w:t>
      </w:r>
    </w:p>
    <w:p w14:paraId="212B42F0" w14:textId="77777777" w:rsidR="00FD2F49" w:rsidRDefault="00000000">
      <w:pPr>
        <w:pStyle w:val="Heading2"/>
      </w:pPr>
      <w:r>
        <w:t>Available in Platforms:</w:t>
      </w:r>
    </w:p>
    <w:p w14:paraId="13B3A9D6" w14:textId="77777777" w:rsidR="00FD2F49" w:rsidRDefault="00000000">
      <w:r>
        <w:t>Cvent, Bizzabo, EventsAir, Eventsforce, Fourwaves, lnEvent, Let's Get Digital, Meetmaps, Sarcon, Shocklogic, SpotMe, Stova, Trippus, Event Catalyst, MeetMatch, Dexper, Kaltura</w:t>
      </w:r>
    </w:p>
    <w:p w14:paraId="6E873681" w14:textId="77777777" w:rsidR="00FD2F49" w:rsidRDefault="00000000">
      <w:pPr>
        <w:pStyle w:val="Heading2"/>
      </w:pPr>
      <w:r>
        <w:t>Non-Available in Platforms:</w:t>
      </w:r>
    </w:p>
    <w:p w14:paraId="5442E2CE" w14:textId="77777777" w:rsidR="00FD2F49" w:rsidRDefault="00000000">
      <w:r>
        <w:t>Accelevents, Blackthorn.io, colada, Communique Conferencing, CrowdComms, EMPL, Eventbrite, EventMobi, Eventscase, Eventtia, evenTwo, ExpoPlatform, Gevme, Hopin, idloom, Jublia, JUNO, MeetingHand, Savvy, Shake It, Splash, Swapcard, Ventla, vFairs, Webex Events (formerly socio), Zoho Backstage, Zoom Events, Zuddl, Braindate, Brella, Grip, ConBop, Conference Compass, Eventbase, Guidebook, VenulQ, Brandlive, Goldcast, Hubilo, MEETYOO, Notified, RendezVerse, MeetingPulse, Sparkup</w:t>
      </w:r>
    </w:p>
    <w:p w14:paraId="2503E110" w14:textId="77777777" w:rsidR="00FD2F49" w:rsidRDefault="00000000">
      <w:pPr>
        <w:pStyle w:val="Heading1"/>
      </w:pPr>
      <w:r>
        <w:t>Digital signage management</w:t>
      </w:r>
    </w:p>
    <w:p w14:paraId="20DDEFB1" w14:textId="77777777" w:rsidR="00FD2F49" w:rsidRDefault="00000000">
      <w:pPr>
        <w:pStyle w:val="Heading2"/>
      </w:pPr>
      <w:r>
        <w:t>Available in Platforms:</w:t>
      </w:r>
    </w:p>
    <w:p w14:paraId="7D411AB6" w14:textId="77777777" w:rsidR="00FD2F49" w:rsidRDefault="00000000">
      <w:r>
        <w:t>Bizzabo, colada, Communique Conferencing, EMPL, EventMobi, EventsAir, ExpoPlatform, Gevme, lnEvent, Shocklogic, Stova, vFairs, Webex Events (formerly socio), Event Catalyst, Guidebook, Dexper, Kaltura</w:t>
      </w:r>
    </w:p>
    <w:p w14:paraId="45AAA7E9" w14:textId="77777777" w:rsidR="00FD2F49" w:rsidRDefault="00000000">
      <w:pPr>
        <w:pStyle w:val="Heading2"/>
      </w:pPr>
      <w:r>
        <w:lastRenderedPageBreak/>
        <w:t>Non-Available in Platforms:</w:t>
      </w:r>
    </w:p>
    <w:p w14:paraId="3EF86FC9" w14:textId="77777777" w:rsidR="00FD2F49" w:rsidRDefault="00000000">
      <w:r>
        <w:t>Cvent, Accelevents, Blackthorn.io, CrowdComms, Eventbrite, Eventscase, Eventsforce, Eventtia, evenTwo, Fourwaves, Hopin, idloom, Jublia, JUNO, Let's Get Digital, MeetingHand, Meetmaps, Sarcon, Savvy, Shake It, Splash, SpotMe, Swapcard, Trippus, Ventla, Zoho Backstage, Zoom Events, Zuddl, Braindate, Brella, Grip, MeetMatch, ConBop, Conference Compass, Eventbase, VenulQ, Brandlive, Goldcast, Hubilo, MEETYOO, Notified, RendezVerse, MeetingPulse, Sparkup</w:t>
      </w:r>
    </w:p>
    <w:p w14:paraId="5BE53933" w14:textId="77777777" w:rsidR="00FD2F49" w:rsidRDefault="00000000">
      <w:pPr>
        <w:pStyle w:val="Heading1"/>
      </w:pPr>
      <w:r>
        <w:t>At-home badge printing</w:t>
      </w:r>
    </w:p>
    <w:p w14:paraId="03D048CD" w14:textId="77777777" w:rsidR="00FD2F49" w:rsidRDefault="00000000">
      <w:pPr>
        <w:pStyle w:val="Heading2"/>
      </w:pPr>
      <w:r>
        <w:t>Available in Platforms:</w:t>
      </w:r>
    </w:p>
    <w:p w14:paraId="688589D5" w14:textId="77777777" w:rsidR="00FD2F49" w:rsidRDefault="00000000">
      <w:r>
        <w:t>Accelevents, Bizzabo, Blackthorn.io, colada, EMPL, Eventbrite, EventMobi, EventsAir, Eventscase, Eventsforce, Eventtia, evenTwo, ExpoPlatform, Fourwaves, idloom, Meetmaps, Sarcon, Shake It, Shocklogic, SpotMe, Stova, Swapcard, Trippus, Zoho Backstage, Event Catalyst, MeetMatch, ConBop</w:t>
      </w:r>
    </w:p>
    <w:p w14:paraId="66059468" w14:textId="77777777" w:rsidR="00FD2F49" w:rsidRDefault="00000000">
      <w:pPr>
        <w:pStyle w:val="Heading2"/>
      </w:pPr>
      <w:r>
        <w:t>Non-Available in Platforms:</w:t>
      </w:r>
    </w:p>
    <w:p w14:paraId="7F1B466C" w14:textId="77777777" w:rsidR="00FD2F49" w:rsidRDefault="00000000">
      <w:r>
        <w:t>Cvent, Communique Conferencing, CrowdComms, Gevme, Hopin, lnEvent, Jublia, JUNO, Let's Get Digital, MeetingHand, Savvy, Splash, Ventla, vFairs, Webex Events (formerly socio), Zoom Events, Zuddl, Braindate, Brella, Grip, Conference Compass, Eventbase, Guidebook, VenulQ, Brandlive, Dexper, Goldcast, Hubilo, Kaltura, MEETYOO, Notified, RendezVerse, MeetingPulse, Sparkup</w:t>
      </w:r>
    </w:p>
    <w:p w14:paraId="5469ABF9" w14:textId="77777777" w:rsidR="00FD2F49" w:rsidRDefault="00000000">
      <w:pPr>
        <w:pStyle w:val="Heading1"/>
      </w:pPr>
      <w:r>
        <w:t>QR code check-in</w:t>
      </w:r>
    </w:p>
    <w:p w14:paraId="74F74A58" w14:textId="77777777" w:rsidR="00FD2F49" w:rsidRDefault="00000000">
      <w:pPr>
        <w:pStyle w:val="Heading2"/>
      </w:pPr>
      <w:r>
        <w:t>Available in Platforms:</w:t>
      </w:r>
    </w:p>
    <w:p w14:paraId="4DEBF878" w14:textId="77777777" w:rsidR="00FD2F49" w:rsidRDefault="00000000">
      <w:r>
        <w:t>Cvent, Accelevents, Bizzabo, Blackthorn.io, colada, Communique Conferencing, CrowdComms, EMPL, Eventbrite, EventMobi, EventsAir, Eventscase, Eventsforce, Eventtia, evenTwo, ExpoPlatform, Gevme, idloom, lnEvent, Jublia, Let's Get Digital, MeetingHand, Meetmaps, Sarcon, Savvy, Shake It, Shocklogic, Splash, SpotMe, Stova, Swapcard, Trippus, Ventla, vFairs, Webex Events (formerly socio), Zoho Backstage, Zoom Events, Zuddl, Event Catalyst, Grip, MeetMatch, ConBop, Eventbase, Guidebook, VenulQ, Hubilo, Kaltura, MeetingPulse</w:t>
      </w:r>
    </w:p>
    <w:p w14:paraId="70A80003" w14:textId="77777777" w:rsidR="00FD2F49" w:rsidRDefault="00000000">
      <w:pPr>
        <w:pStyle w:val="Heading2"/>
      </w:pPr>
      <w:r>
        <w:t>Non-Available in Platforms:</w:t>
      </w:r>
    </w:p>
    <w:p w14:paraId="78156CEC" w14:textId="77777777" w:rsidR="00FD2F49" w:rsidRDefault="00000000">
      <w:r>
        <w:t>Fourwaves, Hopin, JUNO, Braindate, Brella, Conference Compass, Brandlive, Dexper, Goldcast, MEETYOO, Notified, RendezVerse, Sparkup</w:t>
      </w:r>
    </w:p>
    <w:p w14:paraId="6900810F" w14:textId="77777777" w:rsidR="00FD2F49" w:rsidRDefault="00000000">
      <w:pPr>
        <w:pStyle w:val="Heading1"/>
      </w:pPr>
      <w:r>
        <w:lastRenderedPageBreak/>
        <w:t>Facial recognition check-in</w:t>
      </w:r>
    </w:p>
    <w:p w14:paraId="536408DF" w14:textId="77777777" w:rsidR="00FD2F49" w:rsidRDefault="00000000">
      <w:pPr>
        <w:pStyle w:val="Heading2"/>
      </w:pPr>
      <w:r>
        <w:t>Available in Platforms:</w:t>
      </w:r>
    </w:p>
    <w:p w14:paraId="3FB5267B" w14:textId="77777777" w:rsidR="00FD2F49" w:rsidRDefault="00000000">
      <w:r>
        <w:t>Bizzabo, ExpoPlatform, Gevme, Shocklogic, Stova, MeetMatch, Hubilo</w:t>
      </w:r>
    </w:p>
    <w:p w14:paraId="239223DD" w14:textId="77777777" w:rsidR="00FD2F49" w:rsidRDefault="00000000">
      <w:pPr>
        <w:pStyle w:val="Heading2"/>
      </w:pPr>
      <w:r>
        <w:t>Non-Available in Platforms:</w:t>
      </w:r>
    </w:p>
    <w:p w14:paraId="38768D55" w14:textId="77777777" w:rsidR="00FD2F49" w:rsidRDefault="00000000">
      <w:r>
        <w:t>Cvent, Accelevents, Blackthorn.io, colada, Communique Conferencing, CrowdComms, EMPL, Eventbrite, EventMobi, EventsAir, Eventscase, Eventsforce, Eventtia, evenTwo, Fourwaves, Hopin, idloom, lnEvent, Jublia, JUNO, Let's Get Digital, MeetingHand, Meetmaps, Sarcon, Savvy, Shake It, Splash, SpotMe, Swapcard, Trippus, Ventla, vFairs, Webex Events (formerly socio), Zoho Backstage, Zoom Events, Zuddl, Braindate, Brella, Event Catalyst, Grip, ConBop, Conference Compass, Eventbase, Guidebook, VenulQ, Brandlive, Dexper, Goldcast, Kaltura, MEETYOO, Notified, RendezVerse, MeetingPulse, Sparkup</w:t>
      </w:r>
    </w:p>
    <w:p w14:paraId="3718CAA0" w14:textId="77777777" w:rsidR="00FD2F49" w:rsidRDefault="00000000">
      <w:pPr>
        <w:pStyle w:val="Heading1"/>
      </w:pPr>
      <w:r>
        <w:t>Badge designer</w:t>
      </w:r>
    </w:p>
    <w:p w14:paraId="4D22204F" w14:textId="77777777" w:rsidR="00FD2F49" w:rsidRDefault="00000000">
      <w:pPr>
        <w:pStyle w:val="Heading2"/>
      </w:pPr>
      <w:r>
        <w:t>Available in Platforms:</w:t>
      </w:r>
    </w:p>
    <w:p w14:paraId="313E5BC7" w14:textId="77777777" w:rsidR="00FD2F49" w:rsidRDefault="00000000">
      <w:r>
        <w:t>Cvent, Accelevents, Bizzabo, colada, Communique Conferencing, CrowdComms, EMPL, EventMobi, EventsAir, Eventscase, Eventtia, evenTwo, ExpoPlatform, Gevme, idloom, lnEvent, Let's Get Digital, Meetmaps, Sarcon, Shocklogic, SpotMe, Stova, Swapcard, Trippus, vFairs, Webex Events (formerly socio), Zoho Backstage, Zoom Events, Zuddl, Event Catalyst, MeetMatch, ConBop, Hubilo</w:t>
      </w:r>
    </w:p>
    <w:p w14:paraId="4053BC68" w14:textId="77777777" w:rsidR="00FD2F49" w:rsidRDefault="00000000">
      <w:pPr>
        <w:pStyle w:val="Heading2"/>
      </w:pPr>
      <w:r>
        <w:t>Non-Available in Platforms:</w:t>
      </w:r>
    </w:p>
    <w:p w14:paraId="676FB6D3" w14:textId="77777777" w:rsidR="00FD2F49" w:rsidRDefault="00000000">
      <w:r>
        <w:t>Blackthorn.io, Eventbrite, Eventsforce, Fourwaves, Hopin, Jublia, JUNO, MeetingHand, Savvy, Shake It, Splash, Ventla, Braindate, Brella, Grip, Conference Compass, Eventbase, Guidebook, VenulQ, Brandlive, Dexper, Goldcast, Kaltura, MEETYOO, Notified, RendezVerse, MeetingPulse, Sparkup</w:t>
      </w:r>
    </w:p>
    <w:p w14:paraId="43C59CB6" w14:textId="77777777" w:rsidR="00FD2F49" w:rsidRDefault="00000000">
      <w:pPr>
        <w:pStyle w:val="Heading1"/>
      </w:pPr>
      <w:r>
        <w:t>Badge printing (inc. hardware printers)</w:t>
      </w:r>
    </w:p>
    <w:p w14:paraId="0F19C6B7" w14:textId="77777777" w:rsidR="00FD2F49" w:rsidRDefault="00000000">
      <w:pPr>
        <w:pStyle w:val="Heading2"/>
      </w:pPr>
      <w:r>
        <w:t>Available in Platforms:</w:t>
      </w:r>
    </w:p>
    <w:p w14:paraId="6AE910BA" w14:textId="77777777" w:rsidR="00FD2F49" w:rsidRDefault="00000000">
      <w:r>
        <w:t>Cvent, Accelevents, Bizzabo, Blackthorn.io, colada, Communique Conferencing, CrowdComms, EMPL, EventMobi, Eventscase, Eventsforce, Eventtia, evenTwo, Gevme, idloom, lnEvent, Let's Get Digital, Meetmaps, Sarcon, Shake It, Shocklogic, Splash, SpotMe, Stova, Swapcard, Trippus, vFairs, Webex Events (formerly socio), Zoho Backstage, Zoom Events, Zuddl, Event Catalyst, MeetMatch, ConBop, VenulQ, Hubilo</w:t>
      </w:r>
    </w:p>
    <w:p w14:paraId="0A339CE5" w14:textId="77777777" w:rsidR="00FD2F49" w:rsidRDefault="00000000">
      <w:pPr>
        <w:pStyle w:val="Heading2"/>
      </w:pPr>
      <w:r>
        <w:t>Non-Available in Platforms:</w:t>
      </w:r>
    </w:p>
    <w:p w14:paraId="7916B143" w14:textId="77777777" w:rsidR="00FD2F49" w:rsidRDefault="00000000">
      <w:r>
        <w:t>Eventbrite, EventsAir, ExpoPlatform, Fourwaves, Hopin, Jublia, JUNO, MeetingHand, Savvy, Ventla, Braindate, Brella, Grip, Conference Compass, Eventbase, Guidebook, Brandlive, Dexper, Goldcast, Kaltura, MEETYOO, Notified, RendezVerse, MeetingPulse, Sparkup</w:t>
      </w:r>
    </w:p>
    <w:p w14:paraId="769B60C1" w14:textId="77777777" w:rsidR="00FD2F49" w:rsidRDefault="00000000">
      <w:pPr>
        <w:pStyle w:val="Heading1"/>
      </w:pPr>
      <w:r>
        <w:lastRenderedPageBreak/>
        <w:t>Check-in app for attendee scanning</w:t>
      </w:r>
    </w:p>
    <w:p w14:paraId="41DBD169" w14:textId="77777777" w:rsidR="00FD2F49" w:rsidRDefault="00000000">
      <w:pPr>
        <w:pStyle w:val="Heading2"/>
      </w:pPr>
      <w:r>
        <w:t>Available in Platforms:</w:t>
      </w:r>
    </w:p>
    <w:p w14:paraId="28FD8861" w14:textId="77777777" w:rsidR="00FD2F49" w:rsidRDefault="00000000">
      <w:r>
        <w:t>Cvent, Accelevents, Bizzabo, Blackthorn.io, colada, Communique Conferencing, CrowdComms, EMPL, Eventbrite, EventMobi, EventsAir, Eventscase, Eventsforce, Eventtia, evenTwo, ExpoPlatform, Gevme, Hopin, idloom, lnEvent, Jublia, Let's Get Digital, MeetingHand, Meetmaps, Sarcon, Shake It, Shocklogic, Splash, SpotMe, Stova, Swapcard, Trippus, vFairs, Webex Events (formerly socio), Zoho Backstage, Zuddl, Event Catalyst, Grip, MeetMatch, ConBop, Guidebook, VenulQ, Goldcast, Hubilo, Kaltura, MeetingPulse</w:t>
      </w:r>
    </w:p>
    <w:p w14:paraId="2165C5E9" w14:textId="77777777" w:rsidR="00FD2F49" w:rsidRDefault="00000000">
      <w:pPr>
        <w:pStyle w:val="Heading2"/>
      </w:pPr>
      <w:r>
        <w:t>Non-Available in Platforms:</w:t>
      </w:r>
    </w:p>
    <w:p w14:paraId="586638DC" w14:textId="77777777" w:rsidR="00FD2F49" w:rsidRDefault="00000000">
      <w:r>
        <w:t>Fourwaves, JUNO, Savvy, Ventla, Zoom Events, Braindate, Brella, Conference Compass, Eventbase, Brandlive, Dexper, MEETYOO, Notified, RendezVerse, Sparkup</w:t>
      </w:r>
    </w:p>
    <w:p w14:paraId="64A0391F" w14:textId="77777777" w:rsidR="00FD2F49" w:rsidRDefault="00000000">
      <w:pPr>
        <w:pStyle w:val="Heading1"/>
      </w:pPr>
      <w:r>
        <w:t>Smart badging technology</w:t>
      </w:r>
    </w:p>
    <w:p w14:paraId="71BC34FF" w14:textId="77777777" w:rsidR="00FD2F49" w:rsidRDefault="00000000">
      <w:pPr>
        <w:pStyle w:val="Heading2"/>
      </w:pPr>
      <w:r>
        <w:t>Available in Platforms:</w:t>
      </w:r>
    </w:p>
    <w:p w14:paraId="5C4A1990" w14:textId="77777777" w:rsidR="00FD2F49" w:rsidRDefault="00000000">
      <w:r>
        <w:t>Cvent, Accelevents, Bizzabo, EMPL, lnEvent, Meetmaps, Shocklogic, Stova, Event Catalyst, Eventbase, VenulQ, Kaltura</w:t>
      </w:r>
    </w:p>
    <w:p w14:paraId="21C39E21" w14:textId="77777777" w:rsidR="00FD2F49" w:rsidRDefault="00000000">
      <w:pPr>
        <w:pStyle w:val="Heading2"/>
      </w:pPr>
      <w:r>
        <w:t>Non-Available in Platforms:</w:t>
      </w:r>
    </w:p>
    <w:p w14:paraId="68961248" w14:textId="77777777" w:rsidR="00FD2F49" w:rsidRDefault="00000000">
      <w:r>
        <w:t>Blackthorn.io, colada, Communique Conferencing, CrowdComms, Eventbrite, EventMobi, EventsAir, Eventscase, Eventsforce, Eventtia, evenTwo, ExpoPlatform, Fourwaves, Gevme, Hopin, idloom, Jublia, JUNO, Let's Get Digital, MeetingHand, Sarcon, Savvy, Shake It, Splash, SpotMe, Swapcard, Trippus, Ventla, vFairs, Webex Events (formerly socio), Zoho Backstage, Zoom Events, Zuddl, Braindate, Brella, Grip, MeetMatch, ConBop, Conference Compass, Guidebook, Brandlive, Dexper, Goldcast, Hubilo, MEETYOO, Notified, RendezVerse, MeetingPulse, Sparkup</w:t>
      </w:r>
    </w:p>
    <w:p w14:paraId="60483A22" w14:textId="77777777" w:rsidR="00FD2F49" w:rsidRDefault="00000000">
      <w:pPr>
        <w:pStyle w:val="Heading1"/>
      </w:pPr>
      <w:r>
        <w:t>Last minute changes at check-in</w:t>
      </w:r>
    </w:p>
    <w:p w14:paraId="4DEB0C5B" w14:textId="77777777" w:rsidR="00FD2F49" w:rsidRDefault="00000000">
      <w:pPr>
        <w:pStyle w:val="Heading2"/>
      </w:pPr>
      <w:r>
        <w:t>Available in Platforms:</w:t>
      </w:r>
    </w:p>
    <w:p w14:paraId="4D45EF60" w14:textId="77777777" w:rsidR="00FD2F49" w:rsidRDefault="00000000">
      <w:r>
        <w:t>Cvent, Accelevents, Bizzabo, Blackthorn.io, colada, Communique Conferencing, CrowdComms, EMPL, Eventbrite, EventMobi, EventsAir, Eventscase, Eventtia, evenTwo, ExpoPlatform, Fourwaves, Gevme, Hopin, idloom, lnEvent, Jublia, Let's Get Digital, MeetingHand, Meetmaps, Sarcon, Savvy, Shake It, Shocklogic, Splash, SpotMe, Stova, Swapcard, Trippus, Ventla, vFairs, Webex Events (formerly socio), Zoho Backstage, Zoom Events, Braindate, Event Catalyst, MeetMatch, ConBop, Guidebook, VenulQ, Hubilo, Kaltura</w:t>
      </w:r>
    </w:p>
    <w:p w14:paraId="0EFD1A6F" w14:textId="77777777" w:rsidR="00FD2F49" w:rsidRDefault="00000000">
      <w:pPr>
        <w:pStyle w:val="Heading2"/>
      </w:pPr>
      <w:r>
        <w:t>Non-Available in Platforms:</w:t>
      </w:r>
    </w:p>
    <w:p w14:paraId="1EEBBEA9" w14:textId="77777777" w:rsidR="00FD2F49" w:rsidRDefault="00000000">
      <w:r>
        <w:t>Eventsforce, JUNO, Zuddl, Brella, Grip, Conference Compass, Eventbase, Brandlive, Dexper, Goldcast, MEETYOO, Notified, RendezVerse, MeetingPulse, Sparkup</w:t>
      </w:r>
    </w:p>
    <w:p w14:paraId="54FE24EC" w14:textId="77777777" w:rsidR="00FD2F49" w:rsidRDefault="00000000">
      <w:pPr>
        <w:pStyle w:val="Heading1"/>
      </w:pPr>
      <w:r>
        <w:lastRenderedPageBreak/>
        <w:t>Access control</w:t>
      </w:r>
    </w:p>
    <w:p w14:paraId="34DB4F2C" w14:textId="77777777" w:rsidR="00FD2F49" w:rsidRDefault="00000000">
      <w:pPr>
        <w:pStyle w:val="Heading2"/>
      </w:pPr>
      <w:r>
        <w:t>Available in Platforms:</w:t>
      </w:r>
    </w:p>
    <w:p w14:paraId="5C7911DD" w14:textId="77777777" w:rsidR="00FD2F49" w:rsidRDefault="00000000">
      <w:r>
        <w:t>Cvent, Accelevents, Bizzabo, Blackthorn.io, colada, Communique Conferencing, EMPL, EventMobi, EventsAir, Eventscase, Eventsforce, Eventtia, evenTwo, ExpoPlatform, Gevme, Hopin, idloom, lnEvent, Jublia, Let's Get Digital, Meetmaps, Sarcon, Shake It, Shocklogic, SpotMe, Stova, Swapcard, Trippus, vFairs, Zoho Backstage, Zoom Events, Zuddl, Event Catalyst, Grip, MeetMatch, Guidebook, VenulQ, Kaltura, RendezVerse</w:t>
      </w:r>
    </w:p>
    <w:p w14:paraId="2BAF450C" w14:textId="77777777" w:rsidR="00FD2F49" w:rsidRDefault="00000000">
      <w:pPr>
        <w:pStyle w:val="Heading2"/>
      </w:pPr>
      <w:r>
        <w:t>Non-Available in Platforms:</w:t>
      </w:r>
    </w:p>
    <w:p w14:paraId="7DF89733" w14:textId="77777777" w:rsidR="00FD2F49" w:rsidRDefault="00000000">
      <w:r>
        <w:t>CrowdComms, Eventbrite, Fourwaves, JUNO, MeetingHand, Savvy, Splash, Ventla, Webex Events (formerly socio), Braindate, Brella, ConBop, Conference Compass, Eventbase, Brandlive, Dexper, Goldcast, Hubilo, MEETYOO, Notified, MeetingPulse, Sparkup</w:t>
      </w:r>
    </w:p>
    <w:p w14:paraId="44CD886C" w14:textId="77777777" w:rsidR="00FD2F49" w:rsidRDefault="00000000">
      <w:pPr>
        <w:pStyle w:val="Heading1"/>
      </w:pPr>
      <w:r>
        <w:t>CCPA compliant</w:t>
      </w:r>
    </w:p>
    <w:p w14:paraId="1BF76BAE" w14:textId="77777777" w:rsidR="00FD2F49" w:rsidRDefault="00000000">
      <w:pPr>
        <w:pStyle w:val="Heading2"/>
      </w:pPr>
      <w:r>
        <w:t>Available in Platforms:</w:t>
      </w:r>
    </w:p>
    <w:p w14:paraId="7DEAC0E2" w14:textId="77777777" w:rsidR="00FD2F49" w:rsidRDefault="00000000">
      <w:r>
        <w:t>Cvent, Accelevents, Bizzabo, Blackthorn.io, Communique Conferencing, Eventbrite, EventMobi, Eventsforce, Hopin, lnEvent, Let's Get Digital, Shocklogic, Splash, SpotMe, Stova, Swapcard, vFairs, Webex Events (formerly socio), Zoho Backstage, Zoom Events, Braindate, Brella, Guidebook, VenulQ, Brandlive, Dexper, Goldcast, Hubilo, Kaltura, Notified</w:t>
      </w:r>
    </w:p>
    <w:p w14:paraId="31F693AA" w14:textId="77777777" w:rsidR="00FD2F49" w:rsidRDefault="00000000">
      <w:pPr>
        <w:pStyle w:val="Heading2"/>
      </w:pPr>
      <w:r>
        <w:t>Non-Available in Platforms:</w:t>
      </w:r>
    </w:p>
    <w:p w14:paraId="5B8BBA72" w14:textId="77777777" w:rsidR="00FD2F49" w:rsidRDefault="00000000">
      <w:r>
        <w:t>colada, CrowdComms, EMPL, EventsAir, Eventscase, Eventtia, evenTwo, ExpoPlatform, Fourwaves, Gevme, idloom, Jublia, JUNO, MeetingHand, Meetmaps, Sarcon, Savvy, Shake It, Trippus, Ventla, Zuddl, Event Catalyst, Grip, MeetMatch, ConBop, Conference Compass, Eventbase, MEETYOO, RendezVerse, MeetingPulse, Sparkup</w:t>
      </w:r>
    </w:p>
    <w:p w14:paraId="1A7C9184" w14:textId="77777777" w:rsidR="00FD2F49" w:rsidRDefault="00000000">
      <w:pPr>
        <w:pStyle w:val="Heading1"/>
      </w:pPr>
      <w:r>
        <w:t>ISO 27001 Compliant</w:t>
      </w:r>
    </w:p>
    <w:p w14:paraId="37E73039" w14:textId="77777777" w:rsidR="00FD2F49" w:rsidRDefault="00000000">
      <w:pPr>
        <w:pStyle w:val="Heading2"/>
      </w:pPr>
      <w:r>
        <w:t>Available in Platforms:</w:t>
      </w:r>
    </w:p>
    <w:p w14:paraId="3B31C82F" w14:textId="77777777" w:rsidR="00FD2F49" w:rsidRDefault="00000000">
      <w:r>
        <w:t>Cvent, Bizzabo, Blackthorn.io, colada, Communique Conferencing, CrowdComms, EMPL, EventsAir, Eventscase, Eventsforce, evenTwo, ExpoPlatform, Gevme, Hopin, idloom, lnEvent, Jublia, Let's Get Digital, Meetmaps, Sarcon, SpotMe, Stova, vFairs, Webex Events (formerly socio), Zoho Backstage, Zoom Events, Zuddl, Brella, Conference Compass, VenulQ, Brandlive, Dexper, Goldcast, Hubilo, Kaltura, MEETYOO, Notified</w:t>
      </w:r>
    </w:p>
    <w:p w14:paraId="7FD985DE" w14:textId="77777777" w:rsidR="00FD2F49" w:rsidRDefault="00000000">
      <w:pPr>
        <w:pStyle w:val="Heading2"/>
      </w:pPr>
      <w:r>
        <w:t>Non-Available in Platforms:</w:t>
      </w:r>
    </w:p>
    <w:p w14:paraId="56F18AD6" w14:textId="77777777" w:rsidR="00FD2F49" w:rsidRDefault="00000000">
      <w:r>
        <w:t>Accelevents, Eventbrite, EventMobi, Eventtia, Fourwaves, JUNO, MeetingHand, Savvy, Shake It, Shocklogic, Splash, Swapcard, Trippus, Ventla, Braindate, Event Catalyst, Grip, MeetMatch, ConBop, Eventbase, Guidebook, RendezVerse, MeetingPulse, Sparkup</w:t>
      </w:r>
    </w:p>
    <w:p w14:paraId="0B6810E2" w14:textId="77777777" w:rsidR="00FD2F49" w:rsidRDefault="00000000">
      <w:pPr>
        <w:pStyle w:val="Heading1"/>
      </w:pPr>
      <w:r>
        <w:lastRenderedPageBreak/>
        <w:t>SOC 2 Compliant</w:t>
      </w:r>
    </w:p>
    <w:p w14:paraId="325C591D" w14:textId="77777777" w:rsidR="00FD2F49" w:rsidRDefault="00000000">
      <w:pPr>
        <w:pStyle w:val="Heading2"/>
      </w:pPr>
      <w:r>
        <w:t>Available in Platforms:</w:t>
      </w:r>
    </w:p>
    <w:p w14:paraId="1BD36B0E" w14:textId="77777777" w:rsidR="00FD2F49" w:rsidRDefault="00000000">
      <w:r>
        <w:t>Cvent, Accelevents, Bizzabo, Blackthorn.io, Communique Conferencing, CrowdComms, Eventbrite, Eventsforce, Eventtia, ExpoPlatform, Fourwaves, Gevme, Hopin, idloom, lnEvent, Let's Get Digital, Shocklogic, Splash, SpotMe, Stova, Swapcard, vFairs, Webex Events (formerly socio), Zoho Backstage, Zoom Events, Zuddl, Brella, VenulQ, Brandlive, Dexper, Goldcast, Hubilo, Kaltura, Notified</w:t>
      </w:r>
    </w:p>
    <w:p w14:paraId="18BEB06F" w14:textId="77777777" w:rsidR="00FD2F49" w:rsidRDefault="00000000">
      <w:pPr>
        <w:pStyle w:val="Heading2"/>
      </w:pPr>
      <w:r>
        <w:t>Non-Available in Platforms:</w:t>
      </w:r>
    </w:p>
    <w:p w14:paraId="66835C93" w14:textId="77777777" w:rsidR="00FD2F49" w:rsidRDefault="00000000">
      <w:r>
        <w:t>colada, EMPL, EventMobi, EventsAir, Eventscase, evenTwo, Jublia, JUNO, MeetingHand, Meetmaps, Sarcon, Savvy, Shake It, Trippus, Ventla, Braindate, Event Catalyst, Grip, MeetMatch, ConBop, Conference Compass, Eventbase, Guidebook, MEETYOO, RendezVerse, MeetingPulse, Sparkup</w:t>
      </w:r>
    </w:p>
    <w:p w14:paraId="588373D4" w14:textId="77777777" w:rsidR="00FD2F49" w:rsidRDefault="00000000">
      <w:pPr>
        <w:pStyle w:val="Heading1"/>
      </w:pPr>
      <w:r>
        <w:t>PCI-DSS Compliant</w:t>
      </w:r>
    </w:p>
    <w:p w14:paraId="45FF7298" w14:textId="77777777" w:rsidR="00FD2F49" w:rsidRDefault="00000000">
      <w:pPr>
        <w:pStyle w:val="Heading2"/>
      </w:pPr>
      <w:r>
        <w:t>Available in Platforms:</w:t>
      </w:r>
    </w:p>
    <w:p w14:paraId="73DBFE3E" w14:textId="77777777" w:rsidR="00FD2F49" w:rsidRDefault="00000000">
      <w:r>
        <w:t>Cvent, Accelevents, Blackthorn.io, EMPL, Eventbrite, EventsAir, Eventsforce, Fourwaves, Gevme, Hopin, idloom, lnEvent, Sarcon, Shocklogic, Splash, Stova, Trippus, Webex Events (formerly socio), Zoho Backstage, Brella, Hubilo</w:t>
      </w:r>
    </w:p>
    <w:p w14:paraId="59B5863C" w14:textId="77777777" w:rsidR="00FD2F49" w:rsidRDefault="00000000">
      <w:pPr>
        <w:pStyle w:val="Heading2"/>
      </w:pPr>
      <w:r>
        <w:t>Non-Available in Platforms:</w:t>
      </w:r>
    </w:p>
    <w:p w14:paraId="23EB936D" w14:textId="77777777" w:rsidR="00FD2F49" w:rsidRDefault="00000000">
      <w:r>
        <w:t>Bizzabo, colada, Communique Conferencing, CrowdComms, EventMobi, Eventscase, Eventtia, evenTwo, ExpoPlatform, Jublia, JUNO, Let's Get Digital, MeetingHand, Meetmaps, Savvy, Shake It, SpotMe, Swapcard, Ventla, vFairs, Zoom Events, Zuddl, Braindate, Event Catalyst, Grip, MeetMatch, ConBop, Conference Compass, Eventbase, Guidebook, VenulQ, Brandlive, Dexper, Goldcast, Kaltura, MEETYOO, Notified, RendezVerse, MeetingPulse, Sparkup</w:t>
      </w:r>
    </w:p>
    <w:p w14:paraId="1F837818" w14:textId="77777777" w:rsidR="00FD2F49" w:rsidRDefault="00000000">
      <w:pPr>
        <w:pStyle w:val="Heading1"/>
      </w:pPr>
      <w:r>
        <w:t>GDBR Compliant</w:t>
      </w:r>
    </w:p>
    <w:p w14:paraId="11A2ECBD" w14:textId="77777777" w:rsidR="00FD2F49" w:rsidRDefault="00000000">
      <w:pPr>
        <w:pStyle w:val="Heading2"/>
      </w:pPr>
      <w:r>
        <w:t>Available in Platforms:</w:t>
      </w:r>
    </w:p>
    <w:p w14:paraId="3260D518" w14:textId="77777777" w:rsidR="00FD2F49" w:rsidRDefault="00000000">
      <w:r>
        <w:t>Cvent, Accelevents, Bizzabo, Blackthorn.io, colada, Communique Conferencing, CrowdComms, EMPL, Eventbrite, EventMobi, EventsAir, Eventscase, Eventsforce, Eventtia, evenTwo, ExpoPlatform, Fourwaves, Gevme, Hopin, idloom, lnEvent, Jublia, Let's Get Digital, MeetingHand, Meetmaps, Sarcon, Savvy, Shake It, Shocklogic, Splash, SpotMe, Stova, Swapcard, Trippus, Ventla, vFairs, Webex Events (formerly socio), Zoho Backstage, Zoom Events, Zuddl, Braindate, Brella, Event Catalyst, Grip, MeetMatch, ConBop, Conference Compass, Eventbase, Guidebook, VenulQ, Brandlive, Dexper, Goldcast, Hubilo, Kaltura, MEETYOO, Notified, MeetingPulse, Sparkup</w:t>
      </w:r>
    </w:p>
    <w:p w14:paraId="47DBC9AB" w14:textId="77777777" w:rsidR="00FD2F49" w:rsidRDefault="00000000">
      <w:pPr>
        <w:pStyle w:val="Heading2"/>
      </w:pPr>
      <w:r>
        <w:lastRenderedPageBreak/>
        <w:t>Non-Available in Platforms:</w:t>
      </w:r>
    </w:p>
    <w:p w14:paraId="55D477B1" w14:textId="77777777" w:rsidR="00FD2F49" w:rsidRDefault="00000000">
      <w:r>
        <w:t>JUNO, RendezVerse</w:t>
      </w:r>
    </w:p>
    <w:p w14:paraId="5300A195" w14:textId="77777777" w:rsidR="00FD2F49" w:rsidRDefault="00000000">
      <w:pPr>
        <w:pStyle w:val="Heading1"/>
      </w:pPr>
      <w:r>
        <w:t>Business continuity/server baclup</w:t>
      </w:r>
    </w:p>
    <w:p w14:paraId="5A43BAA0" w14:textId="77777777" w:rsidR="00FD2F49" w:rsidRDefault="00000000">
      <w:pPr>
        <w:pStyle w:val="Heading2"/>
      </w:pPr>
      <w:r>
        <w:t>Available in Platforms:</w:t>
      </w:r>
    </w:p>
    <w:p w14:paraId="735B82BC" w14:textId="77777777" w:rsidR="00FD2F49" w:rsidRDefault="00000000">
      <w:r>
        <w:t>Cvent, Accelevents, colada, Communique Conferencing, CrowdComms, EMPL, EventMobi, EventsAir, Eventscase, Eventsforce, Eventtia, evenTwo, ExpoPlatform, Gevme, Hopin, idloom, lnEvent, Jublia, Let's Get Digital, Sarcon, Savvy, Shake It, Shocklogic, Splash, SpotMe, Stova, Swapcard, Trippus, Ventla, vFairs, Webex Events (formerly socio), Zoho Backstage, Braindate, Brella, Event Catalyst, Grip, MeetMatch, Eventbase, Guidebook, VenulQ, Brandlive, Dexper, Hubilo, Kaltura, MEETYOO, Notified, MeetingPulse, Sparkup</w:t>
      </w:r>
    </w:p>
    <w:p w14:paraId="18B354BE" w14:textId="77777777" w:rsidR="00FD2F49" w:rsidRDefault="00000000">
      <w:pPr>
        <w:pStyle w:val="Heading2"/>
      </w:pPr>
      <w:r>
        <w:t>Non-Available in Platforms:</w:t>
      </w:r>
    </w:p>
    <w:p w14:paraId="32C6CCF9" w14:textId="77777777" w:rsidR="00FD2F49" w:rsidRDefault="00000000">
      <w:r>
        <w:t>Bizzabo, Blackthorn.io, Eventbrite, Fourwaves, JUNO, MeetingHand, Meetmaps, Zoom Events, Zuddl, ConBop, Conference Compass, Goldcast, RendezVerse</w:t>
      </w:r>
    </w:p>
    <w:p w14:paraId="0FB23F08" w14:textId="77777777" w:rsidR="00FD2F49" w:rsidRDefault="00000000">
      <w:pPr>
        <w:pStyle w:val="Heading1"/>
      </w:pPr>
      <w:r>
        <w:t>Data encrypted</w:t>
      </w:r>
    </w:p>
    <w:p w14:paraId="4428CFD3" w14:textId="77777777" w:rsidR="00FD2F49" w:rsidRDefault="00000000">
      <w:pPr>
        <w:pStyle w:val="Heading2"/>
      </w:pPr>
      <w:r>
        <w:t>Available in Platforms:</w:t>
      </w:r>
    </w:p>
    <w:p w14:paraId="6CB9BB26" w14:textId="77777777" w:rsidR="00FD2F49" w:rsidRDefault="00000000">
      <w:r>
        <w:t>Cvent, Accelevents, Bizzabo, Blackthorn.io, colada, Communique Conferencing, CrowdComms, EMPL, Eventbrite, EventMobi, EventsAir, Eventscase, Eventsforce, Eventtia, evenTwo, ExpoPlatform, Fourwaves, Gevme, Hopin, idloom, lnEvent, Jublia, Let's Get Digital, MeetingHand, Sarcon, Savvy, Shake It, Shocklogic, Splash, SpotMe, Stova, Swapcard, Trippus, Ventla, vFairs, Webex Events (formerly socio), Zoho Backstage, Zuddl, Braindate, Brella, Event Catalyst, Grip, MeetMatch, Eventbase, Guidebook, VenulQ, Brandlive, Dexper, Hubilo, Kaltura, MEETYOO, Notified, MeetingPulse, Sparkup</w:t>
      </w:r>
    </w:p>
    <w:p w14:paraId="2C4D976B" w14:textId="77777777" w:rsidR="00FD2F49" w:rsidRDefault="00000000">
      <w:pPr>
        <w:pStyle w:val="Heading2"/>
      </w:pPr>
      <w:r>
        <w:t>Non-Available in Platforms:</w:t>
      </w:r>
    </w:p>
    <w:p w14:paraId="37B6AC07" w14:textId="77777777" w:rsidR="00FD2F49" w:rsidRDefault="00000000">
      <w:r>
        <w:t>JUNO, Meetmaps, Zoom Events, ConBop, Conference Compass, Goldcast, RendezVerse</w:t>
      </w:r>
    </w:p>
    <w:p w14:paraId="75F25F4F" w14:textId="77777777" w:rsidR="00FD2F49" w:rsidRDefault="00000000">
      <w:pPr>
        <w:pStyle w:val="Heading1"/>
      </w:pPr>
      <w:r>
        <w:t>Client data server location Europe U.S</w:t>
      </w:r>
    </w:p>
    <w:p w14:paraId="6E3F4093" w14:textId="77777777" w:rsidR="00FD2F49" w:rsidRDefault="00000000">
      <w:pPr>
        <w:pStyle w:val="Heading2"/>
      </w:pPr>
      <w:r>
        <w:t>Available in Platforms:</w:t>
      </w:r>
    </w:p>
    <w:p w14:paraId="0B9D3061" w14:textId="77777777" w:rsidR="00FD2F49" w:rsidRDefault="00000000">
      <w:r>
        <w:t>Cvent, Accelevents, Blackthorn.io, colada, Communique Conferencing, EMPL, EventsAir, Eventsforce, Eventtia, ExpoPlatform, Fourwaves, Hopin, idloom, lnEvent, Let's Get Digital, MeetingHand, Sarcon, Savvy, Shocklogic, Splash, SpotMe, Stova, Swapcard, Trippus, vFairs, Zoho Backstage, Zuddl, Braindate, Brella, Event Catalyst, Grip, MeetMatch, Eventbase, Brandlive, Dexper, Hubilo, Kaltura, MEETYOO, MeetingPulse, Sparkup</w:t>
      </w:r>
    </w:p>
    <w:p w14:paraId="2855BF26" w14:textId="77777777" w:rsidR="00FD2F49" w:rsidRDefault="00000000">
      <w:pPr>
        <w:pStyle w:val="Heading2"/>
      </w:pPr>
      <w:r>
        <w:lastRenderedPageBreak/>
        <w:t>Non-Available in Platforms:</w:t>
      </w:r>
    </w:p>
    <w:p w14:paraId="7C92DA56" w14:textId="77777777" w:rsidR="00FD2F49" w:rsidRDefault="00000000">
      <w:r>
        <w:t>Bizzabo, CrowdComms, Eventbrite, EventMobi, Eventscase, evenTwo, Gevme, Jublia, JUNO, Meetmaps, Shake It, Ventla, Webex Events (formerly socio), Zoom Events, ConBop, Conference Compass, Guidebook, VenulQ, Goldcast, Notified, RendezVerse</w:t>
      </w:r>
    </w:p>
    <w:p w14:paraId="28CF04AA" w14:textId="77777777" w:rsidR="00FD2F49" w:rsidRDefault="00000000">
      <w:pPr>
        <w:pStyle w:val="Heading1"/>
      </w:pPr>
      <w:r>
        <w:t>Attendee profiles and</w:t>
      </w:r>
      <w:r>
        <w:br/>
        <w:t>search-Mobile app</w:t>
      </w:r>
    </w:p>
    <w:p w14:paraId="28F2A522" w14:textId="77777777" w:rsidR="00FD2F49" w:rsidRDefault="00000000">
      <w:pPr>
        <w:pStyle w:val="Heading2"/>
      </w:pPr>
      <w:r>
        <w:t>Available in Platforms:</w:t>
      </w:r>
    </w:p>
    <w:p w14:paraId="7FB5C5BD" w14:textId="77777777" w:rsidR="00FD2F49" w:rsidRDefault="00000000">
      <w:r>
        <w:t>Cvent, Accelevents, Bizzabo, colada, Communique Conferencing, CrowdComms, EMPL, EventMobi, EventsAir, Eventscase, Eventsforce, Eventtia, evenTwo, ExpoPlatform, Fourwaves, Gevme, Hopin, idloom, lnEvent, Jublia, JUNO, Let's Get Digital, Meetmaps, Sarcon, Shake It, Shocklogic, SpotMe, Stova, Swapcard, Trippus, Ventla, vFairs, Webex Events (formerly socio), Zoho Backstage, Zoom Events, Zuddl, Brella, Event Catalyst, Grip, MeetMatch, ConBop, Conference Compass, Eventbase, Guidebook, VenulQ, Hubilo, Kaltura, MEETYOO</w:t>
      </w:r>
    </w:p>
    <w:p w14:paraId="7B6FF34B" w14:textId="77777777" w:rsidR="00FD2F49" w:rsidRDefault="00000000">
      <w:pPr>
        <w:pStyle w:val="Heading2"/>
      </w:pPr>
      <w:r>
        <w:t>Non-Available in Platforms:</w:t>
      </w:r>
    </w:p>
    <w:p w14:paraId="10D58C65" w14:textId="77777777" w:rsidR="00FD2F49" w:rsidRDefault="00000000">
      <w:r>
        <w:t>Blackthorn.io, Eventbrite, MeetingHand, Savvy, Splash, Braindate, Brandlive, Dexper, Goldcast, Notified, RendezVerse, MeetingPulse, Sparkup</w:t>
      </w:r>
    </w:p>
    <w:p w14:paraId="6B77B3D0" w14:textId="77777777" w:rsidR="00FD2F49" w:rsidRDefault="00000000">
      <w:pPr>
        <w:pStyle w:val="Heading1"/>
      </w:pPr>
      <w:r>
        <w:t>Attendee profiles and</w:t>
      </w:r>
      <w:r>
        <w:br/>
        <w:t xml:space="preserve">search-Virtual </w:t>
      </w:r>
      <w:r>
        <w:br/>
        <w:t>platform</w:t>
      </w:r>
    </w:p>
    <w:p w14:paraId="6A3A2A72" w14:textId="77777777" w:rsidR="00FD2F49" w:rsidRDefault="00000000">
      <w:pPr>
        <w:pStyle w:val="Heading2"/>
      </w:pPr>
      <w:r>
        <w:t>Available in Platforms:</w:t>
      </w:r>
    </w:p>
    <w:p w14:paraId="547B493B" w14:textId="77777777" w:rsidR="00FD2F49" w:rsidRDefault="00000000">
      <w:r>
        <w:t>Cvent, Accelevents, Bizzabo, Communique Conferencing, CrowdComms, EMPL, EventMobi, EventsAir, Eventscase, Eventsforce, Eventtia, evenTwo, ExpoPlatform, Fourwaves, Gevme, Hopin, lnEvent, Jublia, JUNO, Let's Get Digital, MeetingHand, Meetmaps, Sarcon, Shake It, Shocklogic, Splash, SpotMe, Stova, Swapcard, Trippus, Ventla, vFairs, Webex Events (formerly socio), Zoho Backstage, Zoom Events, Zuddl, Braindate, Brella, Event Catalyst, Grip, MeetMatch, ConBop, Conference Compass, Guidebook, VenulQ, Brandlive, Dexper, Goldcast, Hubilo, Kaltura, MEETYOO, Notified</w:t>
      </w:r>
    </w:p>
    <w:p w14:paraId="18B532E7" w14:textId="77777777" w:rsidR="00FD2F49" w:rsidRDefault="00000000">
      <w:pPr>
        <w:pStyle w:val="Heading2"/>
      </w:pPr>
      <w:r>
        <w:t>Non-Available in Platforms:</w:t>
      </w:r>
    </w:p>
    <w:p w14:paraId="7A6E92EB" w14:textId="77777777" w:rsidR="00FD2F49" w:rsidRDefault="00000000">
      <w:r>
        <w:t>Blackthorn.io, colada, Eventbrite, idloom, Savvy, Eventbase, RendezVerse, MeetingPulse, Sparkup</w:t>
      </w:r>
    </w:p>
    <w:p w14:paraId="7F073AC0" w14:textId="77777777" w:rsidR="00FD2F49" w:rsidRDefault="00000000">
      <w:pPr>
        <w:pStyle w:val="Heading1"/>
      </w:pPr>
      <w:r>
        <w:lastRenderedPageBreak/>
        <w:t>1:1 attendee messaging-Mobile app</w:t>
      </w:r>
    </w:p>
    <w:p w14:paraId="5365E1D8" w14:textId="77777777" w:rsidR="00FD2F49" w:rsidRDefault="00000000">
      <w:pPr>
        <w:pStyle w:val="Heading2"/>
      </w:pPr>
      <w:r>
        <w:t>Available in Platforms:</w:t>
      </w:r>
    </w:p>
    <w:p w14:paraId="0695EC52" w14:textId="77777777" w:rsidR="00FD2F49" w:rsidRDefault="00000000">
      <w:r>
        <w:t>Cvent, Accelevents, Bizzabo, colada, Communique Conferencing, CrowdComms, EMPL, EventMobi, EventsAir, Eventscase, Eventsforce, Eventtia, evenTwo, ExpoPlatform, Fourwaves, Gevme, Hopin, idloom, lnEvent, Jublia, JUNO, Let's Get Digital, Meetmaps, Sarcon, Shake It, Shocklogic, SpotMe, Stova, Swapcard, Trippus, Ventla, vFairs, Webex Events (formerly socio), Zoho Backstage, Zoom Events, Zuddl, Brella, Event Catalyst, Grip, MeetMatch, ConBop, Conference Compass, Eventbase, Guidebook, VenulQ, Hubilo, Kaltura, MEETYOO</w:t>
      </w:r>
    </w:p>
    <w:p w14:paraId="4097B8E4" w14:textId="77777777" w:rsidR="00FD2F49" w:rsidRDefault="00000000">
      <w:pPr>
        <w:pStyle w:val="Heading2"/>
      </w:pPr>
      <w:r>
        <w:t>Non-Available in Platforms:</w:t>
      </w:r>
    </w:p>
    <w:p w14:paraId="179CD806" w14:textId="77777777" w:rsidR="00FD2F49" w:rsidRDefault="00000000">
      <w:r>
        <w:t>Blackthorn.io, Eventbrite, MeetingHand, Savvy, Splash, Braindate, Brandlive, Dexper, Goldcast, Notified, RendezVerse, MeetingPulse, Sparkup</w:t>
      </w:r>
    </w:p>
    <w:p w14:paraId="771825CF" w14:textId="77777777" w:rsidR="00FD2F49" w:rsidRDefault="00000000">
      <w:pPr>
        <w:pStyle w:val="Heading1"/>
      </w:pPr>
      <w:r>
        <w:t xml:space="preserve">1:1 attendee messaging-Virtual </w:t>
      </w:r>
      <w:r>
        <w:br/>
        <w:t>platform</w:t>
      </w:r>
    </w:p>
    <w:p w14:paraId="746F68E9" w14:textId="77777777" w:rsidR="00FD2F49" w:rsidRDefault="00000000">
      <w:pPr>
        <w:pStyle w:val="Heading2"/>
      </w:pPr>
      <w:r>
        <w:t>Available in Platforms:</w:t>
      </w:r>
    </w:p>
    <w:p w14:paraId="7118B671" w14:textId="77777777" w:rsidR="00FD2F49" w:rsidRDefault="00000000">
      <w:r>
        <w:t>Cvent, Accelevents, Bizzabo, Communique Conferencing, CrowdComms, EMPL, EventMobi, EventsAir, Eventscase, Eventsforce, Eventtia, evenTwo, ExpoPlatform, Fourwaves, Gevme, Hopin, lnEvent, Jublia, JUNO, Let's Get Digital, MeetingHand, Meetmaps, Sarcon, Savvy, Shake It, Shocklogic, Splash, SpotMe, Stova, Swapcard, Trippus, Ventla, vFairs, Webex Events (formerly socio), Zoho Backstage, Zoom Events, Zuddl, Braindate, Brella, Event Catalyst, Grip, MeetMatch, ConBop, Conference Compass, VenulQ, Brandlive, Goldcast, Hubilo, Kaltura, MEETYOO, Notified, RendezVerse</w:t>
      </w:r>
    </w:p>
    <w:p w14:paraId="5C1BFA5F" w14:textId="77777777" w:rsidR="00FD2F49" w:rsidRDefault="00000000">
      <w:pPr>
        <w:pStyle w:val="Heading2"/>
      </w:pPr>
      <w:r>
        <w:t>Non-Available in Platforms:</w:t>
      </w:r>
    </w:p>
    <w:p w14:paraId="3860E8F3" w14:textId="77777777" w:rsidR="00FD2F49" w:rsidRDefault="00000000">
      <w:r>
        <w:t>Blackthorn.io, colada, Eventbrite, idloom, Eventbase, Guidebook, Dexper, MeetingPulse, Sparkup</w:t>
      </w:r>
    </w:p>
    <w:p w14:paraId="78D59554" w14:textId="77777777" w:rsidR="00FD2F49" w:rsidRDefault="00000000">
      <w:pPr>
        <w:pStyle w:val="Heading1"/>
      </w:pPr>
      <w:r>
        <w:t>Identify in-person/</w:t>
      </w:r>
      <w:r>
        <w:br/>
        <w:t>remote attendees-Mobile app</w:t>
      </w:r>
    </w:p>
    <w:p w14:paraId="34CEBCAA" w14:textId="77777777" w:rsidR="00FD2F49" w:rsidRDefault="00000000">
      <w:pPr>
        <w:pStyle w:val="Heading2"/>
      </w:pPr>
      <w:r>
        <w:t>Available in Platforms:</w:t>
      </w:r>
    </w:p>
    <w:p w14:paraId="7A28970D" w14:textId="77777777" w:rsidR="00FD2F49" w:rsidRDefault="00000000">
      <w:r>
        <w:t>Cvent, Accelevents, Bizzabo, colada, Communique Conferencing, CrowdComms, EMPL, EventMobi, EventsAir, Eventtia, evenTwo, ExpoPlatform, Fourwaves, Gevme, lnEvent, Jublia, Let's Get Digital, Sarcon, Shake It, Shocklogic, SpotMe, Stova, Swapcard, Trippus, vFairs, Webex Events (formerly socio), Zoho Backstage, Zuddl, Brella, Event Catalyst, MeetMatch, ConBop, Conference Compass, Eventbase, Guidebook, VenulQ, Kaltura, MEETYOO</w:t>
      </w:r>
    </w:p>
    <w:p w14:paraId="0237D100" w14:textId="77777777" w:rsidR="00FD2F49" w:rsidRDefault="00000000">
      <w:pPr>
        <w:pStyle w:val="Heading2"/>
      </w:pPr>
      <w:r>
        <w:lastRenderedPageBreak/>
        <w:t>Non-Available in Platforms:</w:t>
      </w:r>
    </w:p>
    <w:p w14:paraId="3259A978" w14:textId="77777777" w:rsidR="00FD2F49" w:rsidRDefault="00000000">
      <w:r>
        <w:t>Blackthorn.io, Eventbrite, Eventscase, Eventsforce, Hopin, idloom, JUNO, MeetingHand, Meetmaps, Savvy, Splash, Ventla, Zoom Events, Braindate, Grip, Brandlive, Dexper, Goldcast, Hubilo, Notified, RendezVerse, MeetingPulse, Sparkup</w:t>
      </w:r>
    </w:p>
    <w:p w14:paraId="34C72A7A" w14:textId="77777777" w:rsidR="00FD2F49" w:rsidRDefault="00000000">
      <w:pPr>
        <w:pStyle w:val="Heading1"/>
      </w:pPr>
      <w:r>
        <w:t>Identify in-person/</w:t>
      </w:r>
      <w:r>
        <w:br/>
        <w:t xml:space="preserve">remote attendees-Virtual </w:t>
      </w:r>
      <w:r>
        <w:br/>
        <w:t>platform</w:t>
      </w:r>
    </w:p>
    <w:p w14:paraId="57B5588B" w14:textId="77777777" w:rsidR="00FD2F49" w:rsidRDefault="00000000">
      <w:pPr>
        <w:pStyle w:val="Heading2"/>
      </w:pPr>
      <w:r>
        <w:t>Available in Platforms:</w:t>
      </w:r>
    </w:p>
    <w:p w14:paraId="6312BE9C" w14:textId="77777777" w:rsidR="00FD2F49" w:rsidRDefault="00000000">
      <w:r>
        <w:t>Cvent, Accelevents, Bizzabo, Communique Conferencing, CrowdComms, EMPL, EventMobi, EventsAir, Eventtia, evenTwo, ExpoPlatform, Fourwaves, Gevme, lnEvent, Jublia, Let's Get Digital, Meetmaps, Sarcon, Savvy, Shake It, Shocklogic, SpotMe, Stova, Swapcard, Trippus, vFairs, Webex Events (formerly socio), Zoho Backstage, Zuddl, Braindate, Brella, Event Catalyst, MeetMatch, ConBop, Conference Compass, Guidebook, VenulQ, Brandlive, Dexper, Goldcast, Kaltura, MEETYOO, Notified</w:t>
      </w:r>
    </w:p>
    <w:p w14:paraId="61275903" w14:textId="77777777" w:rsidR="00FD2F49" w:rsidRDefault="00000000">
      <w:pPr>
        <w:pStyle w:val="Heading2"/>
      </w:pPr>
      <w:r>
        <w:t>Non-Available in Platforms:</w:t>
      </w:r>
    </w:p>
    <w:p w14:paraId="3D8EA8F9" w14:textId="77777777" w:rsidR="00FD2F49" w:rsidRDefault="00000000">
      <w:r>
        <w:t>Blackthorn.io, colada, Eventbrite, Eventscase, Eventsforce, Hopin, idloom, JUNO, MeetingHand, Splash, Ventla, Zoom Events, Grip, Eventbase, Hubilo, RendezVerse, MeetingPulse, Sparkup</w:t>
      </w:r>
    </w:p>
    <w:p w14:paraId="24F52CFA" w14:textId="77777777" w:rsidR="00FD2F49" w:rsidRDefault="00000000">
      <w:pPr>
        <w:pStyle w:val="Heading1"/>
      </w:pPr>
      <w:r>
        <w:t>1:1 video calls-Mobile app</w:t>
      </w:r>
    </w:p>
    <w:p w14:paraId="6CCB4876" w14:textId="77777777" w:rsidR="00FD2F49" w:rsidRDefault="00000000">
      <w:pPr>
        <w:pStyle w:val="Heading2"/>
      </w:pPr>
      <w:r>
        <w:t>Available in Platforms:</w:t>
      </w:r>
    </w:p>
    <w:p w14:paraId="4DA7C84F" w14:textId="77777777" w:rsidR="00FD2F49" w:rsidRDefault="00000000">
      <w:r>
        <w:t>Bizzabo, Communique Conferencing, CrowdComms, EMPL, EventMobi, EventsAir, Eventscase, Eventtia, evenTwo, ExpoPlatform, Fourwaves, Gevme, Hopin, Jublia, Let's Get Digital, Sarcon, Shocklogic, SpotMe, Stova, Swapcard, vFairs, Webex Events (formerly socio), Zoho Backstage, Zoom Events, Event Catalyst, MeetMatch, Guidebook, VenulQ, Hubilo, MEETYOO</w:t>
      </w:r>
    </w:p>
    <w:p w14:paraId="38BC58D7" w14:textId="77777777" w:rsidR="00FD2F49" w:rsidRDefault="00000000">
      <w:pPr>
        <w:pStyle w:val="Heading2"/>
      </w:pPr>
      <w:r>
        <w:t>Non-Available in Platforms:</w:t>
      </w:r>
    </w:p>
    <w:p w14:paraId="2CA8F74A" w14:textId="77777777" w:rsidR="00FD2F49" w:rsidRDefault="00000000">
      <w:r>
        <w:t>Cvent, Accelevents, Blackthorn.io, colada, Eventbrite, Eventsforce, idloom, lnEvent, JUNO, MeetingHand, Meetmaps, Savvy, Shake It, Splash, Trippus, Ventla, Zuddl, Braindate, Brella, Grip, ConBop, Conference Compass, Eventbase, Brandlive, Dexper, Goldcast, Kaltura, Notified, RendezVerse, MeetingPulse, Sparkup</w:t>
      </w:r>
    </w:p>
    <w:p w14:paraId="69239AC9" w14:textId="77777777" w:rsidR="00FD2F49" w:rsidRDefault="00000000">
      <w:pPr>
        <w:pStyle w:val="Heading1"/>
      </w:pPr>
      <w:r>
        <w:lastRenderedPageBreak/>
        <w:t xml:space="preserve">1:1 video calls-Virtual </w:t>
      </w:r>
      <w:r>
        <w:br/>
        <w:t>platform</w:t>
      </w:r>
    </w:p>
    <w:p w14:paraId="15F6071C" w14:textId="77777777" w:rsidR="00FD2F49" w:rsidRDefault="00000000">
      <w:pPr>
        <w:pStyle w:val="Heading2"/>
      </w:pPr>
      <w:r>
        <w:t>Available in Platforms:</w:t>
      </w:r>
    </w:p>
    <w:p w14:paraId="1A7B7AD7" w14:textId="77777777" w:rsidR="00FD2F49" w:rsidRDefault="00000000">
      <w:r>
        <w:t>Cvent, Accelevents, Bizzabo, Communique Conferencing, CrowdComms, EMPL, EventMobi, EventsAir, Eventscase, Eventtia, evenTwo, ExpoPlatform, Fourwaves, Gevme, Hopin, lnEvent, Jublia, JUNO, Let's Get Digital, Meetmaps, Sarcon, Savvy, Shake It, Shocklogic, Splash, SpotMe, Stova, Swapcard, vFairs, Webex Events (formerly socio), Zoho Backstage, Zoom Events, Braindate, Brella, Event Catalyst, Grip, MeetMatch, Conference Compass, VenulQ, Dexper, Goldcast, Hubilo, MEETYOO, Notified, RendezVerse</w:t>
      </w:r>
    </w:p>
    <w:p w14:paraId="0E245064" w14:textId="77777777" w:rsidR="00FD2F49" w:rsidRDefault="00000000">
      <w:pPr>
        <w:pStyle w:val="Heading2"/>
      </w:pPr>
      <w:r>
        <w:t>Non-Available in Platforms:</w:t>
      </w:r>
    </w:p>
    <w:p w14:paraId="222CCE58" w14:textId="77777777" w:rsidR="00FD2F49" w:rsidRDefault="00000000">
      <w:r>
        <w:t>Blackthorn.io, colada, Eventbrite, Eventsforce, idloom, MeetingHand, Trippus, Ventla, Zuddl, ConBop, Eventbase, Guidebook, Brandlive, Kaltura, MeetingPulse, Sparkup</w:t>
      </w:r>
    </w:p>
    <w:p w14:paraId="2BF4BA6C" w14:textId="77777777" w:rsidR="00FD2F49" w:rsidRDefault="00000000">
      <w:pPr>
        <w:pStyle w:val="Heading1"/>
      </w:pPr>
      <w:r>
        <w:t>Matchmaking</w:t>
      </w:r>
      <w:r>
        <w:br/>
        <w:t>recommendations-Mobile app</w:t>
      </w:r>
    </w:p>
    <w:p w14:paraId="66A07A67" w14:textId="77777777" w:rsidR="00FD2F49" w:rsidRDefault="00000000">
      <w:pPr>
        <w:pStyle w:val="Heading2"/>
      </w:pPr>
      <w:r>
        <w:t>Available in Platforms:</w:t>
      </w:r>
    </w:p>
    <w:p w14:paraId="3584B1F6" w14:textId="77777777" w:rsidR="00FD2F49" w:rsidRDefault="00000000">
      <w:r>
        <w:t>Cvent, Accelevents, Bizzabo, colada, Communique Conferencing, EMPL, EventsAir, Eventscase, Eventsforce, Eventtia, evenTwo, ExpoPlatform, Gevme, Hopin, Jublia, JUNO, Let's Get Digital, Meetmaps, Sarcon, Shake It, Shocklogic, SpotMe, Stova, Swapcard, Ventla, vFairs, Zoho Backstage, Zuddl, Brella, Event Catalyst, Grip, MeetMatch, Eventbase, Guidebook, VenulQ, Hubilo, MEETYOO</w:t>
      </w:r>
    </w:p>
    <w:p w14:paraId="3EABFD77" w14:textId="77777777" w:rsidR="00FD2F49" w:rsidRDefault="00000000">
      <w:pPr>
        <w:pStyle w:val="Heading2"/>
      </w:pPr>
      <w:r>
        <w:t>Non-Available in Platforms:</w:t>
      </w:r>
    </w:p>
    <w:p w14:paraId="67278290" w14:textId="77777777" w:rsidR="00FD2F49" w:rsidRDefault="00000000">
      <w:r>
        <w:t>Blackthorn.io, CrowdComms, Eventbrite, EventMobi, Fourwaves, idloom, lnEvent, MeetingHand, Savvy, Splash, Trippus, Webex Events (formerly socio), Zoom Events, Braindate, ConBop, Conference Compass, Brandlive, Dexper, Goldcast, Kaltura, Notified, RendezVerse, MeetingPulse, Sparkup</w:t>
      </w:r>
    </w:p>
    <w:p w14:paraId="71C8C153" w14:textId="77777777" w:rsidR="00FD2F49" w:rsidRDefault="00000000">
      <w:pPr>
        <w:pStyle w:val="Heading1"/>
      </w:pPr>
      <w:r>
        <w:t>Matchmaking</w:t>
      </w:r>
      <w:r>
        <w:br/>
        <w:t xml:space="preserve">recommendations-Virtual </w:t>
      </w:r>
      <w:r>
        <w:br/>
        <w:t>platform</w:t>
      </w:r>
    </w:p>
    <w:p w14:paraId="3DAD8663" w14:textId="77777777" w:rsidR="00FD2F49" w:rsidRDefault="00000000">
      <w:pPr>
        <w:pStyle w:val="Heading2"/>
      </w:pPr>
      <w:r>
        <w:t>Available in Platforms:</w:t>
      </w:r>
    </w:p>
    <w:p w14:paraId="450959E8" w14:textId="77777777" w:rsidR="00FD2F49" w:rsidRDefault="00000000">
      <w:r>
        <w:t xml:space="preserve">Cvent, Accelevents, Bizzabo, Communique Conferencing, EMPL, EventsAir, Eventsforce, Eventtia, evenTwo, ExpoPlatform, Gevme, Hopin, Jublia, JUNO, Let's Get Digital, Meetmaps, Sarcon, Shake It, Shocklogic, SpotMe, Stova, Swapcard, Ventla, vFairs, Zoho Backstage, Zoom </w:t>
      </w:r>
      <w:r>
        <w:lastRenderedPageBreak/>
        <w:t>Events, Zuddl, Braindate, Brella, Event Catalyst, Grip, MeetMatch, Guidebook, VenulQ, Hubilo, MEETYOO, Notified</w:t>
      </w:r>
    </w:p>
    <w:p w14:paraId="12CB003C" w14:textId="77777777" w:rsidR="00FD2F49" w:rsidRDefault="00000000">
      <w:pPr>
        <w:pStyle w:val="Heading2"/>
      </w:pPr>
      <w:r>
        <w:t>Non-Available in Platforms:</w:t>
      </w:r>
    </w:p>
    <w:p w14:paraId="10D4C74E" w14:textId="77777777" w:rsidR="00FD2F49" w:rsidRDefault="00000000">
      <w:r>
        <w:t>Blackthorn.io, colada, CrowdComms, Eventbrite, EventMobi, Eventscase, Fourwaves, idloom, lnEvent, MeetingHand, Savvy, Splash, Trippus, Webex Events (formerly socio), ConBop, Conference Compass, Eventbase, Brandlive, Dexper, Goldcast, Kaltura, RendezVerse, MeetingPulse, Sparkup</w:t>
      </w:r>
    </w:p>
    <w:p w14:paraId="4DEEB614" w14:textId="77777777" w:rsidR="00FD2F49" w:rsidRDefault="00000000">
      <w:pPr>
        <w:pStyle w:val="Heading1"/>
      </w:pPr>
      <w:r>
        <w:t>Exhibitor/sponsor</w:t>
      </w:r>
      <w:r>
        <w:br/>
        <w:t>listing and search-Mobile app</w:t>
      </w:r>
    </w:p>
    <w:p w14:paraId="59CC06B0" w14:textId="77777777" w:rsidR="00FD2F49" w:rsidRDefault="00000000">
      <w:pPr>
        <w:pStyle w:val="Heading2"/>
      </w:pPr>
      <w:r>
        <w:t>Available in Platforms:</w:t>
      </w:r>
    </w:p>
    <w:p w14:paraId="03297D96" w14:textId="77777777" w:rsidR="00FD2F49" w:rsidRDefault="00000000">
      <w:r>
        <w:t>Cvent, Accelevents, Bizzabo, colada, Communique Conferencing, CrowdComms, EMPL, EventMobi, EventsAir, Eventscase, Eventsforce, Eventtia, evenTwo, ExpoPlatform, Fourwaves, Gevme, Hopin, idloom, lnEvent, Jublia, JUNO, Let's Get Digital, Meetmaps, Sarcon, Shake It, Shocklogic, SpotMe, Stova, Swapcard, Trippus, Ventla, vFairs, Webex Events (formerly socio), Zoho Backstage, Zoom Events, Brella, Event Catalyst, Grip, MeetMatch, ConBop, Conference Compass, Eventbase, Guidebook, VenulQ, Hubilo, MEETYOO</w:t>
      </w:r>
    </w:p>
    <w:p w14:paraId="69C38954" w14:textId="77777777" w:rsidR="00FD2F49" w:rsidRDefault="00000000">
      <w:pPr>
        <w:pStyle w:val="Heading2"/>
      </w:pPr>
      <w:r>
        <w:t>Non-Available in Platforms:</w:t>
      </w:r>
    </w:p>
    <w:p w14:paraId="0D78514F" w14:textId="77777777" w:rsidR="00FD2F49" w:rsidRDefault="00000000">
      <w:r>
        <w:t>Blackthorn.io, Eventbrite, MeetingHand, Savvy, Splash, Zuddl, Braindate, Brandlive, Dexper, Goldcast, Kaltura, Notified, RendezVerse, MeetingPulse, Sparkup</w:t>
      </w:r>
    </w:p>
    <w:p w14:paraId="5BD3FC7E" w14:textId="77777777" w:rsidR="00FD2F49" w:rsidRDefault="00000000">
      <w:pPr>
        <w:pStyle w:val="Heading1"/>
      </w:pPr>
      <w:r>
        <w:t>Exhibitor/sponsor</w:t>
      </w:r>
      <w:r>
        <w:br/>
        <w:t xml:space="preserve">listing and search-Virtual </w:t>
      </w:r>
      <w:r>
        <w:br/>
        <w:t>platform</w:t>
      </w:r>
    </w:p>
    <w:p w14:paraId="6E8A61D6" w14:textId="77777777" w:rsidR="00FD2F49" w:rsidRDefault="00000000">
      <w:pPr>
        <w:pStyle w:val="Heading2"/>
      </w:pPr>
      <w:r>
        <w:t>Available in Platforms:</w:t>
      </w:r>
    </w:p>
    <w:p w14:paraId="4DD83671" w14:textId="77777777" w:rsidR="00FD2F49" w:rsidRDefault="00000000">
      <w:r>
        <w:t>Cvent, Accelevents, Bizzabo, Communique Conferencing, CrowdComms, EMPL, EventMobi, EventsAir, Eventscase, Eventsforce, Eventtia, evenTwo, ExpoPlatform, Fourwaves, Gevme, Hopin, idloom, lnEvent, Jublia, JUNO, Let's Get Digital, MeetingHand, Meetmaps, Sarcon, Shake It, Shocklogic, SpotMe, Stova, Swapcard, Trippus, Ventla, vFairs, Webex Events (formerly socio), Zoho Backstage, Zoom Events, Brella, Event Catalyst, Grip, MeetMatch, ConBop, Conference Compass, Guidebook, VenulQ, Brandlive, Dexper, Goldcast, Hubilo, Kaltura, MEETYOO, Notified</w:t>
      </w:r>
    </w:p>
    <w:p w14:paraId="7AAD75DF" w14:textId="77777777" w:rsidR="00FD2F49" w:rsidRDefault="00000000">
      <w:pPr>
        <w:pStyle w:val="Heading2"/>
      </w:pPr>
      <w:r>
        <w:t>Non-Available in Platforms:</w:t>
      </w:r>
    </w:p>
    <w:p w14:paraId="6B8FF0A2" w14:textId="77777777" w:rsidR="00FD2F49" w:rsidRDefault="00000000">
      <w:r>
        <w:t>Blackthorn.io, colada, Eventbrite, Savvy, Splash, Zuddl, Braindate, Eventbase, RendezVerse, MeetingPulse, Sparkup</w:t>
      </w:r>
    </w:p>
    <w:p w14:paraId="0C0F642D" w14:textId="77777777" w:rsidR="00FD2F49" w:rsidRDefault="00000000">
      <w:pPr>
        <w:pStyle w:val="Heading1"/>
      </w:pPr>
      <w:r>
        <w:lastRenderedPageBreak/>
        <w:t>Flexible exhibitor/</w:t>
      </w:r>
      <w:r>
        <w:br/>
        <w:t>sponsor activation</w:t>
      </w:r>
      <w:r>
        <w:br/>
        <w:t>space-Mobile app</w:t>
      </w:r>
    </w:p>
    <w:p w14:paraId="4582C66C" w14:textId="77777777" w:rsidR="00FD2F49" w:rsidRDefault="00000000">
      <w:pPr>
        <w:pStyle w:val="Heading2"/>
      </w:pPr>
      <w:r>
        <w:t>Available in Platforms:</w:t>
      </w:r>
    </w:p>
    <w:p w14:paraId="4503004A" w14:textId="77777777" w:rsidR="00FD2F49" w:rsidRDefault="00000000">
      <w:r>
        <w:t>Cvent, Accelevents, Bizzabo, colada, Communique Conferencing, CrowdComms, EMPL, EventMobi, EventsAir, Eventscase, Eventtia, Fourwaves, Gevme, Hopin, lnEvent, Jublia, JUNO, Let's Get Digital, Meetmaps, Sarcon, Shake It, Shocklogic, SpotMe, Stova, Swapcard, Trippus, Ventla, vFairs, Webex Events (formerly socio), Zoho Backstage, Brella, Event Catalyst, MeetMatch, ConBop, Conference Compass, Eventbase, Guidebook, VenulQ, Hubilo, Kaltura, MEETYOO</w:t>
      </w:r>
    </w:p>
    <w:p w14:paraId="1F2EF5AB" w14:textId="77777777" w:rsidR="00FD2F49" w:rsidRDefault="00000000">
      <w:pPr>
        <w:pStyle w:val="Heading2"/>
      </w:pPr>
      <w:r>
        <w:t>Non-Available in Platforms:</w:t>
      </w:r>
    </w:p>
    <w:p w14:paraId="67937257" w14:textId="77777777" w:rsidR="00FD2F49" w:rsidRDefault="00000000">
      <w:r>
        <w:t>Blackthorn.io, Eventbrite, Eventsforce, evenTwo, ExpoPlatform, idloom, MeetingHand, Savvy, Splash, Zoom Events, Zuddl, Braindate, Grip, Brandlive, Dexper, Goldcast, Notified, RendezVerse, MeetingPulse, Sparkup</w:t>
      </w:r>
    </w:p>
    <w:p w14:paraId="1E966FEA" w14:textId="77777777" w:rsidR="00FD2F49" w:rsidRDefault="00000000">
      <w:pPr>
        <w:pStyle w:val="Heading1"/>
      </w:pPr>
      <w:r>
        <w:t>Flexible exhibitor/</w:t>
      </w:r>
      <w:r>
        <w:br/>
        <w:t>sponsor activation</w:t>
      </w:r>
      <w:r>
        <w:br/>
        <w:t xml:space="preserve">space-Virtual </w:t>
      </w:r>
      <w:r>
        <w:br/>
        <w:t>platform</w:t>
      </w:r>
    </w:p>
    <w:p w14:paraId="0C502499" w14:textId="77777777" w:rsidR="00FD2F49" w:rsidRDefault="00000000">
      <w:pPr>
        <w:pStyle w:val="Heading2"/>
      </w:pPr>
      <w:r>
        <w:t>Available in Platforms:</w:t>
      </w:r>
    </w:p>
    <w:p w14:paraId="7998CB15" w14:textId="77777777" w:rsidR="00FD2F49" w:rsidRDefault="00000000">
      <w:r>
        <w:t>Cvent, Accelevents, Bizzabo, Communique Conferencing, CrowdComms, EMPL, EventMobi, EventsAir, Eventscase, Eventtia, Fourwaves, Gevme, Hopin, lnEvent, Jublia, JUNO, Let's Get Digital, Meetmaps, Sarcon, Shake It, Shocklogic, SpotMe, Stova, Swapcard, Trippus, Ventla, vFairs, Webex Events (formerly socio), Zoho Backstage, Zoom Events, Braindate, Brella, Event Catalyst, MeetMatch, ConBop, Conference Compass, Guidebook, VenulQ, Dexper, Hubilo, Kaltura, MEETYOO, Notified</w:t>
      </w:r>
    </w:p>
    <w:p w14:paraId="75B3EC19" w14:textId="77777777" w:rsidR="00FD2F49" w:rsidRDefault="00000000">
      <w:pPr>
        <w:pStyle w:val="Heading2"/>
      </w:pPr>
      <w:r>
        <w:t>Non-Available in Platforms:</w:t>
      </w:r>
    </w:p>
    <w:p w14:paraId="12756482" w14:textId="77777777" w:rsidR="00FD2F49" w:rsidRDefault="00000000">
      <w:r>
        <w:t>Blackthorn.io, colada, Eventbrite, Eventsforce, evenTwo, ExpoPlatform, idloom, MeetingHand, Savvy, Splash, Zuddl, Grip, Eventbase, Brandlive, Goldcast, RendezVerse, MeetingPulse, Sparkup</w:t>
      </w:r>
    </w:p>
    <w:p w14:paraId="3C9D9895" w14:textId="77777777" w:rsidR="00FD2F49" w:rsidRDefault="00000000">
      <w:pPr>
        <w:pStyle w:val="Heading1"/>
      </w:pPr>
      <w:r>
        <w:t>Custom ads/banners-Mobile app</w:t>
      </w:r>
    </w:p>
    <w:p w14:paraId="04F35F4E" w14:textId="77777777" w:rsidR="00FD2F49" w:rsidRDefault="00000000">
      <w:pPr>
        <w:pStyle w:val="Heading2"/>
      </w:pPr>
      <w:r>
        <w:t>Available in Platforms:</w:t>
      </w:r>
    </w:p>
    <w:p w14:paraId="079BD848" w14:textId="77777777" w:rsidR="00FD2F49" w:rsidRDefault="00000000">
      <w:r>
        <w:t xml:space="preserve">Cvent, Bizzabo, Communique Conferencing, CrowdComms, EMPL, EventMobi, EventsAir, Eventscase, Eventsforce, Eventtia, evenTwo, ExpoPlatform, Fourwaves, Gevme, lnEvent, </w:t>
      </w:r>
      <w:r>
        <w:lastRenderedPageBreak/>
        <w:t>Jublia, JUNO, Let's Get Digital, Sarcon, Shake It, Shocklogic, SpotMe, Stova, Swapcard, Trippus, Ventla, vFairs, Webex Events (formerly socio), Brella, Event Catalyst, Grip, MeetMatch, ConBop, Conference Compass, Eventbase, Guidebook, VenulQ, Hubilo, Kaltura, MEETYOO</w:t>
      </w:r>
    </w:p>
    <w:p w14:paraId="00C4E454" w14:textId="77777777" w:rsidR="00FD2F49" w:rsidRDefault="00000000">
      <w:pPr>
        <w:pStyle w:val="Heading2"/>
      </w:pPr>
      <w:r>
        <w:t>Non-Available in Platforms:</w:t>
      </w:r>
    </w:p>
    <w:p w14:paraId="1C781766" w14:textId="77777777" w:rsidR="00FD2F49" w:rsidRDefault="00000000">
      <w:r>
        <w:t>Accelevents, Blackthorn.io, colada, Eventbrite, Hopin, idloom, MeetingHand, Meetmaps, Savvy, Splash, Zoho Backstage, Zoom Events, Zuddl, Braindate, Brandlive, Dexper, Goldcast, Notified, RendezVerse, MeetingPulse, Sparkup</w:t>
      </w:r>
    </w:p>
    <w:p w14:paraId="46267654" w14:textId="77777777" w:rsidR="00FD2F49" w:rsidRDefault="00000000">
      <w:pPr>
        <w:pStyle w:val="Heading1"/>
      </w:pPr>
      <w:r>
        <w:t xml:space="preserve">Custom ads/banners-Virtual </w:t>
      </w:r>
      <w:r>
        <w:br/>
        <w:t>platform</w:t>
      </w:r>
    </w:p>
    <w:p w14:paraId="4C96446D" w14:textId="77777777" w:rsidR="00FD2F49" w:rsidRDefault="00000000">
      <w:pPr>
        <w:pStyle w:val="Heading2"/>
      </w:pPr>
      <w:r>
        <w:t>Available in Platforms:</w:t>
      </w:r>
    </w:p>
    <w:p w14:paraId="3BCBEBE7" w14:textId="77777777" w:rsidR="00FD2F49" w:rsidRDefault="00000000">
      <w:r>
        <w:t>Cvent, Accelevents, Bizzabo, Communique Conferencing, CrowdComms, EMPL, EventMobi, EventsAir, Eventscase, Eventsforce, Eventtia, evenTwo, ExpoPlatform, Fourwaves, Gevme, Hopin, lnEvent, Jublia, JUNO, Let's Get Digital, MeetingHand, Sarcon, Savvy, Shake It, Shocklogic, SpotMe, Stova, Swapcard, Trippus, Ventla, vFairs, Webex Events (formerly socio), Brella, Event Catalyst, Grip, MeetMatch, ConBop, Conference Compass, Guidebook, VenulQ, Dexper, Hubilo, Kaltura, MEETYOO, Notified</w:t>
      </w:r>
    </w:p>
    <w:p w14:paraId="1925E2C0" w14:textId="77777777" w:rsidR="00FD2F49" w:rsidRDefault="00000000">
      <w:pPr>
        <w:pStyle w:val="Heading2"/>
      </w:pPr>
      <w:r>
        <w:t>Non-Available in Platforms:</w:t>
      </w:r>
    </w:p>
    <w:p w14:paraId="5D788D74" w14:textId="77777777" w:rsidR="00FD2F49" w:rsidRDefault="00000000">
      <w:r>
        <w:t>Blackthorn.io, colada, Eventbrite, idloom, Meetmaps, Splash, Zoho Backstage, Zoom Events, Zuddl, Braindate, Eventbase, Brandlive, Goldcast, RendezVerse, MeetingPulse, Sparkup</w:t>
      </w:r>
    </w:p>
    <w:p w14:paraId="74D793B3" w14:textId="77777777" w:rsidR="00FD2F49" w:rsidRDefault="00000000">
      <w:pPr>
        <w:pStyle w:val="Heading1"/>
      </w:pPr>
      <w:r>
        <w:t>Targeted push</w:t>
      </w:r>
      <w:r>
        <w:br/>
        <w:t>Cirtifications-Mobile app</w:t>
      </w:r>
    </w:p>
    <w:p w14:paraId="0D4A1DD6" w14:textId="77777777" w:rsidR="00FD2F49" w:rsidRDefault="00000000">
      <w:pPr>
        <w:pStyle w:val="Heading2"/>
      </w:pPr>
      <w:r>
        <w:t>Available in Platforms:</w:t>
      </w:r>
    </w:p>
    <w:p w14:paraId="6F674C1E" w14:textId="77777777" w:rsidR="00FD2F49" w:rsidRDefault="00000000">
      <w:r>
        <w:t>Cvent, Accelevents, Bizzabo, colada, Communique Conferencing, CrowdComms, EMPL, EventMobi, EventsAir, Eventscase, Eventsforce, evenTwo, ExpoPlatform, Fourwaves, Gevme, idloom, lnEvent, Jublia, JUNO, Let's Get Digital, Meetmaps, Sarcon, Shake It, Shocklogic, SpotMe, Stova, Swapcard, Ventla, vFairs, Webex Events (formerly socio), Zoom Events, Zuddl, Brella, Event Catalyst, Grip, MeetMatch, ConBop, Conference Compass, Eventbase, Guidebook, VenulQ, Kaltura, MEETYOO, MeetingPulse</w:t>
      </w:r>
    </w:p>
    <w:p w14:paraId="68E00FA2" w14:textId="77777777" w:rsidR="00FD2F49" w:rsidRDefault="00000000">
      <w:pPr>
        <w:pStyle w:val="Heading2"/>
      </w:pPr>
      <w:r>
        <w:t>Non-Available in Platforms:</w:t>
      </w:r>
    </w:p>
    <w:p w14:paraId="76C4BA0D" w14:textId="77777777" w:rsidR="00FD2F49" w:rsidRDefault="00000000">
      <w:r>
        <w:t>Blackthorn.io, Eventbrite, Eventtia, Hopin, MeetingHand, Savvy, Splash, Trippus, Zoho Backstage, Braindate, Brandlive, Dexper, Goldcast, Hubilo, Notified, RendezVerse, Sparkup</w:t>
      </w:r>
    </w:p>
    <w:p w14:paraId="74227CC1" w14:textId="77777777" w:rsidR="00FD2F49" w:rsidRDefault="00000000">
      <w:pPr>
        <w:pStyle w:val="Heading1"/>
      </w:pPr>
      <w:r>
        <w:lastRenderedPageBreak/>
        <w:t>Targeted push</w:t>
      </w:r>
      <w:r>
        <w:br/>
        <w:t xml:space="preserve">Cirtifications-Virtual </w:t>
      </w:r>
      <w:r>
        <w:br/>
        <w:t>platform</w:t>
      </w:r>
    </w:p>
    <w:p w14:paraId="6A18F803" w14:textId="77777777" w:rsidR="00FD2F49" w:rsidRDefault="00000000">
      <w:pPr>
        <w:pStyle w:val="Heading2"/>
      </w:pPr>
      <w:r>
        <w:t>Available in Platforms:</w:t>
      </w:r>
    </w:p>
    <w:p w14:paraId="5AEF8DB0" w14:textId="77777777" w:rsidR="00FD2F49" w:rsidRDefault="00000000">
      <w:r>
        <w:t>Cvent, Accelevents, Bizzabo, Communique Conferencing, CrowdComms, EMPL, EventMobi, EventsAir, Eventsforce, evenTwo, ExpoPlatform, Fourwaves, Gevme, Hopin, idloom, lnEvent, Jublia, JUNO, Let's Get Digital, Meetmaps, Sarcon, Savvy, Shake It, SpotMe, Stova, Ventla, vFairs, Webex Events (formerly socio), Zoom Events, Zuddl, Braindate, Brella, Event Catalyst, Grip, MeetMatch, ConBop, Conference Compass, Dexper, Kaltura, MEETYOO, Notified, MeetingPulse</w:t>
      </w:r>
    </w:p>
    <w:p w14:paraId="331B89C8" w14:textId="77777777" w:rsidR="00FD2F49" w:rsidRDefault="00000000">
      <w:pPr>
        <w:pStyle w:val="Heading2"/>
      </w:pPr>
      <w:r>
        <w:t>Non-Available in Platforms:</w:t>
      </w:r>
    </w:p>
    <w:p w14:paraId="42818643" w14:textId="77777777" w:rsidR="00FD2F49" w:rsidRDefault="00000000">
      <w:r>
        <w:t>Blackthorn.io, colada, Eventbrite, Eventscase, Eventtia, MeetingHand, Shocklogic, Splash, Swapcard, Trippus, Zoho Backstage, Eventbase, Guidebook, VenulQ, Brandlive, Goldcast, Hubilo, RendezVerse, Sparkup</w:t>
      </w:r>
    </w:p>
    <w:p w14:paraId="7E08928D" w14:textId="77777777" w:rsidR="00FD2F49" w:rsidRDefault="00000000">
      <w:pPr>
        <w:pStyle w:val="Heading1"/>
      </w:pPr>
      <w:r>
        <w:t>Session search-Mobile app</w:t>
      </w:r>
    </w:p>
    <w:p w14:paraId="29EB1FBD" w14:textId="77777777" w:rsidR="00FD2F49" w:rsidRDefault="00000000">
      <w:pPr>
        <w:pStyle w:val="Heading2"/>
      </w:pPr>
      <w:r>
        <w:t>Available in Platforms:</w:t>
      </w:r>
    </w:p>
    <w:p w14:paraId="3C2D5A85" w14:textId="77777777" w:rsidR="00FD2F49" w:rsidRDefault="00000000">
      <w:r>
        <w:t>Cvent, Accelevents, Bizzabo, colada, Communique Conferencing, EMPL, EventMobi, EventsAir, Eventscase, Eventsforce, Eventtia, evenTwo, ExpoPlatform, Fourwaves, Gevme, Hopin, idloom, lnEvent, Jublia, JUNO, Let's Get Digital, Meetmaps, Sarcon, Shake It, Shocklogic, SpotMe, Stova, Swapcard, Trippus, vFairs, Webex Events (formerly socio), Zoho Backstage, Zoom Events, Brella, Event Catalyst, Grip, MeetMatch, ConBop, Conference Compass, Eventbase, Guidebook, VenulQ, Hubilo, Kaltura, MEETYOO, MeetingPulse</w:t>
      </w:r>
    </w:p>
    <w:p w14:paraId="32F67762" w14:textId="77777777" w:rsidR="00FD2F49" w:rsidRDefault="00000000">
      <w:pPr>
        <w:pStyle w:val="Heading2"/>
      </w:pPr>
      <w:r>
        <w:t>Non-Available in Platforms:</w:t>
      </w:r>
    </w:p>
    <w:p w14:paraId="344EC6FD" w14:textId="77777777" w:rsidR="00FD2F49" w:rsidRDefault="00000000">
      <w:r>
        <w:t>Blackthorn.io, CrowdComms, Eventbrite, MeetingHand, Savvy, Splash, Ventla, Zuddl, Braindate, Brandlive, Dexper, Goldcast, Notified, RendezVerse, Sparkup</w:t>
      </w:r>
    </w:p>
    <w:p w14:paraId="4D34B053" w14:textId="77777777" w:rsidR="00FD2F49" w:rsidRDefault="00000000">
      <w:pPr>
        <w:pStyle w:val="Heading1"/>
      </w:pPr>
      <w:r>
        <w:t xml:space="preserve">Session search-Virtual </w:t>
      </w:r>
      <w:r>
        <w:br/>
        <w:t>platform</w:t>
      </w:r>
    </w:p>
    <w:p w14:paraId="795D46E0" w14:textId="77777777" w:rsidR="00FD2F49" w:rsidRDefault="00000000">
      <w:pPr>
        <w:pStyle w:val="Heading2"/>
      </w:pPr>
      <w:r>
        <w:t>Available in Platforms:</w:t>
      </w:r>
    </w:p>
    <w:p w14:paraId="0A7500B4" w14:textId="77777777" w:rsidR="00FD2F49" w:rsidRDefault="00000000">
      <w:r>
        <w:t xml:space="preserve">Cvent, Accelevents, Bizzabo, Communique Conferencing, EventMobi, EventsAir, Eventscase, Eventsforce, Eventtia, evenTwo, ExpoPlatform, Fourwaves, Gevme, Hopin, idloom, lnEvent, Jublia, JUNO, Let's Get Digital, Meetmaps, Sarcon, Shake It, Shocklogic, Splash, SpotMe, Stova, Swapcard, Trippus, vFairs, Webex Events (formerly socio), Zoho Backstage, Zoom Events, Braindate, Brella, Event Catalyst, Grip, MeetMatch, ConBop, Conference Compass, </w:t>
      </w:r>
      <w:r>
        <w:lastRenderedPageBreak/>
        <w:t>Guidebook, VenulQ, Brandlive, Dexper, Goldcast, Hubilo, Kaltura, MEETYOO, Notified, MeetingPulse</w:t>
      </w:r>
    </w:p>
    <w:p w14:paraId="45A8C0A6" w14:textId="77777777" w:rsidR="00FD2F49" w:rsidRDefault="00000000">
      <w:pPr>
        <w:pStyle w:val="Heading2"/>
      </w:pPr>
      <w:r>
        <w:t>Non-Available in Platforms:</w:t>
      </w:r>
    </w:p>
    <w:p w14:paraId="75F3702D" w14:textId="77777777" w:rsidR="00FD2F49" w:rsidRDefault="00000000">
      <w:r>
        <w:t>Blackthorn.io, colada, CrowdComms, EMPL, Eventbrite, MeetingHand, Savvy, Ventla, Zuddl, Eventbase, RendezVerse, Sparkup</w:t>
      </w:r>
    </w:p>
    <w:p w14:paraId="17236051" w14:textId="77777777" w:rsidR="00FD2F49" w:rsidRDefault="00000000">
      <w:pPr>
        <w:pStyle w:val="Heading1"/>
      </w:pPr>
      <w:r>
        <w:t>Content</w:t>
      </w:r>
      <w:r>
        <w:br/>
        <w:t>recommendations-Mobile app</w:t>
      </w:r>
    </w:p>
    <w:p w14:paraId="4332C18B" w14:textId="77777777" w:rsidR="00FD2F49" w:rsidRDefault="00000000">
      <w:pPr>
        <w:pStyle w:val="Heading2"/>
      </w:pPr>
      <w:r>
        <w:t>Available in Platforms:</w:t>
      </w:r>
    </w:p>
    <w:p w14:paraId="0D37BB3B" w14:textId="77777777" w:rsidR="00FD2F49" w:rsidRDefault="00000000">
      <w:r>
        <w:t>Cvent, Accelevents, Bizzabo, Communique Conferencing, EventMobi, ExpoPlatform, Gevme, Hopin, Jublia, JUNO, Meetmaps, Shake It, SpotMe, Stova, Swapcard, Zuddl, Brella, Event Catalyst, Grip, MeetMatch, ConBop, Eventbase, VenulQ, Kaltura, MEETYOO</w:t>
      </w:r>
    </w:p>
    <w:p w14:paraId="2E166FB8" w14:textId="77777777" w:rsidR="00FD2F49" w:rsidRDefault="00000000">
      <w:pPr>
        <w:pStyle w:val="Heading2"/>
      </w:pPr>
      <w:r>
        <w:t>Non-Available in Platforms:</w:t>
      </w:r>
    </w:p>
    <w:p w14:paraId="2DC8C2E8" w14:textId="77777777" w:rsidR="00FD2F49" w:rsidRDefault="00000000">
      <w:r>
        <w:t>Blackthorn.io, colada, CrowdComms, EMPL, Eventbrite, EventsAir, Eventscase, Eventsforce, Eventtia, evenTwo, Fourwaves, idloom, lnEvent, Let's Get Digital, MeetingHand, Sarcon, Savvy, Shocklogic, Splash, Trippus, Ventla, vFairs, Webex Events (formerly socio), Zoho Backstage, Zoom Events, Braindate, Conference Compass, Guidebook, Brandlive, Dexper, Goldcast, Hubilo, Notified, RendezVerse, MeetingPulse, Sparkup</w:t>
      </w:r>
    </w:p>
    <w:p w14:paraId="09EA08B0" w14:textId="77777777" w:rsidR="00FD2F49" w:rsidRDefault="00000000">
      <w:pPr>
        <w:pStyle w:val="Heading1"/>
      </w:pPr>
      <w:r>
        <w:t>Content</w:t>
      </w:r>
      <w:r>
        <w:br/>
        <w:t xml:space="preserve">recommendations-Virtual </w:t>
      </w:r>
      <w:r>
        <w:br/>
        <w:t>platform</w:t>
      </w:r>
    </w:p>
    <w:p w14:paraId="725C0992" w14:textId="77777777" w:rsidR="00FD2F49" w:rsidRDefault="00000000">
      <w:pPr>
        <w:pStyle w:val="Heading2"/>
      </w:pPr>
      <w:r>
        <w:t>Available in Platforms:</w:t>
      </w:r>
    </w:p>
    <w:p w14:paraId="4FE82ABD" w14:textId="77777777" w:rsidR="00FD2F49" w:rsidRDefault="00000000">
      <w:r>
        <w:t>Cvent, Accelevents, Bizzabo, EventMobi, ExpoPlatform, Gevme, Hopin, Jublia, JUNO, Meetmaps, Shake It, SpotMe, Stova, Swapcard, Zuddl, Braindate, Brella, Event Catalyst, Grip, MeetMatch, ConBop, VenulQ, Brandlive, Dexper, Kaltura, MEETYOO</w:t>
      </w:r>
    </w:p>
    <w:p w14:paraId="18BC6283" w14:textId="77777777" w:rsidR="00FD2F49" w:rsidRDefault="00000000">
      <w:pPr>
        <w:pStyle w:val="Heading2"/>
      </w:pPr>
      <w:r>
        <w:t>Non-Available in Platforms:</w:t>
      </w:r>
    </w:p>
    <w:p w14:paraId="0E1C0ADE" w14:textId="77777777" w:rsidR="00FD2F49" w:rsidRDefault="00000000">
      <w:r>
        <w:t>Blackthorn.io, colada, Communique Conferencing, CrowdComms, EMPL, Eventbrite, EventsAir, Eventscase, Eventsforce, Eventtia, evenTwo, Fourwaves, idloom, lnEvent, Let's Get Digital, MeetingHand, Sarcon, Savvy, Shocklogic, Splash, Trippus, Ventla, vFairs, Webex Events (formerly socio), Zoho Backstage, Zoom Events, Conference Compass, Eventbase, Guidebook, Goldcast, Hubilo, Notified, RendezVerse, MeetingPulse, Sparkup</w:t>
      </w:r>
    </w:p>
    <w:p w14:paraId="64D9A0DE" w14:textId="77777777" w:rsidR="00FD2F49" w:rsidRDefault="00000000">
      <w:pPr>
        <w:pStyle w:val="Heading1"/>
      </w:pPr>
      <w:r>
        <w:lastRenderedPageBreak/>
        <w:t xml:space="preserve">Audience interaction-Mobile </w:t>
      </w:r>
      <w:r>
        <w:br/>
        <w:t>app</w:t>
      </w:r>
    </w:p>
    <w:p w14:paraId="0BFD43A9" w14:textId="77777777" w:rsidR="00FD2F49" w:rsidRDefault="00000000">
      <w:pPr>
        <w:pStyle w:val="Heading2"/>
      </w:pPr>
      <w:r>
        <w:t>Available in Platforms:</w:t>
      </w:r>
    </w:p>
    <w:p w14:paraId="0E196A29" w14:textId="77777777" w:rsidR="00FD2F49" w:rsidRDefault="00000000">
      <w:r>
        <w:t>Cvent, Accelevents, Bizzabo, colada, Communique Conferencing, CrowdComms, EMPL, EventMobi, EventsAir, Eventscase, Eventsforce, Eventtia, evenTwo, ExpoPlatform, Fourwaves, Gevme, Hopin, idloom, lnEvent, Jublia, JUNO, Let's Get Digital, Meetmaps, Sarcon, Shake It, Shocklogic, SpotMe, Stova, Swapcard, Trippus, Ventla, vFairs, Webex Events (formerly socio), Zoho Backstage, Zoom Events, Zuddl, Brella, Event Catalyst, Grip, MeetMatch, ConBop, Conference Compass, Eventbase, Guidebook, VenulQ, Hubilo, Kaltura, MEETYOO, MeetingPulse, Sparkup</w:t>
      </w:r>
    </w:p>
    <w:p w14:paraId="000A707A" w14:textId="77777777" w:rsidR="00FD2F49" w:rsidRDefault="00000000">
      <w:pPr>
        <w:pStyle w:val="Heading2"/>
      </w:pPr>
      <w:r>
        <w:t>Non-Available in Platforms:</w:t>
      </w:r>
    </w:p>
    <w:p w14:paraId="2B89BA09" w14:textId="77777777" w:rsidR="00FD2F49" w:rsidRDefault="00000000">
      <w:r>
        <w:t>Blackthorn.io, Eventbrite, MeetingHand, Savvy, Splash, Braindate, Brandlive, Dexper, Goldcast, Notified, RendezVerse</w:t>
      </w:r>
    </w:p>
    <w:p w14:paraId="5DB2AA36" w14:textId="77777777" w:rsidR="00FD2F49" w:rsidRDefault="00000000">
      <w:pPr>
        <w:pStyle w:val="Heading1"/>
      </w:pPr>
      <w:r>
        <w:t xml:space="preserve">Audience interaction-Virtual </w:t>
      </w:r>
      <w:r>
        <w:br/>
        <w:t>platform</w:t>
      </w:r>
    </w:p>
    <w:p w14:paraId="2A38B0E9" w14:textId="77777777" w:rsidR="00FD2F49" w:rsidRDefault="00000000">
      <w:pPr>
        <w:pStyle w:val="Heading2"/>
      </w:pPr>
      <w:r>
        <w:t>Available in Platforms:</w:t>
      </w:r>
    </w:p>
    <w:p w14:paraId="5BE7A592" w14:textId="77777777" w:rsidR="00FD2F49" w:rsidRDefault="00000000">
      <w:r>
        <w:t>Cvent, Accelevents, Bizzabo, Communique Conferencing, CrowdComms, EMPL, EventMobi, EventsAir, Eventscase, Eventsforce, Eventtia, evenTwo, ExpoPlatform, Fourwaves, Gevme, Hopin, idloom, lnEvent, Jublia, JUNO, Let's Get Digital, MeetingHand, Meetmaps, Sarcon, Savvy, Shake It, Shocklogic, Splash, SpotMe, Stova, Swapcard, Trippus, Ventla, vFairs, Webex Events (formerly socio), Zoho Backstage, Zoom Events, Zuddl, Brella, Event Catalyst, Grip, MeetMatch, ConBop, Conference Compass, Guidebook, VenulQ, Brandlive, Dexper, Goldcast, Hubilo, Kaltura, MEETYOO, Notified, MeetingPulse, Sparkup</w:t>
      </w:r>
    </w:p>
    <w:p w14:paraId="60C7C474" w14:textId="77777777" w:rsidR="00FD2F49" w:rsidRDefault="00000000">
      <w:pPr>
        <w:pStyle w:val="Heading2"/>
      </w:pPr>
      <w:r>
        <w:t>Non-Available in Platforms:</w:t>
      </w:r>
    </w:p>
    <w:p w14:paraId="6AC87DFD" w14:textId="77777777" w:rsidR="00FD2F49" w:rsidRDefault="00000000">
      <w:r>
        <w:t>Blackthorn.io, colada, Eventbrite, Braindate, Eventbase, RendezVerse</w:t>
      </w:r>
    </w:p>
    <w:p w14:paraId="289649AC" w14:textId="77777777" w:rsidR="00FD2F49" w:rsidRDefault="00000000">
      <w:pPr>
        <w:pStyle w:val="Heading1"/>
      </w:pPr>
      <w:r>
        <w:t xml:space="preserve">Pop-out video viewer-Mobile </w:t>
      </w:r>
      <w:r>
        <w:br/>
        <w:t>app</w:t>
      </w:r>
    </w:p>
    <w:p w14:paraId="28952194" w14:textId="77777777" w:rsidR="00FD2F49" w:rsidRDefault="00000000">
      <w:pPr>
        <w:pStyle w:val="Heading2"/>
      </w:pPr>
      <w:r>
        <w:t>Available in Platforms:</w:t>
      </w:r>
    </w:p>
    <w:p w14:paraId="7C35F94A" w14:textId="77777777" w:rsidR="00FD2F49" w:rsidRDefault="00000000">
      <w:r>
        <w:t>Bizzabo, Communique Conferencing, CrowdComms, EMPL, EventMobi, Hopin, Jublia, Shake It, Shocklogic, SpotMe, Ventla, vFairs, Webex Events (formerly socio), Zoom Events, Event Catalyst, ConBop, Eventbase, Guidebook, VenulQ, MEETYOO</w:t>
      </w:r>
    </w:p>
    <w:p w14:paraId="3DA97382" w14:textId="77777777" w:rsidR="00FD2F49" w:rsidRDefault="00000000">
      <w:pPr>
        <w:pStyle w:val="Heading2"/>
      </w:pPr>
      <w:r>
        <w:lastRenderedPageBreak/>
        <w:t>Non-Available in Platforms:</w:t>
      </w:r>
    </w:p>
    <w:p w14:paraId="28C12429" w14:textId="77777777" w:rsidR="00FD2F49" w:rsidRDefault="00000000">
      <w:r>
        <w:t>Cvent, Accelevents, Blackthorn.io, colada, Eventbrite, EventsAir, Eventscase, Eventsforce, Eventtia, evenTwo, ExpoPlatform, Fourwaves, Gevme, idloom, lnEvent, JUNO, Let's Get Digital, MeetingHand, Meetmaps, Sarcon, Savvy, Splash, Stova, Swapcard, Trippus, Zoho Backstage, Zuddl, Braindate, Brella, Grip, MeetMatch, Conference Compass, Brandlive, Dexper, Goldcast, Hubilo, Kaltura, Notified, RendezVerse, MeetingPulse, Sparkup</w:t>
      </w:r>
    </w:p>
    <w:p w14:paraId="1494FBE2" w14:textId="77777777" w:rsidR="00FD2F49" w:rsidRDefault="00000000">
      <w:pPr>
        <w:pStyle w:val="Heading1"/>
      </w:pPr>
      <w:r>
        <w:t xml:space="preserve">Pop-out video viewer-Virtual </w:t>
      </w:r>
      <w:r>
        <w:br/>
        <w:t>platform</w:t>
      </w:r>
    </w:p>
    <w:p w14:paraId="328FCF6A" w14:textId="77777777" w:rsidR="00FD2F49" w:rsidRDefault="00000000">
      <w:pPr>
        <w:pStyle w:val="Heading2"/>
      </w:pPr>
      <w:r>
        <w:t>Available in Platforms:</w:t>
      </w:r>
    </w:p>
    <w:p w14:paraId="5214E5D5" w14:textId="77777777" w:rsidR="00FD2F49" w:rsidRDefault="00000000">
      <w:r>
        <w:t>Accelevents, Bizzabo, CrowdComms, EMPL, EventMobi, EventsAir, evenTwo, Gevme, Hopin, lnEvent, Jublia, JUNO, Shake It, Shocklogic, SpotMe, Stova, Swapcard, Trippus, Ventla, vFairs, Webex Events (formerly socio), Zoom Events, Brella, Event Catalyst, Grip, ConBop, Guidebook, VenulQ, Brandlive, Dexper, Goldcast, Hubilo, MEETYOO, Notified</w:t>
      </w:r>
    </w:p>
    <w:p w14:paraId="06C1EB6F" w14:textId="77777777" w:rsidR="00FD2F49" w:rsidRDefault="00000000">
      <w:pPr>
        <w:pStyle w:val="Heading2"/>
      </w:pPr>
      <w:r>
        <w:t>Non-Available in Platforms:</w:t>
      </w:r>
    </w:p>
    <w:p w14:paraId="5871A6A3" w14:textId="77777777" w:rsidR="00FD2F49" w:rsidRDefault="00000000">
      <w:r>
        <w:t>Cvent, Blackthorn.io, colada, Communique Conferencing, Eventbrite, Eventscase, Eventsforce, Eventtia, ExpoPlatform, Fourwaves, idloom, Let's Get Digital, MeetingHand, Meetmaps, Sarcon, Savvy, Splash, Zoho Backstage, Zuddl, Braindate, MeetMatch, Conference Compass, Eventbase, Kaltura, RendezVerse, MeetingPulse, Sparkup</w:t>
      </w:r>
    </w:p>
    <w:p w14:paraId="1B12A697" w14:textId="77777777" w:rsidR="00FD2F49" w:rsidRDefault="00000000">
      <w:pPr>
        <w:pStyle w:val="Heading1"/>
      </w:pPr>
      <w:r>
        <w:t xml:space="preserve">Chat moderation-Mobile </w:t>
      </w:r>
      <w:r>
        <w:br/>
        <w:t>app</w:t>
      </w:r>
    </w:p>
    <w:p w14:paraId="358DAD7F" w14:textId="77777777" w:rsidR="00FD2F49" w:rsidRDefault="00000000">
      <w:pPr>
        <w:pStyle w:val="Heading2"/>
      </w:pPr>
      <w:r>
        <w:t>Available in Platforms:</w:t>
      </w:r>
    </w:p>
    <w:p w14:paraId="1745B549" w14:textId="77777777" w:rsidR="00FD2F49" w:rsidRDefault="00000000">
      <w:r>
        <w:t>Accelevents, Bizzabo, colada, Communique Conferencing, CrowdComms, EMPL, EventMobi, EventsAir, Eventscase, Eventtia, evenTwo, Hopin, lnEvent, Jublia, JUNO, Let's Get Digital, Meetmaps, Sarcon, Shake It, Shocklogic, SpotMe, Stova, Ventla, vFairs, Webex Events (formerly socio), Zoom Events, Event Catalyst, MeetMatch, ConBop, Conference Compass, Eventbase, Guidebook, VenulQ, Kaltura, MEETYOO, MeetingPulse, Sparkup</w:t>
      </w:r>
    </w:p>
    <w:p w14:paraId="68486452" w14:textId="77777777" w:rsidR="00FD2F49" w:rsidRDefault="00000000">
      <w:pPr>
        <w:pStyle w:val="Heading2"/>
      </w:pPr>
      <w:r>
        <w:t>Non-Available in Platforms:</w:t>
      </w:r>
    </w:p>
    <w:p w14:paraId="3C3D7D79" w14:textId="77777777" w:rsidR="00FD2F49" w:rsidRDefault="00000000">
      <w:r>
        <w:t>Cvent, Blackthorn.io, Eventbrite, Eventsforce, ExpoPlatform, Fourwaves, Gevme, idloom, MeetingHand, Savvy, Splash, Swapcard, Trippus, Zoho Backstage, Zuddl, Braindate, Brella, Grip, Brandlive, Dexper, Goldcast, Hubilo, Notified, RendezVerse</w:t>
      </w:r>
    </w:p>
    <w:p w14:paraId="1E036313" w14:textId="77777777" w:rsidR="00FD2F49" w:rsidRDefault="00000000">
      <w:pPr>
        <w:pStyle w:val="Heading1"/>
      </w:pPr>
      <w:r>
        <w:lastRenderedPageBreak/>
        <w:t xml:space="preserve">Chat moderation-Virtual </w:t>
      </w:r>
      <w:r>
        <w:br/>
        <w:t>platform</w:t>
      </w:r>
    </w:p>
    <w:p w14:paraId="02FC9AC2" w14:textId="77777777" w:rsidR="00FD2F49" w:rsidRDefault="00000000">
      <w:pPr>
        <w:pStyle w:val="Heading2"/>
      </w:pPr>
      <w:r>
        <w:t>Available in Platforms:</w:t>
      </w:r>
    </w:p>
    <w:p w14:paraId="2FC9C990" w14:textId="77777777" w:rsidR="00FD2F49" w:rsidRDefault="00000000">
      <w:r>
        <w:t>Cvent, Accelevents, Bizzabo, Communique Conferencing, CrowdComms, EMPL, EventMobi, EventsAir, Eventscase, Eventtia, evenTwo, ExpoPlatform, Gevme, Hopin, lnEvent, Jublia, JUNO, Let's Get Digital, MeetingHand, Meetmaps, Sarcon, Savvy, Shake It, Shocklogic, Splash, SpotMe, Stova, Ventla, vFairs, Webex Events (formerly socio), Zoom Events, Event Catalyst, Grip, MeetMatch, ConBop, Conference Compass, VenulQ, Brandlive, Dexper, Goldcast, Hubilo, Kaltura, MEETYOO, Notified, MeetingPulse, Sparkup</w:t>
      </w:r>
    </w:p>
    <w:p w14:paraId="6B465EEC" w14:textId="77777777" w:rsidR="00FD2F49" w:rsidRDefault="00000000">
      <w:pPr>
        <w:pStyle w:val="Heading2"/>
      </w:pPr>
      <w:r>
        <w:t>Non-Available in Platforms:</w:t>
      </w:r>
    </w:p>
    <w:p w14:paraId="05B46AC4" w14:textId="77777777" w:rsidR="00FD2F49" w:rsidRDefault="00000000">
      <w:r>
        <w:t>Blackthorn.io, colada, Eventbrite, Eventsforce, Fourwaves, idloom, Swapcard, Trippus, Zoho Backstage, Zuddl, Braindate, Brella, Eventbase, Guidebook, RendezVerse</w:t>
      </w:r>
    </w:p>
    <w:p w14:paraId="75708B63" w14:textId="77777777" w:rsidR="00FD2F49" w:rsidRDefault="00000000">
      <w:pPr>
        <w:pStyle w:val="Heading1"/>
      </w:pPr>
      <w:r>
        <w:t>Multimedia content</w:t>
      </w:r>
      <w:r>
        <w:br/>
        <w:t xml:space="preserve">types-Mobile </w:t>
      </w:r>
      <w:r>
        <w:br/>
        <w:t>app</w:t>
      </w:r>
    </w:p>
    <w:p w14:paraId="79A038EA" w14:textId="77777777" w:rsidR="00FD2F49" w:rsidRDefault="00000000">
      <w:pPr>
        <w:pStyle w:val="Heading2"/>
      </w:pPr>
      <w:r>
        <w:t>Available in Platforms:</w:t>
      </w:r>
    </w:p>
    <w:p w14:paraId="12B47534" w14:textId="77777777" w:rsidR="00FD2F49" w:rsidRDefault="00000000">
      <w:r>
        <w:t>Cvent, Accelevents, Bizzabo, colada, Communique Conferencing, CrowdComms, EMPL, EventMobi, EventsAir, Eventscase, Eventsforce, Eventtia, evenTwo, ExpoPlatform, Fourwaves, Gevme, Hopin, idloom, lnEvent, Jublia, JUNO, Let's Get Digital, Meetmaps, Sarcon, Shake It, Shocklogic, SpotMe, Stova, Trippus, Ventla, vFairs, Webex Events (formerly socio), Zoho Backstage, Zoom Events, Brella, Event Catalyst, MeetMatch, ConBop, Conference Compass, Eventbase, Guidebook, VenulQ, Hubilo, Kaltura, MEETYOO, MeetingPulse, Sparkup</w:t>
      </w:r>
    </w:p>
    <w:p w14:paraId="3000F9AC" w14:textId="77777777" w:rsidR="00FD2F49" w:rsidRDefault="00000000">
      <w:pPr>
        <w:pStyle w:val="Heading2"/>
      </w:pPr>
      <w:r>
        <w:t>Non-Available in Platforms:</w:t>
      </w:r>
    </w:p>
    <w:p w14:paraId="307714A6" w14:textId="77777777" w:rsidR="00FD2F49" w:rsidRDefault="00000000">
      <w:r>
        <w:t>Blackthorn.io, Eventbrite, MeetingHand, Savvy, Splash, Swapcard, Zuddl, Braindate, Grip, Brandlive, Dexper, Goldcast, Notified, RendezVerse</w:t>
      </w:r>
    </w:p>
    <w:p w14:paraId="636003FC" w14:textId="77777777" w:rsidR="00FD2F49" w:rsidRDefault="00000000">
      <w:pPr>
        <w:pStyle w:val="Heading1"/>
      </w:pPr>
      <w:r>
        <w:t>Multimedia content</w:t>
      </w:r>
      <w:r>
        <w:br/>
        <w:t xml:space="preserve">types-Virtual </w:t>
      </w:r>
      <w:r>
        <w:br/>
        <w:t>platform</w:t>
      </w:r>
    </w:p>
    <w:p w14:paraId="7585D906" w14:textId="77777777" w:rsidR="00FD2F49" w:rsidRDefault="00000000">
      <w:pPr>
        <w:pStyle w:val="Heading2"/>
      </w:pPr>
      <w:r>
        <w:t>Available in Platforms:</w:t>
      </w:r>
    </w:p>
    <w:p w14:paraId="2AE3AC66" w14:textId="77777777" w:rsidR="00FD2F49" w:rsidRDefault="00000000">
      <w:r>
        <w:t xml:space="preserve">Cvent, Accelevents, Bizzabo, Communique Conferencing, CrowdComms, EMPL, EventMobi, EventsAir, Eventscase, Eventsforce, Eventtia, evenTwo, ExpoPlatform, Fourwaves, Gevme, Hopin, idloom, lnEvent, Jublia, JUNO, Let's Get Digital, Meetmaps, Sarcon, Savvy, Shake It, </w:t>
      </w:r>
      <w:r>
        <w:lastRenderedPageBreak/>
        <w:t>Shocklogic, Splash, SpotMe, Stova, Swapcard, Trippus, Ventla, vFairs, Webex Events (formerly socio), Zoho Backstage, Zoom Events, Brella, Event Catalyst, MeetMatch, ConBop, Conference Compass, Guidebook, VenulQ, Brandlive, Dexper, Goldcast, Hubilo, Kaltura, MEETYOO, Notified, MeetingPulse, Sparkup</w:t>
      </w:r>
    </w:p>
    <w:p w14:paraId="7B598A36" w14:textId="77777777" w:rsidR="00FD2F49" w:rsidRDefault="00000000">
      <w:pPr>
        <w:pStyle w:val="Heading2"/>
      </w:pPr>
      <w:r>
        <w:t>Non-Available in Platforms:</w:t>
      </w:r>
    </w:p>
    <w:p w14:paraId="35182C8F" w14:textId="77777777" w:rsidR="00FD2F49" w:rsidRDefault="00000000">
      <w:r>
        <w:t>Blackthorn.io, colada, Eventbrite, MeetingHand, Zuddl, Braindate, Grip, Eventbase, RendezVerse</w:t>
      </w:r>
    </w:p>
    <w:p w14:paraId="7B723600" w14:textId="77777777" w:rsidR="00FD2F49" w:rsidRDefault="00000000">
      <w:pPr>
        <w:pStyle w:val="Heading1"/>
      </w:pPr>
      <w:r>
        <w:t xml:space="preserve">Personalized agenda-Mobile </w:t>
      </w:r>
      <w:r>
        <w:br/>
        <w:t>app</w:t>
      </w:r>
    </w:p>
    <w:p w14:paraId="678E85D9" w14:textId="77777777" w:rsidR="00FD2F49" w:rsidRDefault="00000000">
      <w:pPr>
        <w:pStyle w:val="Heading2"/>
      </w:pPr>
      <w:r>
        <w:t>Available in Platforms:</w:t>
      </w:r>
    </w:p>
    <w:p w14:paraId="61B1CCBE" w14:textId="77777777" w:rsidR="00FD2F49" w:rsidRDefault="00000000">
      <w:r>
        <w:t>Cvent, Accelevents, Bizzabo, colada, Communique Conferencing, CrowdComms, EMPL, EventMobi, EventsAir, Eventscase, Eventsforce, Eventtia, evenTwo, ExpoPlatform, Fourwaves, Gevme, Hopin, idloom, lnEvent, Jublia, JUNO, Let's Get Digital, Meetmaps, Sarcon, Shake It, Shocklogic, SpotMe, Stova, Swapcard, Trippus, Ventla, vFairs, Webex Events (formerly socio), Zoom Events, Brella, Event Catalyst, Grip, MeetMatch, ConBop, Conference Compass, Eventbase, Guidebook, VenulQ, Hubilo, Kaltura, MEETYOO, MeetingPulse</w:t>
      </w:r>
    </w:p>
    <w:p w14:paraId="7D0878F9" w14:textId="77777777" w:rsidR="00FD2F49" w:rsidRDefault="00000000">
      <w:pPr>
        <w:pStyle w:val="Heading2"/>
      </w:pPr>
      <w:r>
        <w:t>Non-Available in Platforms:</w:t>
      </w:r>
    </w:p>
    <w:p w14:paraId="4915F47F" w14:textId="77777777" w:rsidR="00FD2F49" w:rsidRDefault="00000000">
      <w:r>
        <w:t>Blackthorn.io, Eventbrite, MeetingHand, Savvy, Splash, Zoho Backstage, Zuddl, Braindate, Brandlive, Dexper, Goldcast, Notified, RendezVerse, Sparkup</w:t>
      </w:r>
    </w:p>
    <w:p w14:paraId="6A5198B5" w14:textId="77777777" w:rsidR="00FD2F49" w:rsidRDefault="00000000">
      <w:pPr>
        <w:pStyle w:val="Heading1"/>
      </w:pPr>
      <w:r>
        <w:t xml:space="preserve">Personalized agenda-Virtual </w:t>
      </w:r>
      <w:r>
        <w:br/>
        <w:t>platform</w:t>
      </w:r>
    </w:p>
    <w:p w14:paraId="575C3929" w14:textId="77777777" w:rsidR="00FD2F49" w:rsidRDefault="00000000">
      <w:pPr>
        <w:pStyle w:val="Heading2"/>
      </w:pPr>
      <w:r>
        <w:t>Available in Platforms:</w:t>
      </w:r>
    </w:p>
    <w:p w14:paraId="0809B8D5" w14:textId="77777777" w:rsidR="00FD2F49" w:rsidRDefault="00000000">
      <w:r>
        <w:t>Cvent, Accelevents, Bizzabo, Communique Conferencing, CrowdComms, EventMobi, EventsAir, Eventscase, Eventsforce, Eventtia, evenTwo, ExpoPlatform, Fourwaves, Gevme, Hopin, idloom, lnEvent, Jublia, JUNO, Let's Get Digital, MeetingHand, Meetmaps, Sarcon, Savvy, Shake It, Shocklogic, Splash, SpotMe, Stova, Swapcard, Trippus, Ventla, vFairs, Webex Events (formerly socio), Zoom Events, Braindate, Brella, Event Catalyst, MeetMatch, ConBop, Conference Compass, Guidebook, VenulQ, Brandlive, Dexper, Hubilo, Kaltura, MEETYOO, Notified, MeetingPulse</w:t>
      </w:r>
    </w:p>
    <w:p w14:paraId="78047C2C" w14:textId="77777777" w:rsidR="00FD2F49" w:rsidRDefault="00000000">
      <w:pPr>
        <w:pStyle w:val="Heading2"/>
      </w:pPr>
      <w:r>
        <w:t>Non-Available in Platforms:</w:t>
      </w:r>
    </w:p>
    <w:p w14:paraId="5F1C980C" w14:textId="77777777" w:rsidR="00FD2F49" w:rsidRDefault="00000000">
      <w:r>
        <w:t>Blackthorn.io, colada, EMPL, Eventbrite, Zoho Backstage, Zuddl, Grip, Eventbase, Goldcast, RendezVerse, Sparkup</w:t>
      </w:r>
    </w:p>
    <w:p w14:paraId="6701EC22" w14:textId="77777777" w:rsidR="00FD2F49" w:rsidRDefault="00000000">
      <w:pPr>
        <w:pStyle w:val="Heading1"/>
      </w:pPr>
      <w:r>
        <w:lastRenderedPageBreak/>
        <w:t xml:space="preserve">Agenda synchronization-Mobile </w:t>
      </w:r>
      <w:r>
        <w:br/>
        <w:t>app</w:t>
      </w:r>
    </w:p>
    <w:p w14:paraId="4FCCC425" w14:textId="77777777" w:rsidR="00FD2F49" w:rsidRDefault="00000000">
      <w:pPr>
        <w:pStyle w:val="Heading2"/>
      </w:pPr>
      <w:r>
        <w:t>Available in Platforms:</w:t>
      </w:r>
    </w:p>
    <w:p w14:paraId="7D8D9994" w14:textId="77777777" w:rsidR="00FD2F49" w:rsidRDefault="00000000">
      <w:r>
        <w:t>Accelevents, Bizzabo, colada, Communique Conferencing, CrowdComms, EMPL, EventMobi, EventsAir, Eventscase, Eventtia, evenTwo, ExpoPlatform, Gevme, Hopin, lnEvent, Jublia, JUNO, Sarcon, Shocklogic, SpotMe, Stova, Trippus, vFairs, Webex Events (formerly socio), Zoom Events, Brella, Event Catalyst, Grip, MeetMatch, ConBop, Conference Compass, VenulQ, Hubilo, Kaltura, MEETYOO</w:t>
      </w:r>
    </w:p>
    <w:p w14:paraId="3C49B050" w14:textId="77777777" w:rsidR="00FD2F49" w:rsidRDefault="00000000">
      <w:pPr>
        <w:pStyle w:val="Heading2"/>
      </w:pPr>
      <w:r>
        <w:t>Non-Available in Platforms:</w:t>
      </w:r>
    </w:p>
    <w:p w14:paraId="71FDB61D" w14:textId="77777777" w:rsidR="00FD2F49" w:rsidRDefault="00000000">
      <w:r>
        <w:t>Cvent, Blackthorn.io, Eventbrite, Eventsforce, Fourwaves, idloom, Let's Get Digital, MeetingHand, Meetmaps, Savvy, Shake It, Splash, Swapcard, Ventla, Zoho Backstage, Zuddl, Braindate, Eventbase, Guidebook, Brandlive, Dexper, Goldcast, Notified, RendezVerse, MeetingPulse, Sparkup</w:t>
      </w:r>
    </w:p>
    <w:p w14:paraId="2D407A8F" w14:textId="77777777" w:rsidR="00FD2F49" w:rsidRDefault="00000000">
      <w:pPr>
        <w:pStyle w:val="Heading1"/>
      </w:pPr>
      <w:r>
        <w:t xml:space="preserve">Agenda synchronization-Virtual </w:t>
      </w:r>
      <w:r>
        <w:br/>
        <w:t>platform</w:t>
      </w:r>
    </w:p>
    <w:p w14:paraId="1DAA9BE3" w14:textId="77777777" w:rsidR="00FD2F49" w:rsidRDefault="00000000">
      <w:pPr>
        <w:pStyle w:val="Heading2"/>
      </w:pPr>
      <w:r>
        <w:t>Available in Platforms:</w:t>
      </w:r>
    </w:p>
    <w:p w14:paraId="352B286F" w14:textId="77777777" w:rsidR="00FD2F49" w:rsidRDefault="00000000">
      <w:r>
        <w:t>Accelevents, Bizzabo, Communique Conferencing, CrowdComms, EventMobi, EventsAir, Eventscase, Eventtia, evenTwo, ExpoPlatform, Gevme, Hopin, lnEvent, Jublia, JUNO, MeetingHand, Sarcon, Shocklogic, Splash, SpotMe, Stova, Trippus, vFairs, Webex Events (formerly socio), Zoom Events, Braindate, Brella, Event Catalyst, Grip, MeetMatch, ConBop, Conference Compass, VenulQ, Brandlive, Dexper, Goldcast, Hubilo, Kaltura, MEETYOO, Notified</w:t>
      </w:r>
    </w:p>
    <w:p w14:paraId="53BB036A" w14:textId="77777777" w:rsidR="00FD2F49" w:rsidRDefault="00000000">
      <w:pPr>
        <w:pStyle w:val="Heading2"/>
      </w:pPr>
      <w:r>
        <w:t>Non-Available in Platforms:</w:t>
      </w:r>
    </w:p>
    <w:p w14:paraId="487ED239" w14:textId="77777777" w:rsidR="00FD2F49" w:rsidRDefault="00000000">
      <w:r>
        <w:t>Cvent, Blackthorn.io, colada, EMPL, Eventbrite, Eventsforce, Fourwaves, idloom, Let's Get Digital, Meetmaps, Savvy, Shake It, Swapcard, Ventla, Zoho Backstage, Zuddl, Eventbase, Guidebook, RendezVerse, MeetingPulse, Sparkup</w:t>
      </w:r>
    </w:p>
    <w:p w14:paraId="4453B0F2" w14:textId="77777777" w:rsidR="00FD2F49" w:rsidRDefault="00000000">
      <w:pPr>
        <w:pStyle w:val="Heading1"/>
      </w:pPr>
      <w:r>
        <w:t xml:space="preserve">Interactive floor plan-Mobile </w:t>
      </w:r>
      <w:r>
        <w:br/>
        <w:t>app</w:t>
      </w:r>
    </w:p>
    <w:p w14:paraId="59B7FE64" w14:textId="77777777" w:rsidR="00FD2F49" w:rsidRDefault="00000000">
      <w:pPr>
        <w:pStyle w:val="Heading2"/>
      </w:pPr>
      <w:r>
        <w:t>Available in Platforms:</w:t>
      </w:r>
    </w:p>
    <w:p w14:paraId="02A7314D" w14:textId="77777777" w:rsidR="00FD2F49" w:rsidRDefault="00000000">
      <w:r>
        <w:t>Cvent, Bizzabo, colada, CrowdComms, EMPL, EventMobi, EventsAir, Eventscase, ExpoPlatform, Gevme, Hopin, lnEvent, Jublia, Let's Get Digital, Meetmaps, Sarcon, Shake It, Shocklogic, SpotMe, Stova, Swapcard, vFairs, Zoho Backstage, Brella, Event Catalyst, MeetMatch, ConBop, Conference Compass, Eventbase, Guidebook, VenulQ, Hubilo, Sparkup</w:t>
      </w:r>
    </w:p>
    <w:p w14:paraId="631B0AD2" w14:textId="77777777" w:rsidR="00FD2F49" w:rsidRDefault="00000000">
      <w:pPr>
        <w:pStyle w:val="Heading2"/>
      </w:pPr>
      <w:r>
        <w:lastRenderedPageBreak/>
        <w:t>Non-Available in Platforms:</w:t>
      </w:r>
    </w:p>
    <w:p w14:paraId="1F7B0ECF" w14:textId="77777777" w:rsidR="00FD2F49" w:rsidRDefault="00000000">
      <w:r>
        <w:t>Accelevents, Blackthorn.io, Communique Conferencing, Eventbrite, Eventsforce, Eventtia, evenTwo, Fourwaves, idloom, JUNO, MeetingHand, Savvy, Splash, Trippus, Ventla, Webex Events (formerly socio), Zoom Events, Zuddl, Braindate, Grip, Brandlive, Dexper, Goldcast, Kaltura, MEETYOO, Notified, RendezVerse, MeetingPulse</w:t>
      </w:r>
    </w:p>
    <w:p w14:paraId="4EF3D09F" w14:textId="77777777" w:rsidR="00FD2F49" w:rsidRDefault="00000000">
      <w:pPr>
        <w:pStyle w:val="Heading1"/>
      </w:pPr>
      <w:r>
        <w:t xml:space="preserve">Interactive floor plan-Virtual </w:t>
      </w:r>
      <w:r>
        <w:br/>
        <w:t>platform</w:t>
      </w:r>
    </w:p>
    <w:p w14:paraId="7A975127" w14:textId="77777777" w:rsidR="00FD2F49" w:rsidRDefault="00000000">
      <w:pPr>
        <w:pStyle w:val="Heading2"/>
      </w:pPr>
      <w:r>
        <w:t>Available in Platforms:</w:t>
      </w:r>
    </w:p>
    <w:p w14:paraId="1A114CDE" w14:textId="77777777" w:rsidR="00FD2F49" w:rsidRDefault="00000000">
      <w:r>
        <w:t>Cvent, Communique Conferencing, CrowdComms, EventMobi, EventsAir, ExpoPlatform, Gevme, Hopin, lnEvent, Jublia, Let's Get Digital, Meetmaps, Sarcon, Shake It, Shocklogic, SpotMe, Swapcard, Zoho Backstage, Event Catalyst, MeetMatch, ConBop, Conference Compass, Hubilo, RendezVerse, Sparkup</w:t>
      </w:r>
    </w:p>
    <w:p w14:paraId="24BE9254" w14:textId="77777777" w:rsidR="00FD2F49" w:rsidRDefault="00000000">
      <w:pPr>
        <w:pStyle w:val="Heading2"/>
      </w:pPr>
      <w:r>
        <w:t>Non-Available in Platforms:</w:t>
      </w:r>
    </w:p>
    <w:p w14:paraId="3E006467" w14:textId="77777777" w:rsidR="00FD2F49" w:rsidRDefault="00000000">
      <w:r>
        <w:t>Accelevents, Bizzabo, Blackthorn.io, colada, EMPL, Eventbrite, Eventscase, Eventsforce, Eventtia, evenTwo, Fourwaves, idloom, JUNO, MeetingHand, Savvy, Splash, Stova, Trippus, Ventla, vFairs, Webex Events (formerly socio), Zoom Events, Zuddl, Braindate, Brella, Grip, Eventbase, Guidebook, VenulQ, Brandlive, Dexper, Goldcast, Kaltura, MEETYOO, Notified, MeetingPulse</w:t>
      </w:r>
    </w:p>
    <w:p w14:paraId="30188CA0" w14:textId="77777777" w:rsidR="00FD2F49" w:rsidRDefault="00000000">
      <w:pPr>
        <w:pStyle w:val="Heading1"/>
      </w:pPr>
      <w:r>
        <w:t>Platform branding*-Mobile</w:t>
      </w:r>
      <w:r>
        <w:br/>
        <w:t>app</w:t>
      </w:r>
    </w:p>
    <w:p w14:paraId="38D79B5C" w14:textId="77777777" w:rsidR="00FD2F49" w:rsidRDefault="00000000">
      <w:pPr>
        <w:pStyle w:val="Heading2"/>
      </w:pPr>
      <w:r>
        <w:t>Available in Platforms:</w:t>
      </w:r>
    </w:p>
    <w:p w14:paraId="426FEBF8" w14:textId="77777777" w:rsidR="00FD2F49" w:rsidRDefault="00000000">
      <w:r>
        <w:t>None</w:t>
      </w:r>
    </w:p>
    <w:p w14:paraId="5ABC50E0" w14:textId="77777777" w:rsidR="00FD2F49" w:rsidRDefault="00000000">
      <w:pPr>
        <w:pStyle w:val="Heading2"/>
      </w:pPr>
      <w:r>
        <w:t>Non-Available in Platforms:</w:t>
      </w:r>
    </w:p>
    <w:p w14:paraId="05777BAB" w14:textId="77777777" w:rsidR="00FD2F49" w:rsidRDefault="00000000">
      <w:r>
        <w:t>Blackthorn.io, Eventbrite, MeetingHand, Splash, Zoom Events, Braindate, Brandlive, Dexper, Goldcast, Notified, RendezVerse, Sparkup</w:t>
      </w:r>
    </w:p>
    <w:p w14:paraId="53CFFDE0" w14:textId="77777777" w:rsidR="00FD2F49" w:rsidRDefault="00000000">
      <w:pPr>
        <w:pStyle w:val="Heading1"/>
      </w:pPr>
      <w:r>
        <w:t xml:space="preserve">Platform branding*-Virtual </w:t>
      </w:r>
      <w:r>
        <w:br/>
        <w:t>platform</w:t>
      </w:r>
    </w:p>
    <w:p w14:paraId="6D4B6166" w14:textId="77777777" w:rsidR="00FD2F49" w:rsidRDefault="00000000">
      <w:pPr>
        <w:pStyle w:val="Heading2"/>
      </w:pPr>
      <w:r>
        <w:t>Available in Platforms:</w:t>
      </w:r>
    </w:p>
    <w:p w14:paraId="7FE47CE3" w14:textId="77777777" w:rsidR="00FD2F49" w:rsidRDefault="00000000">
      <w:r>
        <w:t>None</w:t>
      </w:r>
    </w:p>
    <w:p w14:paraId="7B9813F6" w14:textId="77777777" w:rsidR="00FD2F49" w:rsidRDefault="00000000">
      <w:pPr>
        <w:pStyle w:val="Heading2"/>
      </w:pPr>
      <w:r>
        <w:t>Non-Available in Platforms:</w:t>
      </w:r>
    </w:p>
    <w:p w14:paraId="1442BC2E" w14:textId="77777777" w:rsidR="00FD2F49" w:rsidRDefault="00000000">
      <w:r>
        <w:t>Blackthorn.io, colada, Eventbrite, MeetingHand, Eventbase, RendezVerse, Sparkup</w:t>
      </w:r>
    </w:p>
    <w:p w14:paraId="5F39F545" w14:textId="77777777" w:rsidR="00FD2F49" w:rsidRDefault="00000000">
      <w:pPr>
        <w:pStyle w:val="Heading1"/>
      </w:pPr>
      <w:r>
        <w:lastRenderedPageBreak/>
        <w:t>Adjustable interface-Mobile</w:t>
      </w:r>
      <w:r>
        <w:br/>
        <w:t>app</w:t>
      </w:r>
    </w:p>
    <w:p w14:paraId="4D83399F" w14:textId="77777777" w:rsidR="00FD2F49" w:rsidRDefault="00000000">
      <w:pPr>
        <w:pStyle w:val="Heading2"/>
      </w:pPr>
      <w:r>
        <w:t>Available in Platforms:</w:t>
      </w:r>
    </w:p>
    <w:p w14:paraId="3E4675A2" w14:textId="77777777" w:rsidR="00FD2F49" w:rsidRDefault="00000000">
      <w:r>
        <w:t>Cvent, colada, Communique Conferencing, CrowdComms, EventMobi, Eventsforce, ExpoPlatform, Fourwaves, Hopin, lnEvent, Jublia, JUNO, Meetmaps, Sarcon, Shocklogic, SpotMe, Stova, Ventla, vFairs, Webex Events (formerly socio), Zoom Events, Zuddl, Brella, Event Catalyst, MeetMatch, ConBop, Eventbase, Guidebook, VenulQ, Hubilo, Kaltura, MEETYOO</w:t>
      </w:r>
    </w:p>
    <w:p w14:paraId="301B9EC5" w14:textId="77777777" w:rsidR="00FD2F49" w:rsidRDefault="00000000">
      <w:pPr>
        <w:pStyle w:val="Heading2"/>
      </w:pPr>
      <w:r>
        <w:t>Non-Available in Platforms:</w:t>
      </w:r>
    </w:p>
    <w:p w14:paraId="2EA6BA05" w14:textId="77777777" w:rsidR="00FD2F49" w:rsidRDefault="00000000">
      <w:r>
        <w:t>Accelevents, Bizzabo, Blackthorn.io, EMPL, Eventbrite, EventsAir, Eventscase, Eventtia, evenTwo, Gevme, idloom, Let's Get Digital, MeetingHand, Savvy, Shake It, Splash, Swapcard, Trippus, Zoho Backstage, Braindate, Grip, Conference Compass, Brandlive, Dexper, Goldcast, Notified, RendezVerse, MeetingPulse, Sparkup</w:t>
      </w:r>
    </w:p>
    <w:p w14:paraId="4D3B0C1C" w14:textId="77777777" w:rsidR="00FD2F49" w:rsidRDefault="00000000">
      <w:pPr>
        <w:pStyle w:val="Heading1"/>
      </w:pPr>
      <w:r>
        <w:t xml:space="preserve">Adjustable interface-Virtual </w:t>
      </w:r>
      <w:r>
        <w:br/>
        <w:t>platform</w:t>
      </w:r>
    </w:p>
    <w:p w14:paraId="6D4C7426" w14:textId="77777777" w:rsidR="00FD2F49" w:rsidRDefault="00000000">
      <w:pPr>
        <w:pStyle w:val="Heading2"/>
      </w:pPr>
      <w:r>
        <w:t>Available in Platforms:</w:t>
      </w:r>
    </w:p>
    <w:p w14:paraId="2910B7D0" w14:textId="77777777" w:rsidR="00FD2F49" w:rsidRDefault="00000000">
      <w:r>
        <w:t>Cvent, Accelevents, Bizzabo, CrowdComms, EMPL, EventMobi, Eventsforce, evenTwo, ExpoPlatform, Fourwaves, Hopin, lnEvent, Jublia, JUNO, Let's Get Digital, Meetmaps, Sarcon, Savvy, Shocklogic, Splash, SpotMe, Stova, Swapcard, Ventla, vFairs, Webex Events (formerly socio), Zoho Backstage, Zuddl, Braindate, Brella, Event Catalyst, MeetMatch, ConBop, Guidebook, VenulQ, Brandlive, Goldcast, Hubilo, Kaltura, MEETYOO, Notified</w:t>
      </w:r>
    </w:p>
    <w:p w14:paraId="01687085" w14:textId="77777777" w:rsidR="00FD2F49" w:rsidRDefault="00000000">
      <w:pPr>
        <w:pStyle w:val="Heading2"/>
      </w:pPr>
      <w:r>
        <w:t>Non-Available in Platforms:</w:t>
      </w:r>
    </w:p>
    <w:p w14:paraId="1EB15C82" w14:textId="77777777" w:rsidR="00FD2F49" w:rsidRDefault="00000000">
      <w:r>
        <w:t>Blackthorn.io, colada, Communique Conferencing, Eventbrite, EventsAir, Eventscase, Eventtia, Gevme, idloom, MeetingHand, Shake It, Trippus, Zoom Events, Grip, Conference Compass, Eventbase, Dexper, RendezVerse, MeetingPulse, Sparkup</w:t>
      </w:r>
    </w:p>
    <w:p w14:paraId="1536B7EE" w14:textId="77777777" w:rsidR="00FD2F49" w:rsidRDefault="00000000">
      <w:pPr>
        <w:pStyle w:val="Heading1"/>
      </w:pPr>
      <w:r>
        <w:t>Screen reader-Mobile</w:t>
      </w:r>
      <w:r>
        <w:br/>
        <w:t>app</w:t>
      </w:r>
    </w:p>
    <w:p w14:paraId="6F3AD620" w14:textId="77777777" w:rsidR="00FD2F49" w:rsidRDefault="00000000">
      <w:pPr>
        <w:pStyle w:val="Heading2"/>
      </w:pPr>
      <w:r>
        <w:t>Available in Platforms:</w:t>
      </w:r>
    </w:p>
    <w:p w14:paraId="3F3575B6" w14:textId="77777777" w:rsidR="00FD2F49" w:rsidRDefault="00000000">
      <w:r>
        <w:t>Accelevents, Bizzabo, Communique Conferencing, EventMobi, Fourwaves, Hopin, Shocklogic, Stova, Ventla, vFairs, Webex Events (formerly socio), Zoom Events, Eventbase, Guidebook, Hubilo, Kaltura</w:t>
      </w:r>
    </w:p>
    <w:p w14:paraId="00F18E87" w14:textId="77777777" w:rsidR="00FD2F49" w:rsidRDefault="00000000">
      <w:pPr>
        <w:pStyle w:val="Heading2"/>
      </w:pPr>
      <w:r>
        <w:lastRenderedPageBreak/>
        <w:t>Non-Available in Platforms:</w:t>
      </w:r>
    </w:p>
    <w:p w14:paraId="4DF5887D" w14:textId="77777777" w:rsidR="00FD2F49" w:rsidRDefault="00000000">
      <w:r>
        <w:t>Cvent, Blackthorn.io, colada, CrowdComms, EMPL, Eventbrite, EventsAir, Eventscase, Eventsforce, Eventtia, evenTwo, ExpoPlatform, Gevme, idloom, lnEvent, Jublia, JUNO, Let's Get Digital, MeetingHand, Meetmaps, Sarcon, Savvy, Shake It, Splash, SpotMe, Swapcard, Trippus, Zoho Backstage, Zuddl, Braindate, Brella, Event Catalyst, Grip, MeetMatch, ConBop, Conference Compass, VenulQ, Brandlive, Dexper, Goldcast, MEETYOO, Notified, RendezVerse, MeetingPulse, Sparkup</w:t>
      </w:r>
    </w:p>
    <w:p w14:paraId="5F820D22" w14:textId="77777777" w:rsidR="00FD2F49" w:rsidRDefault="00000000">
      <w:pPr>
        <w:pStyle w:val="Heading1"/>
      </w:pPr>
      <w:r>
        <w:t xml:space="preserve">Screen reader-Virtual </w:t>
      </w:r>
      <w:r>
        <w:br/>
        <w:t>platform</w:t>
      </w:r>
    </w:p>
    <w:p w14:paraId="1B3EC1F9" w14:textId="77777777" w:rsidR="00FD2F49" w:rsidRDefault="00000000">
      <w:pPr>
        <w:pStyle w:val="Heading2"/>
      </w:pPr>
      <w:r>
        <w:t>Available in Platforms:</w:t>
      </w:r>
    </w:p>
    <w:p w14:paraId="51A42128" w14:textId="77777777" w:rsidR="00FD2F49" w:rsidRDefault="00000000">
      <w:r>
        <w:t>Accelevents, Bizzabo, EventMobi, Fourwaves, Hopin, lnEvent, Let's Get Digital, Shocklogic, Splash, SpotMe, Stova, Swapcard, Ventla, vFairs, Webex Events (formerly socio), Braindate, Guidebook, VenulQ, Brandlive, Dexper, Hubilo, Kaltura</w:t>
      </w:r>
    </w:p>
    <w:p w14:paraId="2098E21C" w14:textId="77777777" w:rsidR="00FD2F49" w:rsidRDefault="00000000">
      <w:pPr>
        <w:pStyle w:val="Heading2"/>
      </w:pPr>
      <w:r>
        <w:t>Non-Available in Platforms:</w:t>
      </w:r>
    </w:p>
    <w:p w14:paraId="24271933" w14:textId="77777777" w:rsidR="00FD2F49" w:rsidRDefault="00000000">
      <w:r>
        <w:t>Cvent, Blackthorn.io, colada, Communique Conferencing, CrowdComms, EMPL, Eventbrite, EventsAir, Eventscase, Eventsforce, Eventtia, evenTwo, ExpoPlatform, Gevme, idloom, Jublia, JUNO, MeetingHand, Meetmaps, Sarcon, Savvy, Shake It, Trippus, Zoho Backstage, Zoom Events, Zuddl, Brella, Event Catalyst, Grip, MeetMatch, ConBop, Conference Compass, Eventbase, Goldcast, MEETYOO, Notified, RendezVerse, MeetingPulse, Sparkup</w:t>
      </w:r>
    </w:p>
    <w:p w14:paraId="0AFE88E1" w14:textId="77777777" w:rsidR="00FD2F49" w:rsidRDefault="00000000">
      <w:pPr>
        <w:pStyle w:val="Heading1"/>
      </w:pPr>
      <w:r>
        <w:t>Voice control-Mobile</w:t>
      </w:r>
      <w:r>
        <w:br/>
        <w:t>app</w:t>
      </w:r>
    </w:p>
    <w:p w14:paraId="61D5E0ED" w14:textId="77777777" w:rsidR="00FD2F49" w:rsidRDefault="00000000">
      <w:pPr>
        <w:pStyle w:val="Heading2"/>
      </w:pPr>
      <w:r>
        <w:t>Available in Platforms:</w:t>
      </w:r>
    </w:p>
    <w:p w14:paraId="6522BEFC" w14:textId="77777777" w:rsidR="00FD2F49" w:rsidRDefault="00000000">
      <w:r>
        <w:t>Accelevents, Hopin, Stova, Ventla, vFairs, Webex Events (formerly socio), Zoom Events, Eventbase, Guidebook</w:t>
      </w:r>
    </w:p>
    <w:p w14:paraId="0105B00E" w14:textId="77777777" w:rsidR="00FD2F49" w:rsidRDefault="00000000">
      <w:pPr>
        <w:pStyle w:val="Heading2"/>
      </w:pPr>
      <w:r>
        <w:t>Non-Available in Platforms:</w:t>
      </w:r>
    </w:p>
    <w:p w14:paraId="523FA8C8" w14:textId="77777777" w:rsidR="00FD2F49" w:rsidRDefault="00000000">
      <w:r>
        <w:t>Cvent, Bizzabo, Blackthorn.io, colada, Communique Conferencing, CrowdComms, EMPL, Eventbrite, EventMobi, EventsAir, Eventscase, Eventsforce, Eventtia, evenTwo, ExpoPlatform, Fourwaves, Gevme, idloom, lnEvent, Jublia, JUNO, Let's Get Digital, MeetingHand, Meetmaps, Sarcon, Savvy, Shake It, Shocklogic, Splash, SpotMe, Swapcard, Trippus, Zoho Backstage, Zuddl, Braindate, Brella, Event Catalyst, Grip, MeetMatch, ConBop, Conference Compass, VenulQ, Brandlive, Dexper, Goldcast, Hubilo, Kaltura, MEETYOO, Notified, RendezVerse, MeetingPulse, Sparkup</w:t>
      </w:r>
    </w:p>
    <w:p w14:paraId="6F3AD420" w14:textId="77777777" w:rsidR="00FD2F49" w:rsidRDefault="00000000">
      <w:pPr>
        <w:pStyle w:val="Heading1"/>
      </w:pPr>
      <w:r>
        <w:lastRenderedPageBreak/>
        <w:t xml:space="preserve">Voice control-Virtual </w:t>
      </w:r>
      <w:r>
        <w:br/>
        <w:t>platform</w:t>
      </w:r>
    </w:p>
    <w:p w14:paraId="3EE8C244" w14:textId="77777777" w:rsidR="00FD2F49" w:rsidRDefault="00000000">
      <w:pPr>
        <w:pStyle w:val="Heading2"/>
      </w:pPr>
      <w:r>
        <w:t>Available in Platforms:</w:t>
      </w:r>
    </w:p>
    <w:p w14:paraId="02718140" w14:textId="77777777" w:rsidR="00FD2F49" w:rsidRDefault="00000000">
      <w:r>
        <w:t>Accelevents, Bizzabo, EMPL, Hopin, Splash, SpotMe, Stova, Swapcard, Ventla, vFairs, Webex Events (formerly socio), Guidebook</w:t>
      </w:r>
    </w:p>
    <w:p w14:paraId="57781FDB" w14:textId="77777777" w:rsidR="00FD2F49" w:rsidRDefault="00000000">
      <w:pPr>
        <w:pStyle w:val="Heading2"/>
      </w:pPr>
      <w:r>
        <w:t>Non-Available in Platforms:</w:t>
      </w:r>
    </w:p>
    <w:p w14:paraId="366B09D3" w14:textId="77777777" w:rsidR="00FD2F49" w:rsidRDefault="00000000">
      <w:r>
        <w:t>Cvent, Blackthorn.io, colada, Communique Conferencing, CrowdComms, Eventbrite, EventMobi, EventsAir, Eventscase, Eventsforce, Eventtia, evenTwo, ExpoPlatform, Fourwaves, Gevme, idloom, lnEvent, Jublia, JUNO, Let's Get Digital, MeetingHand, Meetmaps, Sarcon, Savvy, Shake It, Shocklogic, Trippus, Zoho Backstage, Zoom Events, Zuddl, Braindate, Brella, Event Catalyst, Grip, MeetMatch, ConBop, Conference Compass, Eventbase, VenulQ, Brandlive, Dexper, Goldcast, Hubilo, Kaltura, MEETYOO, Notified, RendezVerse, MeetingPulse, Sparkup</w:t>
      </w:r>
    </w:p>
    <w:p w14:paraId="4364B865" w14:textId="77777777" w:rsidR="00FD2F49" w:rsidRDefault="00000000">
      <w:pPr>
        <w:pStyle w:val="Heading1"/>
      </w:pPr>
      <w:r>
        <w:t>Container app</w:t>
      </w:r>
    </w:p>
    <w:p w14:paraId="0A02E53E" w14:textId="77777777" w:rsidR="00FD2F49" w:rsidRDefault="00000000">
      <w:pPr>
        <w:pStyle w:val="Heading2"/>
      </w:pPr>
      <w:r>
        <w:t>Available in Platforms:</w:t>
      </w:r>
    </w:p>
    <w:p w14:paraId="2C213A3D" w14:textId="77777777" w:rsidR="00FD2F49" w:rsidRDefault="00000000">
      <w:r>
        <w:t>Accelevents, Bizzabo, colada, CrowdComms, EMPL, EventMobi, EventsAir, Eventscase, Eventsforce, evenTwo, ExpoPlatform, Gevme, idloom, lnEvent, Jublia, Let's Get Digital, Meetmaps, Sarcon, Shake It, Shocklogic, SpotMe, Stova, Trippus, Ventla, vFairs, Webex Events (formerly socio), Zoho Backstage, Zoom Events, Zuddl, Brella, Grip, MeetMatch, ConBop, Conference Compass, Eventbase, Guidebook, VenulQ, MeetingPulse</w:t>
      </w:r>
    </w:p>
    <w:p w14:paraId="11C41147" w14:textId="77777777" w:rsidR="00FD2F49" w:rsidRDefault="00000000">
      <w:pPr>
        <w:pStyle w:val="Heading2"/>
      </w:pPr>
      <w:r>
        <w:t>Non-Available in Platforms:</w:t>
      </w:r>
    </w:p>
    <w:p w14:paraId="29D77F7A" w14:textId="77777777" w:rsidR="00FD2F49" w:rsidRDefault="00000000">
      <w:r>
        <w:t>Cvent, Blackthorn.io, Communique Conferencing, Eventbrite, Eventtia, Fourwaves, Hopin, JUNO, MeetingHand, Savvy, Splash, Swapcard, Braindate, Event Catalyst, Brandlive, Dexper, Goldcast, Hubilo, Kaltura, MEETYOO, Notified, RendezVerse, Sparkup</w:t>
      </w:r>
    </w:p>
    <w:p w14:paraId="4B422504" w14:textId="77777777" w:rsidR="00FD2F49" w:rsidRDefault="00000000">
      <w:pPr>
        <w:pStyle w:val="Heading1"/>
      </w:pPr>
      <w:r>
        <w:t>App design templates</w:t>
      </w:r>
    </w:p>
    <w:p w14:paraId="4392DF0C" w14:textId="77777777" w:rsidR="00FD2F49" w:rsidRDefault="00000000">
      <w:pPr>
        <w:pStyle w:val="Heading2"/>
      </w:pPr>
      <w:r>
        <w:t>Available in Platforms:</w:t>
      </w:r>
    </w:p>
    <w:p w14:paraId="7483ABF8" w14:textId="77777777" w:rsidR="00FD2F49" w:rsidRDefault="00000000">
      <w:r>
        <w:t>colada, Communique Conferencing, CrowdComms, EventMobi, EventsAir, Eventscase, Eventsforce, evenTwo, ExpoPlatform, Gevme, Jublia, JUNO, Let's Get Digital, Sarcon, Shocklogic, SpotMe, Stova, Trippus, Ventla, vFairs, Zuddl, Event Catalyst, MeetMatch, ConBop, Conference Compass, Eventbase, Guidebook, VenulQ, MeetingPulse</w:t>
      </w:r>
    </w:p>
    <w:p w14:paraId="7A693669" w14:textId="77777777" w:rsidR="00FD2F49" w:rsidRDefault="00000000">
      <w:pPr>
        <w:pStyle w:val="Heading2"/>
      </w:pPr>
      <w:r>
        <w:t>Non-Available in Platforms:</w:t>
      </w:r>
    </w:p>
    <w:p w14:paraId="31595AF3" w14:textId="77777777" w:rsidR="00FD2F49" w:rsidRDefault="00000000">
      <w:r>
        <w:t xml:space="preserve">Cvent, Accelevents, Bizzabo, Blackthorn.io, EMPL, Eventbrite, Eventtia, Fourwaves, Hopin, idloom, lnEvent, MeetingHand, Meetmaps, Savvy, Shake It, Splash, Swapcard, Webex Events </w:t>
      </w:r>
      <w:r>
        <w:lastRenderedPageBreak/>
        <w:t>(formerly socio), Zoho Backstage, Zoom Events, Braindate, Brella, Grip, Brandlive, Dexper, Goldcast, Hubilo, Kaltura, MEETYOO, Notified, RendezVerse, Sparkup</w:t>
      </w:r>
    </w:p>
    <w:p w14:paraId="4C02D90B" w14:textId="77777777" w:rsidR="00FD2F49" w:rsidRDefault="00000000">
      <w:pPr>
        <w:pStyle w:val="Heading1"/>
      </w:pPr>
      <w:r>
        <w:t>Lead scanning</w:t>
      </w:r>
    </w:p>
    <w:p w14:paraId="244D60C0" w14:textId="77777777" w:rsidR="00FD2F49" w:rsidRDefault="00000000">
      <w:pPr>
        <w:pStyle w:val="Heading2"/>
      </w:pPr>
      <w:r>
        <w:t>Available in Platforms:</w:t>
      </w:r>
    </w:p>
    <w:p w14:paraId="478572DA" w14:textId="77777777" w:rsidR="00FD2F49" w:rsidRDefault="00000000">
      <w:r>
        <w:t>Cvent, Accelevents, Bizzabo, colada, Communique Conferencing, CrowdComms, EMPL, EventMobi, EventsAir, Eventscase, Eventsforce, Eventtia, evenTwo, ExpoPlatform, Gevme, idloom, lnEvent, Jublia, Let's Get Digital, Meetmaps, Sarcon, Shake It, Shocklogic, Splash, SpotMe, Stova, Swapcard, Trippus, vFairs, Webex Events (formerly socio), Zoho Backstage, Zoom Events, Brella, Event Catalyst, Grip, MeetMatch, ConBop, Eventbase, VenulQ, Hubilo, MeetingPulse</w:t>
      </w:r>
    </w:p>
    <w:p w14:paraId="6593EB83" w14:textId="77777777" w:rsidR="00FD2F49" w:rsidRDefault="00000000">
      <w:pPr>
        <w:pStyle w:val="Heading2"/>
      </w:pPr>
      <w:r>
        <w:t>Non-Available in Platforms:</w:t>
      </w:r>
    </w:p>
    <w:p w14:paraId="76BEE404" w14:textId="77777777" w:rsidR="00FD2F49" w:rsidRDefault="00000000">
      <w:r>
        <w:t>Blackthorn.io, Eventbrite, Fourwaves, Hopin, JUNO, MeetingHand, Savvy, Ventla, Zuddl, Braindate, Conference Compass, Guidebook, Brandlive, Dexper, Goldcast, Kaltura, MEETYOO, Notified, RendezVerse, Sparkup</w:t>
      </w:r>
    </w:p>
    <w:p w14:paraId="143E6F15" w14:textId="77777777" w:rsidR="00FD2F49" w:rsidRDefault="00000000">
      <w:pPr>
        <w:pStyle w:val="Heading1"/>
      </w:pPr>
      <w:r>
        <w:t>Contact exchange</w:t>
      </w:r>
      <w:r>
        <w:br/>
        <w:t>(QR-codes, NFC or other)</w:t>
      </w:r>
    </w:p>
    <w:p w14:paraId="3A383565" w14:textId="77777777" w:rsidR="00FD2F49" w:rsidRDefault="00000000">
      <w:pPr>
        <w:pStyle w:val="Heading2"/>
      </w:pPr>
      <w:r>
        <w:t>Available in Platforms:</w:t>
      </w:r>
    </w:p>
    <w:p w14:paraId="19654972" w14:textId="77777777" w:rsidR="00FD2F49" w:rsidRDefault="00000000">
      <w:r>
        <w:t>Accelevents, Bizzabo, Communique Conferencing, CrowdComms, EMPL, EventsAir, Eventscase, Eventtia, evenTwo, ExpoPlatform, Gevme, idloom, lnEvent, Jublia, Let's Get Digital, Meetmaps, Sarcon, Shake It, Shocklogic, SpotMe, Stova, Swapcard, Trippus, Ventla, vFairs, Webex Events (formerly socio), Brella, Event Catalyst, Grip, MeetMatch, ConBop, Conference Compass, Eventbase, Guidebook, VenulQ</w:t>
      </w:r>
    </w:p>
    <w:p w14:paraId="5DBF6784" w14:textId="77777777" w:rsidR="00FD2F49" w:rsidRDefault="00000000">
      <w:pPr>
        <w:pStyle w:val="Heading2"/>
      </w:pPr>
      <w:r>
        <w:t>Non-Available in Platforms:</w:t>
      </w:r>
    </w:p>
    <w:p w14:paraId="12F30946" w14:textId="77777777" w:rsidR="00FD2F49" w:rsidRDefault="00000000">
      <w:r>
        <w:t>Cvent, Blackthorn.io, colada, Eventbrite, EventMobi, Eventsforce, Fourwaves, Hopin, JUNO, MeetingHand, Savvy, Splash, Zoho Backstage, Zoom Events, Zuddl, Braindate, Brandlive, Dexper, Goldcast, Hubilo, Kaltura, MEETYOO, Notified, RendezVerse, MeetingPulse, Sparkup</w:t>
      </w:r>
    </w:p>
    <w:p w14:paraId="10B77F80" w14:textId="77777777" w:rsidR="00FD2F49" w:rsidRDefault="00000000">
      <w:pPr>
        <w:pStyle w:val="Heading1"/>
      </w:pPr>
      <w:r>
        <w:t>Indoor navigation</w:t>
      </w:r>
    </w:p>
    <w:p w14:paraId="6AA30666" w14:textId="77777777" w:rsidR="00FD2F49" w:rsidRDefault="00000000">
      <w:pPr>
        <w:pStyle w:val="Heading2"/>
      </w:pPr>
      <w:r>
        <w:t>Available in Platforms:</w:t>
      </w:r>
    </w:p>
    <w:p w14:paraId="0B395A0A" w14:textId="77777777" w:rsidR="00FD2F49" w:rsidRDefault="00000000">
      <w:r>
        <w:t>Cvent, Bizzabo, colada, Communique Conferencing, EventMobi, ExpoPlatform, Gevme, Jublia, Let's Get Digital, Meetmaps, Shocklogic, Stova, Swapcard, vFairs, Webex Events (formerly socio), Event Catalyst, Grip, ConBop</w:t>
      </w:r>
    </w:p>
    <w:p w14:paraId="323FE316" w14:textId="77777777" w:rsidR="00FD2F49" w:rsidRDefault="00000000">
      <w:pPr>
        <w:pStyle w:val="Heading2"/>
      </w:pPr>
      <w:r>
        <w:lastRenderedPageBreak/>
        <w:t>Non-Available in Platforms:</w:t>
      </w:r>
    </w:p>
    <w:p w14:paraId="57F79856" w14:textId="77777777" w:rsidR="00FD2F49" w:rsidRDefault="00000000">
      <w:r>
        <w:t>Accelevents, Blackthorn.io, CrowdComms, EMPL, Eventbrite, EventsAir, Eventscase, Eventsforce, Eventtia, evenTwo, Fourwaves, Hopin, idloom, lnEvent, JUNO, MeetingHand, Sarcon, Savvy, Shake It, Splash, SpotMe, Trippus, Ventla, Zoho Backstage, Zoom Events, Zuddl, Braindate, Brella, MeetMatch, Conference Compass, Eventbase, Guidebook, VenulQ, Brandlive, Dexper, Goldcast, Hubilo, Kaltura, MEETYOO, Notified, RendezVerse, MeetingPulse, Sparkup</w:t>
      </w:r>
    </w:p>
    <w:p w14:paraId="509BF0CF" w14:textId="77777777" w:rsidR="00FD2F49" w:rsidRDefault="00000000">
      <w:pPr>
        <w:pStyle w:val="Heading1"/>
      </w:pPr>
      <w:r>
        <w:t>Wayfinding</w:t>
      </w:r>
    </w:p>
    <w:p w14:paraId="09721FAD" w14:textId="77777777" w:rsidR="00FD2F49" w:rsidRDefault="00000000">
      <w:pPr>
        <w:pStyle w:val="Heading2"/>
      </w:pPr>
      <w:r>
        <w:t>Available in Platforms:</w:t>
      </w:r>
    </w:p>
    <w:p w14:paraId="7A35E797" w14:textId="77777777" w:rsidR="00FD2F49" w:rsidRDefault="00000000">
      <w:r>
        <w:t>Cvent, Bizzabo, EventMobi, ExpoPlatform, Gevme, Jublia, Swapcard, Grip, Eventbase</w:t>
      </w:r>
    </w:p>
    <w:p w14:paraId="01029175" w14:textId="77777777" w:rsidR="00FD2F49" w:rsidRDefault="00000000">
      <w:pPr>
        <w:pStyle w:val="Heading2"/>
      </w:pPr>
      <w:r>
        <w:t>Non-Available in Platforms:</w:t>
      </w:r>
    </w:p>
    <w:p w14:paraId="5A92E3E2" w14:textId="77777777" w:rsidR="00FD2F49" w:rsidRDefault="00000000">
      <w:r>
        <w:t>Accelevents, Blackthorn.io, colada, Communique Conferencing, CrowdComms, EMPL, Eventbrite, EventsAir, Eventscase, Eventsforce, Eventtia, evenTwo, Fourwaves, Hopin, idloom, lnEvent, JUNO, Let's Get Digital, MeetingHand, Meetmaps, Sarcon, Savvy, Shake It, Shocklogic, Splash, SpotMe, Stova, Trippus, Ventla, vFairs, Webex Events (formerly socio), Zoho Backstage, Zoom Events, Zuddl, Braindate, Brella, Event Catalyst, MeetMatch, ConBop, Conference Compass, Guidebook, VenulQ, Brandlive, Dexper, Goldcast, Hubilo, Kaltura, MEETYOO, Notified, RendezVerse, MeetingPulse, Sparkup</w:t>
      </w:r>
    </w:p>
    <w:p w14:paraId="503D3FA6" w14:textId="77777777" w:rsidR="00FD2F49" w:rsidRDefault="00000000">
      <w:pPr>
        <w:pStyle w:val="Heading1"/>
      </w:pPr>
      <w:r>
        <w:t>Session capacity monitor</w:t>
      </w:r>
    </w:p>
    <w:p w14:paraId="58BFB3D9" w14:textId="77777777" w:rsidR="00FD2F49" w:rsidRDefault="00000000">
      <w:pPr>
        <w:pStyle w:val="Heading2"/>
      </w:pPr>
      <w:r>
        <w:t>Available in Platforms:</w:t>
      </w:r>
    </w:p>
    <w:p w14:paraId="4D635EED" w14:textId="77777777" w:rsidR="00FD2F49" w:rsidRDefault="00000000">
      <w:r>
        <w:t>Accelevents, colada, CrowdComms, EMPL, EventMobi, Eventscase, evenTwo, Fourwaves, lnEvent, Jublia, Let's Get Digital, Meetmaps, Splash, SpotMe, Stova, Swapcard, Trippus, Ventla, vFairs, Zoho Backstage, Zoom Events, Zuddl, Brella, Event Catalyst, Grip, MeetMatch, ConBop, Eventbase, Guidebook, VenulQ, MeetingPulse</w:t>
      </w:r>
    </w:p>
    <w:p w14:paraId="783D94CB" w14:textId="77777777" w:rsidR="00FD2F49" w:rsidRDefault="00000000">
      <w:pPr>
        <w:pStyle w:val="Heading2"/>
      </w:pPr>
      <w:r>
        <w:t>Non-Available in Platforms:</w:t>
      </w:r>
    </w:p>
    <w:p w14:paraId="6D8222C2" w14:textId="77777777" w:rsidR="00FD2F49" w:rsidRDefault="00000000">
      <w:r>
        <w:t>Cvent, Bizzabo, Blackthorn.io, Communique Conferencing, Eventbrite, EventsAir, Eventsforce, Eventtia, ExpoPlatform, Gevme, Hopin, idloom, JUNO, MeetingHand, Sarcon, Savvy, Shake It, Shocklogic, Webex Events (formerly socio), Braindate, Conference Compass, Brandlive, Dexper, Goldcast, Hubilo, Kaltura, MEETYOO, Notified, RendezVerse, Sparkup</w:t>
      </w:r>
    </w:p>
    <w:p w14:paraId="347C65C9" w14:textId="77777777" w:rsidR="00FD2F49" w:rsidRDefault="00000000">
      <w:pPr>
        <w:pStyle w:val="Heading1"/>
      </w:pPr>
      <w:r>
        <w:t>Works offline</w:t>
      </w:r>
    </w:p>
    <w:p w14:paraId="2359ACDC" w14:textId="77777777" w:rsidR="00FD2F49" w:rsidRDefault="00000000">
      <w:pPr>
        <w:pStyle w:val="Heading2"/>
      </w:pPr>
      <w:r>
        <w:t>Available in Platforms:</w:t>
      </w:r>
    </w:p>
    <w:p w14:paraId="4249296C" w14:textId="77777777" w:rsidR="00FD2F49" w:rsidRDefault="00000000">
      <w:r>
        <w:t xml:space="preserve">CrowdComms, EMPL, EventMobi, Eventscase, Eventsforce, Eventtia, evenTwo, ExpoPlatform, Jublia, Let's Get Digital, Sarcon, Shake It, Shocklogic, Splash, SpotMe, Stova, </w:t>
      </w:r>
      <w:r>
        <w:lastRenderedPageBreak/>
        <w:t>Swapcard, Ventla, vFairs, Zuddl, Brella, Event Catalyst, Grip, MeetMatch, ConBop, Eventbase, Guidebook, VenulQ</w:t>
      </w:r>
    </w:p>
    <w:p w14:paraId="0BC6E23D" w14:textId="77777777" w:rsidR="00FD2F49" w:rsidRDefault="00000000">
      <w:pPr>
        <w:pStyle w:val="Heading2"/>
      </w:pPr>
      <w:r>
        <w:t>Non-Available in Platforms:</w:t>
      </w:r>
    </w:p>
    <w:p w14:paraId="67E1F501" w14:textId="77777777" w:rsidR="00FD2F49" w:rsidRDefault="00000000">
      <w:r>
        <w:t>Cvent, Accelevents, Bizzabo, Blackthorn.io, colada, Communique Conferencing, Eventbrite, EventsAir, Fourwaves, Gevme, Hopin, idloom, lnEvent, JUNO, MeetingHand, Meetmaps, Savvy, Trippus, Webex Events (formerly socio), Zoho Backstage, Zoom Events, Braindate, Conference Compass, Brandlive, Dexper, Goldcast, Hubilo, Kaltura, MEETYOO, Notified, RendezVerse, MeetingPulse, Sparkup</w:t>
      </w:r>
    </w:p>
    <w:p w14:paraId="62812611" w14:textId="77777777" w:rsidR="00FD2F49" w:rsidRDefault="00000000">
      <w:pPr>
        <w:pStyle w:val="Heading1"/>
      </w:pPr>
      <w:r>
        <w:t>Mute livestream for on-site</w:t>
      </w:r>
      <w:r>
        <w:br/>
        <w:t>attendees</w:t>
      </w:r>
    </w:p>
    <w:p w14:paraId="0F9E39F0" w14:textId="77777777" w:rsidR="00FD2F49" w:rsidRDefault="00000000">
      <w:pPr>
        <w:pStyle w:val="Heading2"/>
      </w:pPr>
      <w:r>
        <w:t>Available in Platforms:</w:t>
      </w:r>
    </w:p>
    <w:p w14:paraId="442164E9" w14:textId="77777777" w:rsidR="00FD2F49" w:rsidRDefault="00000000">
      <w:r>
        <w:t>Bizzabo, Communique Conferencing, CrowdComms, EMPL, EventMobi, EventsAir, Eventscase, Eventtia, ExpoPlatform, Jublia, JUNO, Meetmaps, Sarcon, Shocklogic, SpotMe, Stova, Swapcard, Ventla, vFairs, Zoho Backstage, Zoom Events, Brella, Event Catalyst, MeetMatch, Eventbase, Guidebook, VenulQ, Kaltura, MEETYOO, MeetingPulse</w:t>
      </w:r>
    </w:p>
    <w:p w14:paraId="50290560" w14:textId="77777777" w:rsidR="00FD2F49" w:rsidRDefault="00000000">
      <w:pPr>
        <w:pStyle w:val="Heading2"/>
      </w:pPr>
      <w:r>
        <w:t>Non-Available in Platforms:</w:t>
      </w:r>
    </w:p>
    <w:p w14:paraId="50C01FB2" w14:textId="77777777" w:rsidR="00FD2F49" w:rsidRDefault="00000000">
      <w:r>
        <w:t>Cvent, Accelevents, Blackthorn.io, colada, Eventbrite, Eventsforce, evenTwo, Fourwaves, Gevme, Hopin, idloom, lnEvent, Let's Get Digital, MeetingHand, Savvy, Shake It, Splash, Trippus, Webex Events (formerly socio), Zuddl, Braindate, Grip, ConBop, Conference Compass, Brandlive, Dexper, Goldcast, Hubilo, Notified, RendezVerse, Sparkup</w:t>
      </w:r>
    </w:p>
    <w:p w14:paraId="758CD81C" w14:textId="77777777" w:rsidR="00FD2F49" w:rsidRDefault="00000000">
      <w:pPr>
        <w:pStyle w:val="Heading1"/>
      </w:pPr>
      <w:r>
        <w:t>Built-in video studio</w:t>
      </w:r>
    </w:p>
    <w:p w14:paraId="374BB251" w14:textId="77777777" w:rsidR="00FD2F49" w:rsidRDefault="00000000">
      <w:pPr>
        <w:pStyle w:val="Heading2"/>
      </w:pPr>
      <w:r>
        <w:t>Available in Platforms:</w:t>
      </w:r>
    </w:p>
    <w:p w14:paraId="6E04A8E9" w14:textId="77777777" w:rsidR="00FD2F49" w:rsidRDefault="00000000">
      <w:r>
        <w:t>Cvent, Accelevents, Bizzabo, Communique Conferencing, CrowdComms, EventMobi, EventsAir, Eventtia, ExpoPlatform, Hopin, lnEvent, JUNO, Meetmaps, Sarcon, Splash, SpotMe, Swapcard, Ventla, Webex Events (formerly socio), Zoho Backstage, Zoom Events, Zuddl, Brella, MeetMatch, Brandlive, Hubilo, Kaltura, Notified</w:t>
      </w:r>
    </w:p>
    <w:p w14:paraId="43D0EA88" w14:textId="77777777" w:rsidR="00FD2F49" w:rsidRDefault="00000000">
      <w:pPr>
        <w:pStyle w:val="Heading2"/>
      </w:pPr>
      <w:r>
        <w:t>Non-Available in Platforms:</w:t>
      </w:r>
    </w:p>
    <w:p w14:paraId="40C22EDC" w14:textId="77777777" w:rsidR="00FD2F49" w:rsidRDefault="00000000">
      <w:r>
        <w:t>Blackthorn.io, colada, EMPL, Eventbrite, Eventscase, Eventsforce, evenTwo, Fourwaves, Gevme, idloom, Jublia, Let's Get Digital, MeetingHand, Savvy, Shake It, Shocklogic, Stova, Trippus, vFairs, Braindate, Event Catalyst, Grip, ConBop, Conference Compass, Eventbase, Guidebook, VenulQ, Dexper, Goldcast, MEETYOO, RendezVerse, MeetingPulse, Sparkup</w:t>
      </w:r>
    </w:p>
    <w:p w14:paraId="748C8463" w14:textId="77777777" w:rsidR="00FD2F49" w:rsidRDefault="00000000">
      <w:pPr>
        <w:pStyle w:val="Heading1"/>
      </w:pPr>
      <w:r>
        <w:lastRenderedPageBreak/>
        <w:t>Integration with third-party</w:t>
      </w:r>
      <w:r>
        <w:br/>
        <w:t>video studio</w:t>
      </w:r>
      <w:r>
        <w:br/>
        <w:t>(e.g. StreamYard)</w:t>
      </w:r>
    </w:p>
    <w:p w14:paraId="4DBFBB55" w14:textId="77777777" w:rsidR="00FD2F49" w:rsidRDefault="00000000">
      <w:pPr>
        <w:pStyle w:val="Heading2"/>
      </w:pPr>
      <w:r>
        <w:t>Available in Platforms:</w:t>
      </w:r>
    </w:p>
    <w:p w14:paraId="4F827EF9" w14:textId="77777777" w:rsidR="00FD2F49" w:rsidRDefault="00000000">
      <w:r>
        <w:t>Accelevents, Bizzabo, Communique Conferencing, CrowdComms, EventMobi, EventsAir, Eventscase, Eventtia, evenTwo, ExpoPlatform, Hopin, idloom, JUNO, Let's Get Digital, Sarcon, Splash, SpotMe, Stova, Swapcard, Ventla, vFairs, Webex Events (formerly socio), Zoho Backstage, Zuddl, Brella, Event Catalyst, Grip, ConBop, Brandlive, Dexper, Goldcast, Hubilo, Notified, RendezVerse, MeetingPulse, Sparkup</w:t>
      </w:r>
    </w:p>
    <w:p w14:paraId="5C4E0127" w14:textId="77777777" w:rsidR="00FD2F49" w:rsidRDefault="00000000">
      <w:pPr>
        <w:pStyle w:val="Heading2"/>
      </w:pPr>
      <w:r>
        <w:t>Non-Available in Platforms:</w:t>
      </w:r>
    </w:p>
    <w:p w14:paraId="378F282F" w14:textId="77777777" w:rsidR="00FD2F49" w:rsidRDefault="00000000">
      <w:r>
        <w:t>Cvent, Blackthorn.io, colada, EMPL, Eventbrite, Eventsforce, Fourwaves, Gevme, lnEvent, Jublia, MeetingHand, Meetmaps, Savvy, Shake It, Shocklogic, Trippus, Zoom Events, Braindate, MeetMatch, Conference Compass, Eventbase, Guidebook, VenulQ, Kaltura, MEETYOO</w:t>
      </w:r>
    </w:p>
    <w:p w14:paraId="0A0565F3" w14:textId="77777777" w:rsidR="00FD2F49" w:rsidRDefault="00000000">
      <w:pPr>
        <w:pStyle w:val="Heading1"/>
      </w:pPr>
      <w:r>
        <w:t>Integration with a video</w:t>
      </w:r>
      <w:r>
        <w:br/>
        <w:t>comms tool (e.g. Zoom)</w:t>
      </w:r>
    </w:p>
    <w:p w14:paraId="0C24CAB6" w14:textId="77777777" w:rsidR="00FD2F49" w:rsidRDefault="00000000">
      <w:pPr>
        <w:pStyle w:val="Heading2"/>
      </w:pPr>
      <w:r>
        <w:t>Available in Platforms:</w:t>
      </w:r>
    </w:p>
    <w:p w14:paraId="7A815AC4" w14:textId="77777777" w:rsidR="00FD2F49" w:rsidRDefault="00000000">
      <w:r>
        <w:t>Cvent, Accelevents, Bizzabo, Blackthorn.io, colada, Communique Conferencing, CrowdComms, EMPL, Eventbrite, EventMobi, EventsAir, Eventscase, Eventsforce, Eventtia, ExpoPlatform, Fourwaves, Gevme, Hopin, idloom, lnEvent, Jublia, Let's Get Digital, Sarcon, Shocklogic, Splash, SpotMe, Stova, Swapcard, Trippus, Ventla, vFairs, Zoho Backstage, Zuddl, Braindate, Brella, Event Catalyst, Grip, MeetMatch, ConBop, Guidebook, Brandlive, Dexper, Hubilo, Kaltura, MEETYOO, Notified, MeetingPulse</w:t>
      </w:r>
    </w:p>
    <w:p w14:paraId="4F840950" w14:textId="77777777" w:rsidR="00FD2F49" w:rsidRDefault="00000000">
      <w:pPr>
        <w:pStyle w:val="Heading2"/>
      </w:pPr>
      <w:r>
        <w:t>Non-Available in Platforms:</w:t>
      </w:r>
    </w:p>
    <w:p w14:paraId="1766227F" w14:textId="77777777" w:rsidR="00FD2F49" w:rsidRDefault="00000000">
      <w:r>
        <w:t>evenTwo, JUNO, MeetingHand, Meetmaps, Savvy, Shake It, Webex Events (formerly socio), Zoom Events, Conference Compass, Eventbase, VenulQ, Goldcast, RendezVerse, Sparkup</w:t>
      </w:r>
    </w:p>
    <w:p w14:paraId="44463336" w14:textId="77777777" w:rsidR="00FD2F49" w:rsidRDefault="00000000">
      <w:pPr>
        <w:pStyle w:val="Heading1"/>
      </w:pPr>
      <w:r>
        <w:t>Q38.4. Embed video stream</w:t>
      </w:r>
      <w:r>
        <w:br/>
        <w:t>(e.g. YouTube)</w:t>
      </w:r>
    </w:p>
    <w:p w14:paraId="5427669F" w14:textId="77777777" w:rsidR="00FD2F49" w:rsidRDefault="00000000">
      <w:pPr>
        <w:pStyle w:val="Heading2"/>
      </w:pPr>
      <w:r>
        <w:t>Available in Platforms:</w:t>
      </w:r>
    </w:p>
    <w:p w14:paraId="0698D0F6" w14:textId="77777777" w:rsidR="00FD2F49" w:rsidRDefault="00000000">
      <w:r>
        <w:t xml:space="preserve">Accelevents, Bizzabo, colada, Communique Conferencing, CrowdComms, EMPL, Eventbrite, EventMobi, EventsAir, Eventscase, Eventsforce, Eventtia, evenTwo, ExpoPlatform, Fourwaves, Gevme, Hopin, idloom, lnEvent, Jublia, JUNO, Let's Get Digital, MeetingHand, Meetmaps, Sarcon, Savvy, Shake It, Shocklogic, Splash, SpotMe, Stova, Swapcard, Trippus, </w:t>
      </w:r>
      <w:r>
        <w:lastRenderedPageBreak/>
        <w:t>Ventla, vFairs, Webex Events (formerly socio), Zoho Backstage, Zuddl, Brella, Event Catalyst, Grip, MeetMatch, ConBop, Eventbase, Guidebook, VenulQ, Brandlive, Dexper, Hubilo, Notified, RendezVerse, MeetingPulse, Sparkup</w:t>
      </w:r>
    </w:p>
    <w:p w14:paraId="2F950FC3" w14:textId="77777777" w:rsidR="00FD2F49" w:rsidRDefault="00000000">
      <w:pPr>
        <w:pStyle w:val="Heading2"/>
      </w:pPr>
      <w:r>
        <w:t>Non-Available in Platforms:</w:t>
      </w:r>
    </w:p>
    <w:p w14:paraId="048A6DA1" w14:textId="77777777" w:rsidR="00FD2F49" w:rsidRDefault="00000000">
      <w:r>
        <w:t>Cvent, Blackthorn.io, Zoom Events, Braindate, Conference Compass, Goldcast, Kaltura, MEETYOO</w:t>
      </w:r>
    </w:p>
    <w:p w14:paraId="4D9C7F65" w14:textId="77777777" w:rsidR="00FD2F49" w:rsidRDefault="00000000">
      <w:pPr>
        <w:pStyle w:val="Heading1"/>
      </w:pPr>
      <w:r>
        <w:t>Custom RTMP feed</w:t>
      </w:r>
    </w:p>
    <w:p w14:paraId="07D03198" w14:textId="77777777" w:rsidR="00FD2F49" w:rsidRDefault="00000000">
      <w:pPr>
        <w:pStyle w:val="Heading2"/>
      </w:pPr>
      <w:r>
        <w:t>Available in Platforms:</w:t>
      </w:r>
    </w:p>
    <w:p w14:paraId="590B36E9" w14:textId="77777777" w:rsidR="00FD2F49" w:rsidRDefault="00000000">
      <w:r>
        <w:t>Cvent, Accelevents, Bizzabo, colada, Communique Conferencing, CrowdComms, EMPL, EventMobi, EventsAir, Eventscase, Gevme, Hopin, lnEvent, Jublia, JUNO, Let's Get Digital, MeetingHand, Sarcon, Shocklogic, Splash, SpotMe, Stova, Swapcard, Trippus, Ventla, vFairs, Webex Events (formerly socio), Event Catalyst, Grip, MeetMatch, Conference Compass, VenulQ, Brandlive, Dexper, Goldcast, Hubilo, Kaltura, Notified, MeetingPulse, Sparkup</w:t>
      </w:r>
    </w:p>
    <w:p w14:paraId="1E46664F" w14:textId="77777777" w:rsidR="00FD2F49" w:rsidRDefault="00000000">
      <w:pPr>
        <w:pStyle w:val="Heading2"/>
      </w:pPr>
      <w:r>
        <w:t>Non-Available in Platforms:</w:t>
      </w:r>
    </w:p>
    <w:p w14:paraId="0DCF9A20" w14:textId="77777777" w:rsidR="00FD2F49" w:rsidRDefault="00000000">
      <w:r>
        <w:t>Blackthorn.io, Eventbrite, Eventsforce, Eventtia, evenTwo, ExpoPlatform, Fourwaves, idloom, Meetmaps, Savvy, Shake It, Zoho Backstage, Zoom Events, Zuddl, Braindate, Brella, ConBop, Eventbase, Guidebook, MEETYOO, RendezVerse</w:t>
      </w:r>
    </w:p>
    <w:p w14:paraId="705884A8" w14:textId="77777777" w:rsidR="00FD2F49" w:rsidRDefault="00000000">
      <w:pPr>
        <w:pStyle w:val="Heading1"/>
      </w:pPr>
      <w:r>
        <w:t>Custom WebRTC feed</w:t>
      </w:r>
    </w:p>
    <w:p w14:paraId="0EE6025E" w14:textId="77777777" w:rsidR="00FD2F49" w:rsidRDefault="00000000">
      <w:pPr>
        <w:pStyle w:val="Heading2"/>
      </w:pPr>
      <w:r>
        <w:t>Available in Platforms:</w:t>
      </w:r>
    </w:p>
    <w:p w14:paraId="28F581D4" w14:textId="77777777" w:rsidR="00FD2F49" w:rsidRDefault="00000000">
      <w:r>
        <w:t>Accelevents, Bizzabo, colada, Communique Conferencing, EventMobi, EventsAir, Gevme, Hopin, JUNO, Let's Get Digital, Sarcon, Savvy, Shocklogic, Stova, Trippus, Ventla, vFairs, Event Catalyst, Grip, MeetMatch, VenulQ, Brandlive, Hubilo, Kaltura, MEETYOO, Notified, Sparkup</w:t>
      </w:r>
    </w:p>
    <w:p w14:paraId="6D8265E6" w14:textId="77777777" w:rsidR="00FD2F49" w:rsidRDefault="00000000">
      <w:pPr>
        <w:pStyle w:val="Heading2"/>
      </w:pPr>
      <w:r>
        <w:t>Non-Available in Platforms:</w:t>
      </w:r>
    </w:p>
    <w:p w14:paraId="3E8C1820" w14:textId="77777777" w:rsidR="00FD2F49" w:rsidRDefault="00000000">
      <w:r>
        <w:t>Cvent, Blackthorn.io, CrowdComms, EMPL, Eventbrite, Eventscase, Eventsforce, Eventtia, evenTwo, ExpoPlatform, Fourwaves, idloom, lnEvent, Jublia, MeetingHand, Meetmaps, Shake It, Splash, SpotMe, Swapcard, Webex Events (formerly socio), Zoho Backstage, Zoom Events, Zuddl, Braindate, Brella, ConBop, Conference Compass, Eventbase, Guidebook, Dexper, Goldcast, RendezVerse, MeetingPulse</w:t>
      </w:r>
    </w:p>
    <w:p w14:paraId="1F8648F0" w14:textId="77777777" w:rsidR="00FD2F49" w:rsidRDefault="00000000">
      <w:pPr>
        <w:pStyle w:val="Heading1"/>
      </w:pPr>
      <w:r>
        <w:lastRenderedPageBreak/>
        <w:t>Mix pre-recorded and live</w:t>
      </w:r>
      <w:r>
        <w:br/>
        <w:t>content</w:t>
      </w:r>
    </w:p>
    <w:p w14:paraId="7DA8D356" w14:textId="77777777" w:rsidR="00FD2F49" w:rsidRDefault="00000000">
      <w:pPr>
        <w:pStyle w:val="Heading2"/>
      </w:pPr>
      <w:r>
        <w:t>Available in Platforms:</w:t>
      </w:r>
    </w:p>
    <w:p w14:paraId="50C07444" w14:textId="77777777" w:rsidR="00FD2F49" w:rsidRDefault="00000000">
      <w:r>
        <w:t>Cvent, Accelevents, Bizzabo, colada, Communique Conferencing, CrowdComms, EMPL, EventMobi, EventsAir, Eventscase, Eventsforce, Eventtia, evenTwo, ExpoPlatform, Gevme, Hopin, idloom, lnEvent, JUNO, Let's Get Digital, Meetmaps, Sarcon, Savvy, Shocklogic, Splash, SpotMe, Stova, Swapcard, Trippus, Ventla, vFairs, Webex Events (formerly socio), Zoho Backstage, Zoom Events, Brella, Event Catalyst, Grip, MeetMatch, VenulQ, Brandlive, Dexper, Goldcast, Hubilo, Kaltura, MEETYOO, Notified, RendezVerse, MeetingPulse, Sparkup</w:t>
      </w:r>
    </w:p>
    <w:p w14:paraId="02392F72" w14:textId="77777777" w:rsidR="00FD2F49" w:rsidRDefault="00000000">
      <w:pPr>
        <w:pStyle w:val="Heading2"/>
      </w:pPr>
      <w:r>
        <w:t>Non-Available in Platforms:</w:t>
      </w:r>
    </w:p>
    <w:p w14:paraId="66DDDA9D" w14:textId="77777777" w:rsidR="00FD2F49" w:rsidRDefault="00000000">
      <w:r>
        <w:t>Blackthorn.io, Eventbrite, Fourwaves, Jublia, MeetingHand, Shake It, Zuddl, Braindate, ConBop, Conference Compass, Eventbase, Guidebook</w:t>
      </w:r>
    </w:p>
    <w:p w14:paraId="6818ADB3" w14:textId="77777777" w:rsidR="00FD2F49" w:rsidRDefault="00000000">
      <w:pPr>
        <w:pStyle w:val="Heading1"/>
      </w:pPr>
      <w:r>
        <w:t>Automated closed captioning</w:t>
      </w:r>
    </w:p>
    <w:p w14:paraId="15CC95C1" w14:textId="77777777" w:rsidR="00FD2F49" w:rsidRDefault="00000000">
      <w:pPr>
        <w:pStyle w:val="Heading2"/>
      </w:pPr>
      <w:r>
        <w:t>Available in Platforms:</w:t>
      </w:r>
    </w:p>
    <w:p w14:paraId="6499CBE7" w14:textId="77777777" w:rsidR="00FD2F49" w:rsidRDefault="00000000">
      <w:r>
        <w:t>Accelevents, Bizzabo, Communique Conferencing, CrowdComms, EventsAir, Hopin, lnEvent, Sarcon, Shocklogic, Splash, SpotMe, Stova, Swapcard, Webex Events (formerly socio), Zoom Events, Braindate, Event Catalyst, Grip, Conference Compass, VenulQ, Brandlive, Dexper, Goldcast, Hubilo, Kaltura, MEETYOO, Notified</w:t>
      </w:r>
    </w:p>
    <w:p w14:paraId="7B303EFF" w14:textId="77777777" w:rsidR="00FD2F49" w:rsidRDefault="00000000">
      <w:pPr>
        <w:pStyle w:val="Heading2"/>
      </w:pPr>
      <w:r>
        <w:t>Non-Available in Platforms:</w:t>
      </w:r>
    </w:p>
    <w:p w14:paraId="04EDB3ED" w14:textId="77777777" w:rsidR="00FD2F49" w:rsidRDefault="00000000">
      <w:r>
        <w:t>Cvent, Blackthorn.io, colada, EMPL, Eventbrite, EventMobi, Eventscase, Eventsforce, Eventtia, evenTwo, ExpoPlatform, Fourwaves, Gevme, idloom, Jublia, JUNO, Let's Get Digital, MeetingHand, Meetmaps, Savvy, Shake It, Trippus, Ventla, vFairs, Zoho Backstage, Zuddl, Brella, MeetMatch, ConBop, Eventbase, Guidebook, RendezVerse, MeetingPulse, Sparkup</w:t>
      </w:r>
    </w:p>
    <w:p w14:paraId="2E1C452B" w14:textId="77777777" w:rsidR="00FD2F49" w:rsidRDefault="00000000">
      <w:pPr>
        <w:pStyle w:val="Heading1"/>
      </w:pPr>
      <w:r>
        <w:t>Human-generated closed</w:t>
      </w:r>
      <w:r>
        <w:br/>
        <w:t>captioning</w:t>
      </w:r>
    </w:p>
    <w:p w14:paraId="0D9653B2" w14:textId="77777777" w:rsidR="00FD2F49" w:rsidRDefault="00000000">
      <w:pPr>
        <w:pStyle w:val="Heading2"/>
      </w:pPr>
      <w:r>
        <w:t>Available in Platforms:</w:t>
      </w:r>
    </w:p>
    <w:p w14:paraId="5B159BAB" w14:textId="77777777" w:rsidR="00FD2F49" w:rsidRDefault="00000000">
      <w:r>
        <w:t>Accelevents, Bizzabo, Communique Conferencing, CrowdComms, EventMobi, evenTwo, Sarcon, Shocklogic, Stova, Swapcard, Ventla, vFairs, Event Catalyst, MeetMatch, Brandlive, Dexper, Kaltura, MEETYOO, Notified</w:t>
      </w:r>
    </w:p>
    <w:p w14:paraId="6701DE50" w14:textId="77777777" w:rsidR="00FD2F49" w:rsidRDefault="00000000">
      <w:pPr>
        <w:pStyle w:val="Heading2"/>
      </w:pPr>
      <w:r>
        <w:t>Non-Available in Platforms:</w:t>
      </w:r>
    </w:p>
    <w:p w14:paraId="4DBA922E" w14:textId="77777777" w:rsidR="00FD2F49" w:rsidRDefault="00000000">
      <w:r>
        <w:t xml:space="preserve">Cvent, Blackthorn.io, colada, EMPL, Eventbrite, EventsAir, Eventscase, Eventsforce, Eventtia, ExpoPlatform, Fourwaves, Gevme, Hopin, idloom, lnEvent, Jublia, JUNO, Let's Get Digital, MeetingHand, Meetmaps, Savvy, Shake It, Splash, SpotMe, Trippus, Webex Events (formerly </w:t>
      </w:r>
      <w:r>
        <w:lastRenderedPageBreak/>
        <w:t>socio), Zoho Backstage, Zoom Events, Zuddl, Braindate, Brella, Grip, ConBop, Conference Compass, Eventbase, Guidebook, VenulQ, Goldcast, Hubilo, RendezVerse, MeetingPulse, Sparkup</w:t>
      </w:r>
    </w:p>
    <w:p w14:paraId="0986D6DD" w14:textId="77777777" w:rsidR="00FD2F49" w:rsidRDefault="00000000">
      <w:pPr>
        <w:pStyle w:val="Heading1"/>
      </w:pPr>
      <w:r>
        <w:t>Real-time text translation</w:t>
      </w:r>
    </w:p>
    <w:p w14:paraId="14EDA232" w14:textId="77777777" w:rsidR="00FD2F49" w:rsidRDefault="00000000">
      <w:pPr>
        <w:pStyle w:val="Heading2"/>
      </w:pPr>
      <w:r>
        <w:t>Available in Platforms:</w:t>
      </w:r>
    </w:p>
    <w:p w14:paraId="7B741DB2" w14:textId="77777777" w:rsidR="00FD2F49" w:rsidRDefault="00000000">
      <w:r>
        <w:t>Accelevents, Bizzabo, Communique Conferencing, CrowdComms, EventMobi, Hopin, idloom, lnEvent, Meetmaps, Sarcon, Shocklogic, SpotMe, vFairs, Webex Events (formerly socio), Zoom Events, Event Catalyst, VenulQ, Brandlive, Goldcast, Hubilo, Kaltura, MEETYOO, Notified, MeetingPulse, Sparkup</w:t>
      </w:r>
    </w:p>
    <w:p w14:paraId="30A42515" w14:textId="77777777" w:rsidR="00FD2F49" w:rsidRDefault="00000000">
      <w:pPr>
        <w:pStyle w:val="Heading2"/>
      </w:pPr>
      <w:r>
        <w:t>Non-Available in Platforms:</w:t>
      </w:r>
    </w:p>
    <w:p w14:paraId="242F745E" w14:textId="77777777" w:rsidR="00FD2F49" w:rsidRDefault="00000000">
      <w:r>
        <w:t>Cvent, Blackthorn.io, colada, EMPL, Eventbrite, EventsAir, Eventscase, Eventsforce, Eventtia, evenTwo, ExpoPlatform, Fourwaves, Gevme, Jublia, JUNO, Let's Get Digital, MeetingHand, Savvy, Shake It, Splash, Stova, Swapcard, Trippus, Ventla, Zoho Backstage, Zuddl, Braindate, Brella, Grip, MeetMatch, ConBop, Conference Compass, Eventbase, Guidebook, Dexper, RendezVerse</w:t>
      </w:r>
    </w:p>
    <w:p w14:paraId="4B8FF68A" w14:textId="77777777" w:rsidR="00FD2F49" w:rsidRDefault="00000000">
      <w:pPr>
        <w:pStyle w:val="Heading1"/>
      </w:pPr>
      <w:r>
        <w:t>Multi-language audio</w:t>
      </w:r>
      <w:r>
        <w:br/>
        <w:t>(human interpreters)</w:t>
      </w:r>
    </w:p>
    <w:p w14:paraId="6CF1F568" w14:textId="77777777" w:rsidR="00FD2F49" w:rsidRDefault="00000000">
      <w:pPr>
        <w:pStyle w:val="Heading2"/>
      </w:pPr>
      <w:r>
        <w:t>Available in Platforms:</w:t>
      </w:r>
    </w:p>
    <w:p w14:paraId="1960787E" w14:textId="77777777" w:rsidR="00FD2F49" w:rsidRDefault="00000000">
      <w:r>
        <w:t>Accelevents, Bizzabo, colada, Communique Conferencing, CrowdComms, EMPL, EventMobi, EventsAir, Eventscase, Gevme, Hopin, lnEvent, Let's Get Digital, Meetmaps, Sarcon, Savvy, Shocklogic, SpotMe, vFairs, Zoom Events, Event Catalyst, Brandlive, Dexper, MEETYOO, Notified, Sparkup</w:t>
      </w:r>
    </w:p>
    <w:p w14:paraId="24FB27DB" w14:textId="77777777" w:rsidR="00FD2F49" w:rsidRDefault="00000000">
      <w:pPr>
        <w:pStyle w:val="Heading2"/>
      </w:pPr>
      <w:r>
        <w:t>Non-Available in Platforms:</w:t>
      </w:r>
    </w:p>
    <w:p w14:paraId="5234CB3C" w14:textId="77777777" w:rsidR="00FD2F49" w:rsidRDefault="00000000">
      <w:r>
        <w:t>Cvent, Blackthorn.io, Eventbrite, Eventsforce, Eventtia, evenTwo, ExpoPlatform, Fourwaves, idloom, Jublia, JUNO, MeetingHand, Shake It, Splash, Stova, Swapcard, Trippus, Ventla, Webex Events (formerly socio), Zoho Backstage, Zuddl, Braindate, Brella, Grip, MeetMatch, ConBop, Conference Compass, Eventbase, Guidebook, VenulQ, Goldcast, Hubilo, Kaltura, RendezVerse, MeetingPulse</w:t>
      </w:r>
    </w:p>
    <w:p w14:paraId="4E658BFF" w14:textId="77777777" w:rsidR="00FD2F49" w:rsidRDefault="00000000">
      <w:pPr>
        <w:pStyle w:val="Heading1"/>
      </w:pPr>
      <w:r>
        <w:lastRenderedPageBreak/>
        <w:t>Sign language interpretation</w:t>
      </w:r>
      <w:r>
        <w:br/>
        <w:t>(video)</w:t>
      </w:r>
    </w:p>
    <w:p w14:paraId="28B88F41" w14:textId="77777777" w:rsidR="00FD2F49" w:rsidRDefault="00000000">
      <w:pPr>
        <w:pStyle w:val="Heading2"/>
      </w:pPr>
      <w:r>
        <w:t>Available in Platforms:</w:t>
      </w:r>
    </w:p>
    <w:p w14:paraId="4B5C6D61" w14:textId="77777777" w:rsidR="00FD2F49" w:rsidRDefault="00000000">
      <w:r>
        <w:t>Accelevents, Bizzabo, CrowdComms, EMPL, EventMobi, EventsAir, lnEvent, JUNO, Let's Get Digital, Shocklogic, vFairs, Webex Events (formerly socio), Zoom Events, Event Catalyst, Brandlive, Dexper, Kaltura, MEETYOO, Notified</w:t>
      </w:r>
    </w:p>
    <w:p w14:paraId="33DD07FE" w14:textId="77777777" w:rsidR="00FD2F49" w:rsidRDefault="00000000">
      <w:pPr>
        <w:pStyle w:val="Heading2"/>
      </w:pPr>
      <w:r>
        <w:t>Non-Available in Platforms:</w:t>
      </w:r>
    </w:p>
    <w:p w14:paraId="41886860" w14:textId="77777777" w:rsidR="00FD2F49" w:rsidRDefault="00000000">
      <w:r>
        <w:t>Cvent, Blackthorn.io, colada, Communique Conferencing, Eventbrite, Eventscase, Eventsforce, Eventtia, evenTwo, ExpoPlatform, Fourwaves, Gevme, Hopin, idloom, Jublia, MeetingHand, Meetmaps, Sarcon, Savvy, Shake It, Splash, SpotMe, Stova, Swapcard, Trippus, Ventla, Zoho Backstage, Zuddl, Braindate, Brella, Grip, MeetMatch, ConBop, Conference Compass, Eventbase, Guidebook, VenulQ, Goldcast, Hubilo, RendezVerse, MeetingPulse, Sparkup</w:t>
      </w:r>
    </w:p>
    <w:p w14:paraId="29190132" w14:textId="77777777" w:rsidR="00FD2F49" w:rsidRDefault="00000000">
      <w:pPr>
        <w:pStyle w:val="Heading1"/>
      </w:pPr>
      <w:r>
        <w:t>Make attendees speakers</w:t>
      </w:r>
    </w:p>
    <w:p w14:paraId="3F4F983B" w14:textId="77777777" w:rsidR="00FD2F49" w:rsidRDefault="00000000">
      <w:pPr>
        <w:pStyle w:val="Heading2"/>
      </w:pPr>
      <w:r>
        <w:t>Available in Platforms:</w:t>
      </w:r>
    </w:p>
    <w:p w14:paraId="6B8FEAB2" w14:textId="77777777" w:rsidR="00FD2F49" w:rsidRDefault="00000000">
      <w:r>
        <w:t>Cvent, Accelevents, Bizzabo, colada, Communique Conferencing, EventMobi, EventsAir, Eventscase, ExpoPlatform, Fourwaves, Hopin, lnEvent, JUNO, Let's Get Digital, MeetingHand, Meetmaps, Sarcon, Savvy, Shocklogic, Splash, SpotMe, Stova, Swapcard, Trippus, Ventla, vFairs, Zoho Backstage, Zoom Events, Zuddl, Brella, Event Catalyst, Grip, MeetMatch, Guidebook, Brandlive, Goldcast, Kaltura, Notified, Sparkup</w:t>
      </w:r>
    </w:p>
    <w:p w14:paraId="0B2B91A6" w14:textId="77777777" w:rsidR="00FD2F49" w:rsidRDefault="00000000">
      <w:pPr>
        <w:pStyle w:val="Heading2"/>
      </w:pPr>
      <w:r>
        <w:t>Non-Available in Platforms:</w:t>
      </w:r>
    </w:p>
    <w:p w14:paraId="217F3ED6" w14:textId="77777777" w:rsidR="00FD2F49" w:rsidRDefault="00000000">
      <w:r>
        <w:t>Blackthorn.io, CrowdComms, EMPL, Eventbrite, Eventsforce, Eventtia, evenTwo, Gevme, idloom, Jublia, Shake It, Webex Events (formerly socio), Braindate, ConBop, Conference Compass, Eventbase, VenulQ, Dexper, Hubilo, MEETYOO, RendezVerse, MeetingPulse</w:t>
      </w:r>
    </w:p>
    <w:p w14:paraId="299A4DB1" w14:textId="77777777" w:rsidR="00FD2F49" w:rsidRDefault="00000000">
      <w:pPr>
        <w:pStyle w:val="Heading1"/>
      </w:pPr>
      <w:r>
        <w:t>Average video latency</w:t>
      </w:r>
    </w:p>
    <w:p w14:paraId="1FA350C0" w14:textId="77777777" w:rsidR="00FD2F49" w:rsidRDefault="00000000">
      <w:pPr>
        <w:pStyle w:val="Heading2"/>
      </w:pPr>
      <w:r>
        <w:t>Available in Platforms:</w:t>
      </w:r>
    </w:p>
    <w:p w14:paraId="575D9A3C" w14:textId="77777777" w:rsidR="00FD2F49" w:rsidRDefault="00000000">
      <w:r>
        <w:t>None</w:t>
      </w:r>
    </w:p>
    <w:p w14:paraId="3CF2CA63" w14:textId="77777777" w:rsidR="00FD2F49" w:rsidRDefault="00000000">
      <w:pPr>
        <w:pStyle w:val="Heading2"/>
      </w:pPr>
      <w:r>
        <w:t>Non-Available in Platforms:</w:t>
      </w:r>
    </w:p>
    <w:p w14:paraId="494B0298" w14:textId="77777777" w:rsidR="00FD2F49" w:rsidRDefault="00000000">
      <w:r>
        <w:t>None</w:t>
      </w:r>
    </w:p>
    <w:p w14:paraId="5DAF57C2" w14:textId="77777777" w:rsidR="00FD2F49" w:rsidRDefault="00000000">
      <w:pPr>
        <w:pStyle w:val="Heading1"/>
      </w:pPr>
      <w:r>
        <w:lastRenderedPageBreak/>
        <w:t>Simultaneous sessions</w:t>
      </w:r>
    </w:p>
    <w:p w14:paraId="2AC6A5D0" w14:textId="77777777" w:rsidR="00FD2F49" w:rsidRDefault="00000000">
      <w:pPr>
        <w:pStyle w:val="Heading2"/>
      </w:pPr>
      <w:r>
        <w:t>Available in Platforms:</w:t>
      </w:r>
    </w:p>
    <w:p w14:paraId="21D3EB77" w14:textId="77777777" w:rsidR="00FD2F49" w:rsidRDefault="00000000">
      <w:r>
        <w:t>None</w:t>
      </w:r>
    </w:p>
    <w:p w14:paraId="59FCF1F8" w14:textId="77777777" w:rsidR="00FD2F49" w:rsidRDefault="00000000">
      <w:pPr>
        <w:pStyle w:val="Heading2"/>
      </w:pPr>
      <w:r>
        <w:t>Non-Available in Platforms:</w:t>
      </w:r>
    </w:p>
    <w:p w14:paraId="57DBAAB5" w14:textId="77777777" w:rsidR="00FD2F49" w:rsidRDefault="00000000">
      <w:r>
        <w:t>None</w:t>
      </w:r>
    </w:p>
    <w:p w14:paraId="2130C603" w14:textId="77777777" w:rsidR="00FD2F49" w:rsidRDefault="00000000">
      <w:pPr>
        <w:pStyle w:val="Heading1"/>
      </w:pPr>
      <w:r>
        <w:t>Turn into on-demand event</w:t>
      </w:r>
    </w:p>
    <w:p w14:paraId="672915EA" w14:textId="77777777" w:rsidR="00FD2F49" w:rsidRDefault="00000000">
      <w:pPr>
        <w:pStyle w:val="Heading2"/>
      </w:pPr>
      <w:r>
        <w:t>Available in Platforms:</w:t>
      </w:r>
    </w:p>
    <w:p w14:paraId="2E3A8E05" w14:textId="77777777" w:rsidR="00FD2F49" w:rsidRDefault="00000000">
      <w:r>
        <w:t>Cvent, Accelevents, Bizzabo, colada, Communique Conferencing, CrowdComms, EMPL, EventMobi, EventsAir, Eventscase, Eventsforce, Eventtia, ExpoPlatform, Fourwaves, Gevme, Hopin, lnEvent, Jublia, JUNO, Let's Get Digital, Meetmaps, Sarcon, Savvy, Shake It, Shocklogic, Splash, SpotMe, Stova, Swapcard, Trippus, Ventla, vFairs, Webex Events (formerly socio), Zoom Events, Zuddl, Brella, Event Catalyst, Grip, MeetMatch, ConBop, Conference Compass, Guidebook, VenulQ, Brandlive, Dexper, Goldcast, Hubilo, Kaltura, MEETYOO, Notified, RendezVerse, MeetingPulse</w:t>
      </w:r>
    </w:p>
    <w:p w14:paraId="176731C2" w14:textId="77777777" w:rsidR="00FD2F49" w:rsidRDefault="00000000">
      <w:pPr>
        <w:pStyle w:val="Heading2"/>
      </w:pPr>
      <w:r>
        <w:t>Non-Available in Platforms:</w:t>
      </w:r>
    </w:p>
    <w:p w14:paraId="6CEC8E14" w14:textId="77777777" w:rsidR="00FD2F49" w:rsidRDefault="00000000">
      <w:r>
        <w:t>Blackthorn.io, Eventbrite, evenTwo, idloom, MeetingHand, Zoho Backstage, Braindate, Eventbase, Sparkup</w:t>
      </w:r>
    </w:p>
    <w:p w14:paraId="4A1394B8" w14:textId="77777777" w:rsidR="00FD2F49" w:rsidRDefault="00000000">
      <w:pPr>
        <w:pStyle w:val="Heading1"/>
      </w:pPr>
      <w:r>
        <w:t>Edit videos</w:t>
      </w:r>
    </w:p>
    <w:p w14:paraId="6C3D2FA2" w14:textId="77777777" w:rsidR="00FD2F49" w:rsidRDefault="00000000">
      <w:pPr>
        <w:pStyle w:val="Heading2"/>
      </w:pPr>
      <w:r>
        <w:t>Available in Platforms:</w:t>
      </w:r>
    </w:p>
    <w:p w14:paraId="02593D10" w14:textId="77777777" w:rsidR="00FD2F49" w:rsidRDefault="00000000">
      <w:r>
        <w:t>Cvent, Accelevents, Bizzabo, Communique Conferencing, EventMobi, Hopin, lnEvent, Jublia, Let's Get Digital, Sarcon, SpotMe, Zoom Events, Zuddl, Brella, Brandlive, Kaltura, MEETYOO, Notified, RendezVerse</w:t>
      </w:r>
    </w:p>
    <w:p w14:paraId="34882ECF" w14:textId="77777777" w:rsidR="00FD2F49" w:rsidRDefault="00000000">
      <w:pPr>
        <w:pStyle w:val="Heading2"/>
      </w:pPr>
      <w:r>
        <w:t>Non-Available in Platforms:</w:t>
      </w:r>
    </w:p>
    <w:p w14:paraId="6778842E" w14:textId="77777777" w:rsidR="00FD2F49" w:rsidRDefault="00000000">
      <w:r>
        <w:t>Blackthorn.io, colada, CrowdComms, EMPL, Eventbrite, EventsAir, Eventscase, Eventsforce, Eventtia, evenTwo, ExpoPlatform, Fourwaves, Gevme, idloom, JUNO, MeetingHand, Meetmaps, Savvy, Shake It, Shocklogic, Splash, Stova, Swapcard, Trippus, Ventla, vFairs, Webex Events (formerly socio), Zoho Backstage, Braindate, Event Catalyst, Grip, MeetMatch, ConBop, Conference Compass, Eventbase, Guidebook, VenulQ, Dexper, Goldcast, Hubilo, MeetingPulse, Sparkup</w:t>
      </w:r>
    </w:p>
    <w:p w14:paraId="1573C669" w14:textId="77777777" w:rsidR="00FD2F49" w:rsidRDefault="00000000">
      <w:pPr>
        <w:pStyle w:val="Heading1"/>
      </w:pPr>
      <w:r>
        <w:lastRenderedPageBreak/>
        <w:t>Restructure content</w:t>
      </w:r>
    </w:p>
    <w:p w14:paraId="158F5AA0" w14:textId="77777777" w:rsidR="00FD2F49" w:rsidRDefault="00000000">
      <w:pPr>
        <w:pStyle w:val="Heading2"/>
      </w:pPr>
      <w:r>
        <w:t>Available in Platforms:</w:t>
      </w:r>
    </w:p>
    <w:p w14:paraId="3794739C" w14:textId="77777777" w:rsidR="00FD2F49" w:rsidRDefault="00000000">
      <w:r>
        <w:t>Accelevents, Bizzabo, colada, Communique Conferencing, CrowdComms, EventMobi, Fourwaves, Gevme, Hopin, lnEvent, Jublia, JUNO, Let's Get Digital, Meetmaps, Sarcon, Shocklogic, SpotMe, Stova, Swapcard, Trippus, Ventla, vFairs, Zoho Backstage, Zoom Events, Zuddl, Brella, Event Catalyst, MeetMatch, Guidebook, Brandlive, Dexper, Kaltura, MEETYOO, Notified</w:t>
      </w:r>
    </w:p>
    <w:p w14:paraId="5523E616" w14:textId="77777777" w:rsidR="00FD2F49" w:rsidRDefault="00000000">
      <w:pPr>
        <w:pStyle w:val="Heading2"/>
      </w:pPr>
      <w:r>
        <w:t>Non-Available in Platforms:</w:t>
      </w:r>
    </w:p>
    <w:p w14:paraId="5D3EBF98" w14:textId="77777777" w:rsidR="00FD2F49" w:rsidRDefault="00000000">
      <w:r>
        <w:t>Cvent, Blackthorn.io, EMPL, Eventbrite, EventsAir, Eventscase, Eventsforce, Eventtia, evenTwo, ExpoPlatform, idloom, MeetingHand, Savvy, Shake It, Splash, Webex Events (formerly socio), Braindate, Grip, ConBop, Conference Compass, Eventbase, VenulQ, Goldcast, Hubilo, RendezVerse, MeetingPulse, Sparkup</w:t>
      </w:r>
    </w:p>
    <w:p w14:paraId="4B490FBF" w14:textId="77777777" w:rsidR="00FD2F49" w:rsidRDefault="00000000">
      <w:pPr>
        <w:pStyle w:val="Heading1"/>
      </w:pPr>
      <w:r>
        <w:t>Auto-generated content</w:t>
      </w:r>
      <w:r>
        <w:br/>
        <w:t>highlights</w:t>
      </w:r>
    </w:p>
    <w:p w14:paraId="4CEDF0F2" w14:textId="77777777" w:rsidR="00FD2F49" w:rsidRDefault="00000000">
      <w:pPr>
        <w:pStyle w:val="Heading2"/>
      </w:pPr>
      <w:r>
        <w:t>Available in Platforms:</w:t>
      </w:r>
    </w:p>
    <w:p w14:paraId="5F415698" w14:textId="77777777" w:rsidR="00FD2F49" w:rsidRDefault="00000000">
      <w:r>
        <w:t>Hopin, Jublia, Meetmaps, SpotMe, Zuddl, Braindate, Brella, Event Catalyst, Grip, Guidebook, Kaltura</w:t>
      </w:r>
    </w:p>
    <w:p w14:paraId="68A3E786" w14:textId="77777777" w:rsidR="00FD2F49" w:rsidRDefault="00000000">
      <w:pPr>
        <w:pStyle w:val="Heading2"/>
      </w:pPr>
      <w:r>
        <w:t>Non-Available in Platforms:</w:t>
      </w:r>
    </w:p>
    <w:p w14:paraId="72F5E581" w14:textId="77777777" w:rsidR="00FD2F49" w:rsidRDefault="00000000">
      <w:r>
        <w:t>Cvent, Accelevents, Bizzabo, Blackthorn.io, colada, Communique Conferencing, CrowdComms, EMPL, Eventbrite, EventMobi, EventsAir, Eventscase, Eventsforce, Eventtia, evenTwo, ExpoPlatform, Fourwaves, Gevme, idloom, lnEvent, JUNO, Let's Get Digital, MeetingHand, Sarcon, Savvy, Shake It, Shocklogic, Splash, Stova, Swapcard, Trippus, Ventla, vFairs, Webex Events (formerly socio), Zoho Backstage, Zoom Events, MeetMatch, ConBop, Conference Compass, Eventbase, VenulQ, Brandlive, Dexper, Goldcast, Hubilo, MEETYOO, Notified, RendezVerse, MeetingPulse, Sparkup</w:t>
      </w:r>
    </w:p>
    <w:p w14:paraId="5E72804B" w14:textId="77777777" w:rsidR="00FD2F49" w:rsidRDefault="00000000">
      <w:pPr>
        <w:pStyle w:val="Heading1"/>
      </w:pPr>
      <w:r>
        <w:t>Multimedia content types</w:t>
      </w:r>
    </w:p>
    <w:p w14:paraId="69B0B5F4" w14:textId="77777777" w:rsidR="00FD2F49" w:rsidRDefault="00000000">
      <w:pPr>
        <w:pStyle w:val="Heading2"/>
      </w:pPr>
      <w:r>
        <w:t>Available in Platforms:</w:t>
      </w:r>
    </w:p>
    <w:p w14:paraId="3B414362" w14:textId="77777777" w:rsidR="00FD2F49" w:rsidRDefault="00000000">
      <w:r>
        <w:t>Cvent, Accelevents, Bizzabo, colada, Communique Conferencing, CrowdComms, EMPL, EventMobi, EventsAir, Eventscase, evenTwo, ExpoPlatform, Fourwaves, Gevme, Hopin, idloom, lnEvent, Jublia, JUNO, Let's Get Digital, Meetmaps, Sarcon, Savvy, Shocklogic, Splash, SpotMe, Stova, Swapcard, Trippus, Ventla, vFairs, Webex Events (formerly socio), Zoho Backstage, Zoom Events, Zuddl, Brella, Event Catalyst, Grip, MeetMatch, ConBop, Conference Compass, Guidebook, VenulQ, Brandlive, Dexper, Goldcast, Kaltura, MEETYOO, Notified, MeetingPulse</w:t>
      </w:r>
    </w:p>
    <w:p w14:paraId="51C2D61A" w14:textId="77777777" w:rsidR="00FD2F49" w:rsidRDefault="00000000">
      <w:pPr>
        <w:pStyle w:val="Heading2"/>
      </w:pPr>
      <w:r>
        <w:lastRenderedPageBreak/>
        <w:t>Non-Available in Platforms:</w:t>
      </w:r>
    </w:p>
    <w:p w14:paraId="3A9C7292" w14:textId="77777777" w:rsidR="00FD2F49" w:rsidRDefault="00000000">
      <w:r>
        <w:t>Blackthorn.io, Eventbrite, Eventsforce, Eventtia, MeetingHand, Shake It, Braindate, Eventbase, Hubilo, RendezVerse, Sparkup</w:t>
      </w:r>
    </w:p>
    <w:p w14:paraId="1EE41DB0" w14:textId="77777777" w:rsidR="00FD2F49" w:rsidRDefault="00000000">
      <w:pPr>
        <w:pStyle w:val="Heading1"/>
      </w:pPr>
      <w:r>
        <w:t>Open APIs</w:t>
      </w:r>
    </w:p>
    <w:p w14:paraId="3053A9D4" w14:textId="77777777" w:rsidR="00FD2F49" w:rsidRDefault="00000000">
      <w:pPr>
        <w:pStyle w:val="Heading2"/>
      </w:pPr>
      <w:r>
        <w:t>Available in Platforms:</w:t>
      </w:r>
    </w:p>
    <w:p w14:paraId="14A6E909" w14:textId="77777777" w:rsidR="00FD2F49" w:rsidRDefault="00000000">
      <w:r>
        <w:t>Cvent, Accelevents, Bizzabo, Blackthorn.io, colada, Communique Conferencing, CrowdComms, EMPL, Eventbrite, EventMobi, Eventscase, Eventsforce, Eventtia, evenTwo, ExpoPlatform, Fourwaves, Gevme, Hopin, lnEvent, Jublia, JUNO, Let's Get Digital, Sarcon, Shocklogic, Splash, SpotMe, Stova, Swapcard, Trippus, vFairs, Zoho Backstage, Zoom Events, Braindate, Brella, Event Catalyst, Grip, MeetMatch, ConBop, Conference Compass, Eventbase, Guidebook, VenulQ, Goldcast, Hubilo, Kaltura, MEETYOO, Notified, RendezVerse, MeetingPulse, Sparkup</w:t>
      </w:r>
    </w:p>
    <w:p w14:paraId="6246A887" w14:textId="77777777" w:rsidR="00FD2F49" w:rsidRDefault="00000000">
      <w:pPr>
        <w:pStyle w:val="Heading2"/>
      </w:pPr>
      <w:r>
        <w:t>Non-Available in Platforms:</w:t>
      </w:r>
    </w:p>
    <w:p w14:paraId="4BBC2DF7" w14:textId="77777777" w:rsidR="00FD2F49" w:rsidRDefault="00000000">
      <w:r>
        <w:t>EventsAir, idloom, MeetingHand, Meetmaps, Savvy, Shake It, Ventla, Webex Events (formerly socio), Zuddl, Brandlive, Dexper</w:t>
      </w:r>
    </w:p>
    <w:p w14:paraId="0D3C3E4A" w14:textId="77777777" w:rsidR="00FD2F49" w:rsidRDefault="00000000">
      <w:pPr>
        <w:pStyle w:val="Heading1"/>
      </w:pPr>
      <w:r>
        <w:t>App marketplace</w:t>
      </w:r>
    </w:p>
    <w:p w14:paraId="5B2E6364" w14:textId="77777777" w:rsidR="00FD2F49" w:rsidRDefault="00000000">
      <w:pPr>
        <w:pStyle w:val="Heading2"/>
      </w:pPr>
      <w:r>
        <w:t>Available in Platforms:</w:t>
      </w:r>
    </w:p>
    <w:p w14:paraId="1DA7CA3F" w14:textId="77777777" w:rsidR="00FD2F49" w:rsidRDefault="00000000">
      <w:r>
        <w:t>Cvent, Accelevents, Bizzabo, Communique Conferencing, Eventbrite, EventMobi, ExpoPlatform, Hopin, Meetmaps, SpotMe, Swapcard, vFairs, Zoom Events, Braindate, Goldcast, Kaltura, RendezVerse</w:t>
      </w:r>
    </w:p>
    <w:p w14:paraId="4906A156" w14:textId="77777777" w:rsidR="00FD2F49" w:rsidRDefault="00000000">
      <w:pPr>
        <w:pStyle w:val="Heading2"/>
      </w:pPr>
      <w:r>
        <w:t>Non-Available in Platforms:</w:t>
      </w:r>
    </w:p>
    <w:p w14:paraId="1E6840E7" w14:textId="77777777" w:rsidR="00FD2F49" w:rsidRDefault="00000000">
      <w:r>
        <w:t>Blackthorn.io, colada, CrowdComms, EMPL, EventsAir, Eventscase, Eventsforce, Eventtia, evenTwo, Fourwaves, Gevme, idloom, lnEvent, Jublia, JUNO, Let's Get Digital, MeetingHand, Sarcon, Savvy, Shake It, Shocklogic, Splash, Stova, Trippus, Ventla, Webex Events (formerly socio), Zoho Backstage, Zuddl, Brella, Event Catalyst, Grip, MeetMatch, ConBop, Conference Compass, Eventbase, Guidebook, VenulQ, Brandlive, Dexper, Hubilo, MEETYOO, Notified, MeetingPulse, Sparkup</w:t>
      </w:r>
    </w:p>
    <w:p w14:paraId="208E9D89" w14:textId="77777777" w:rsidR="00FD2F49" w:rsidRDefault="00000000">
      <w:pPr>
        <w:pStyle w:val="Heading1"/>
      </w:pPr>
      <w:r>
        <w:t>Single sign-on (SSO)</w:t>
      </w:r>
    </w:p>
    <w:p w14:paraId="1A3E4C6A" w14:textId="77777777" w:rsidR="00FD2F49" w:rsidRDefault="00000000">
      <w:pPr>
        <w:pStyle w:val="Heading2"/>
      </w:pPr>
      <w:r>
        <w:t>Available in Platforms:</w:t>
      </w:r>
    </w:p>
    <w:p w14:paraId="63064876" w14:textId="77777777" w:rsidR="00FD2F49" w:rsidRDefault="00000000">
      <w:r>
        <w:t xml:space="preserve">Cvent, Accelevents, Bizzabo, Blackthorn.io, colada, Communique Conferencing, CrowdComms, Eventbrite, EventMobi, EventsAir, Eventscase, Eventsforce, Eventtia, evenTwo, ExpoPlatform, Fourwaves, Gevme, Hopin, idloom, lnEvent, Jublia, JUNO, Let's Get Digital, Sarcon, Shocklogic, Splash, SpotMe, Stova, Swapcard, Trippus, Ventla, vFairs, Webex </w:t>
      </w:r>
      <w:r>
        <w:lastRenderedPageBreak/>
        <w:t>Events (formerly socio), Zoho Backstage, Zoom Events, Zuddl, Braindate, Event Catalyst, Grip, MeetMatch, Conference Compass, Eventbase, Guidebook, Brandlive, Dexper, Goldcast, Hubilo, Kaltura, MEETYOO, Notified, MeetingPulse, Sparkup</w:t>
      </w:r>
    </w:p>
    <w:p w14:paraId="0316BB6D" w14:textId="77777777" w:rsidR="00FD2F49" w:rsidRDefault="00000000">
      <w:pPr>
        <w:pStyle w:val="Heading2"/>
      </w:pPr>
      <w:r>
        <w:t>Non-Available in Platforms:</w:t>
      </w:r>
    </w:p>
    <w:p w14:paraId="1A20EEEF" w14:textId="77777777" w:rsidR="00FD2F49" w:rsidRDefault="00000000">
      <w:r>
        <w:t>EMPL, MeetingHand, Meetmaps, Savvy, Shake It, Brella, ConBop, VenulQ, RendezVerse</w:t>
      </w:r>
    </w:p>
    <w:p w14:paraId="7C7B125A" w14:textId="77777777" w:rsidR="00FD2F49" w:rsidRDefault="00000000">
      <w:pPr>
        <w:pStyle w:val="Heading1"/>
      </w:pPr>
      <w:r>
        <w:t>CRM (e.g. Salesforce)</w:t>
      </w:r>
    </w:p>
    <w:p w14:paraId="187BFB23" w14:textId="77777777" w:rsidR="00FD2F49" w:rsidRDefault="00000000">
      <w:pPr>
        <w:pStyle w:val="Heading2"/>
      </w:pPr>
      <w:r>
        <w:t>Available in Platforms:</w:t>
      </w:r>
    </w:p>
    <w:p w14:paraId="675E2BAE" w14:textId="77777777" w:rsidR="00FD2F49" w:rsidRDefault="00000000">
      <w:r>
        <w:t>Cvent, Accelevents, Bizzabo, Blackthorn.io, colada, Communique Conferencing, Eventbrite, EventMobi, EventsAir, Eventscase, Eventsforce, Eventtia, ExpoPlatform, Hopin, idloom, lnEvent, Jublia, JUNO, Let's Get Digital, Meetmaps, Sarcon, Shocklogic, Splash, SpotMe, Stova, Trippus, vFairs, Zoho Backstage, Zoom Events, Zuddl, Braindate, Brella, Event Catalyst, Grip, MeetMatch, Guidebook, VenulQ, Brandlive, Dexper, Goldcast, Hubilo, Kaltura, MEETYOO, Notified</w:t>
      </w:r>
    </w:p>
    <w:p w14:paraId="22BE945E" w14:textId="77777777" w:rsidR="00FD2F49" w:rsidRDefault="00000000">
      <w:pPr>
        <w:pStyle w:val="Heading2"/>
      </w:pPr>
      <w:r>
        <w:t>Non-Available in Platforms:</w:t>
      </w:r>
    </w:p>
    <w:p w14:paraId="044EB20B" w14:textId="77777777" w:rsidR="00FD2F49" w:rsidRDefault="00000000">
      <w:r>
        <w:t>CrowdComms, EMPL, evenTwo, Fourwaves, Gevme, MeetingHand, Savvy, Shake It, Swapcard, Ventla, Webex Events (formerly socio), ConBop, Conference Compass, Eventbase, RendezVerse, MeetingPulse, Sparkup</w:t>
      </w:r>
    </w:p>
    <w:p w14:paraId="5A1105F1" w14:textId="77777777" w:rsidR="00FD2F49" w:rsidRDefault="00000000">
      <w:pPr>
        <w:pStyle w:val="Heading1"/>
      </w:pPr>
      <w:r>
        <w:t>Room block management</w:t>
      </w:r>
    </w:p>
    <w:p w14:paraId="5A1DE65C" w14:textId="77777777" w:rsidR="00FD2F49" w:rsidRDefault="00000000">
      <w:pPr>
        <w:pStyle w:val="Heading2"/>
      </w:pPr>
      <w:r>
        <w:t>Available in Platforms:</w:t>
      </w:r>
    </w:p>
    <w:p w14:paraId="481B4245" w14:textId="77777777" w:rsidR="00FD2F49" w:rsidRDefault="00000000">
      <w:r>
        <w:t>Cvent, Accelevents, Bizzabo, EventMobi, EventsAir, Eventsforce, Let's Get Digital, Meetmaps, Shocklogic, SpotMe, Stova, Trippus, Event Catalyst</w:t>
      </w:r>
    </w:p>
    <w:p w14:paraId="58CA2BA7" w14:textId="77777777" w:rsidR="00FD2F49" w:rsidRDefault="00000000">
      <w:pPr>
        <w:pStyle w:val="Heading2"/>
      </w:pPr>
      <w:r>
        <w:t>Non-Available in Platforms:</w:t>
      </w:r>
    </w:p>
    <w:p w14:paraId="5EF996A9" w14:textId="77777777" w:rsidR="00FD2F49" w:rsidRDefault="00000000">
      <w:r>
        <w:t>Blackthorn.io, colada, Communique Conferencing, CrowdComms, EMPL, Eventbrite, Eventscase, Eventtia, evenTwo, ExpoPlatform, Fourwaves, Gevme, Hopin, idloom, lnEvent, Jublia, JUNO, MeetingHand, Sarcon, Savvy, Shake It, Splash, Swapcard, Ventla, vFairs, Webex Events (formerly socio), Zoho Backstage, Zoom Events, Zuddl, Braindate, Brella, Grip, MeetMatch, ConBop, Conference Compass, Eventbase, Guidebook, VenulQ, Brandlive, Dexper, Goldcast, Hubilo, Kaltura, MEETYOO, Notified, RendezVerse, MeetingPulse, Sparkup</w:t>
      </w:r>
    </w:p>
    <w:p w14:paraId="2815A7F0" w14:textId="77777777" w:rsidR="00FD2F49" w:rsidRDefault="00000000">
      <w:pPr>
        <w:pStyle w:val="Heading1"/>
      </w:pPr>
      <w:r>
        <w:lastRenderedPageBreak/>
        <w:t>Invoicing/accounting tools</w:t>
      </w:r>
    </w:p>
    <w:p w14:paraId="61D87428" w14:textId="77777777" w:rsidR="00FD2F49" w:rsidRDefault="00000000">
      <w:pPr>
        <w:pStyle w:val="Heading2"/>
      </w:pPr>
      <w:r>
        <w:t>Available in Platforms:</w:t>
      </w:r>
    </w:p>
    <w:p w14:paraId="47ED17CB" w14:textId="77777777" w:rsidR="00FD2F49" w:rsidRDefault="00000000">
      <w:r>
        <w:t>Cvent, Accelevents, Blackthorn.io, colada, Communique Conferencing, EMPL, Eventbrite, EventMobi, EventsAir, Eventsforce, Hopin, idloom, Let's Get Digital, Meetmaps, Shocklogic, SpotMe, Trippus, vFairs, Zoho Backstage, Brella, Event Catalyst, MeetMatch, MEETYOO</w:t>
      </w:r>
    </w:p>
    <w:p w14:paraId="6DB6AAD9" w14:textId="77777777" w:rsidR="00FD2F49" w:rsidRDefault="00000000">
      <w:pPr>
        <w:pStyle w:val="Heading2"/>
      </w:pPr>
      <w:r>
        <w:t>Non-Available in Platforms:</w:t>
      </w:r>
    </w:p>
    <w:p w14:paraId="13C53A73" w14:textId="77777777" w:rsidR="00FD2F49" w:rsidRDefault="00000000">
      <w:r>
        <w:t>Bizzabo, CrowdComms, Eventscase, Eventtia, evenTwo, ExpoPlatform, Fourwaves, Gevme, lnEvent, Jublia, JUNO, MeetingHand, Sarcon, Savvy, Shake It, Splash, Stova, Swapcard, Ventla, Webex Events (formerly socio), Zoom Events, Zuddl, Braindate, Grip, ConBop, Conference Compass, Eventbase, Guidebook, VenulQ, Brandlive, Dexper, Goldcast, Hubilo, Kaltura, Notified, RendezVerse, MeetingPulse, Sparkup</w:t>
      </w:r>
    </w:p>
    <w:p w14:paraId="10600BBF" w14:textId="77777777" w:rsidR="00FD2F49" w:rsidRDefault="00000000">
      <w:pPr>
        <w:pStyle w:val="Heading1"/>
      </w:pPr>
      <w:r>
        <w:t>Email (delivery, open, clicks)</w:t>
      </w:r>
    </w:p>
    <w:p w14:paraId="4FAF5A2E" w14:textId="77777777" w:rsidR="00FD2F49" w:rsidRDefault="00000000">
      <w:pPr>
        <w:pStyle w:val="Heading2"/>
      </w:pPr>
      <w:r>
        <w:t>Available in Platforms:</w:t>
      </w:r>
    </w:p>
    <w:p w14:paraId="15236E9B" w14:textId="77777777" w:rsidR="00FD2F49" w:rsidRDefault="00000000">
      <w:r>
        <w:t>Cvent, Accelevents, Bizzabo, colada, Communique Conferencing, CrowdComms, EMPL, Eventbrite, EventMobi, EventsAir, Eventscase, Eventtia, evenTwo, ExpoPlatform, Fourwaves, Gevme, Hopin, idloom, lnEvent, Jublia, Let's Get Digital, MeetingHand, Meetmaps, Sarcon, Savvy, Shake It, Shocklogic, Splash, SpotMe, Stova, Swapcard, Trippus, Ventla, vFairs, Zoom Events, Zuddl, Braindate, Brella, Event Catalyst, Grip, MeetMatch, ConBop, VenulQ, Goldcast, Hubilo, Notified, RendezVerse</w:t>
      </w:r>
    </w:p>
    <w:p w14:paraId="0B56E643" w14:textId="77777777" w:rsidR="00FD2F49" w:rsidRDefault="00000000">
      <w:pPr>
        <w:pStyle w:val="Heading2"/>
      </w:pPr>
      <w:r>
        <w:t>Non-Available in Platforms:</w:t>
      </w:r>
    </w:p>
    <w:p w14:paraId="1FCC436D" w14:textId="77777777" w:rsidR="00FD2F49" w:rsidRDefault="00000000">
      <w:r>
        <w:t>Blackthorn.io, Eventsforce, JUNO, Webex Events (formerly socio), Zoho Backstage, Conference Compass, Eventbase, Guidebook, Brandlive, Dexper, Kaltura, MEETYOO, MeetingPulse, Sparkup</w:t>
      </w:r>
    </w:p>
    <w:p w14:paraId="7A437114" w14:textId="77777777" w:rsidR="00FD2F49" w:rsidRDefault="00000000">
      <w:pPr>
        <w:pStyle w:val="Heading1"/>
      </w:pPr>
      <w:r>
        <w:t>Registration reports</w:t>
      </w:r>
    </w:p>
    <w:p w14:paraId="08560D39" w14:textId="77777777" w:rsidR="00FD2F49" w:rsidRDefault="00000000">
      <w:pPr>
        <w:pStyle w:val="Heading2"/>
      </w:pPr>
      <w:r>
        <w:t>Available in Platforms:</w:t>
      </w:r>
    </w:p>
    <w:p w14:paraId="6845E80C" w14:textId="77777777" w:rsidR="00FD2F49" w:rsidRDefault="00000000">
      <w:r>
        <w:t>Cvent, Accelevents, Bizzabo, Blackthorn.io, colada, Communique Conferencing, CrowdComms, EMPL, Eventbrite, EventMobi, EventsAir, Eventscase, Eventsforce, Eventtia, evenTwo, ExpoPlatform, Fourwaves, Gevme, Hopin, idloom, lnEvent, JUNO, Let's Get Digital, MeetingHand, Meetmaps, Sarcon, Savvy, Shake It, Shocklogic, Splash, SpotMe, Stova, Swapcard, Trippus, Ventla, vFairs, Webex Events (formerly socio), Zoho Backstage, Zoom Events, Zuddl, Brella, Event Catalyst, Grip, MeetMatch, ConBop, Guidebook, VenulQ, Brandlive, Dexper, Goldcast, Hubilo, Kaltura, MEETYOO, Notified, MeetingPulse, Sparkup</w:t>
      </w:r>
    </w:p>
    <w:p w14:paraId="5CE3F1DE" w14:textId="77777777" w:rsidR="00FD2F49" w:rsidRDefault="00000000">
      <w:pPr>
        <w:pStyle w:val="Heading2"/>
      </w:pPr>
      <w:r>
        <w:t>Non-Available in Platforms:</w:t>
      </w:r>
    </w:p>
    <w:p w14:paraId="2FC2C5DD" w14:textId="77777777" w:rsidR="00FD2F49" w:rsidRDefault="00000000">
      <w:r>
        <w:t>Jublia, Braindate, Conference Compass, Eventbase, RendezVerse</w:t>
      </w:r>
    </w:p>
    <w:p w14:paraId="5E2D7E8F" w14:textId="77777777" w:rsidR="00FD2F49" w:rsidRDefault="00000000">
      <w:pPr>
        <w:pStyle w:val="Heading1"/>
      </w:pPr>
      <w:r>
        <w:lastRenderedPageBreak/>
        <w:t>Attendance</w:t>
      </w:r>
    </w:p>
    <w:p w14:paraId="125D1489" w14:textId="77777777" w:rsidR="00FD2F49" w:rsidRDefault="00000000">
      <w:pPr>
        <w:pStyle w:val="Heading2"/>
      </w:pPr>
      <w:r>
        <w:t>Available in Platforms:</w:t>
      </w:r>
    </w:p>
    <w:p w14:paraId="17E9846B"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Savvy, Shake It, Shocklogic, Splash, SpotMe, Stova, Swapcard, Trippus, Ventla, vFairs, Webex Events (formerly socio), Zoho Backstage, Zoom Events, Zuddl, Brella, Event Catalyst, Grip, MeetMatch, ConBop, Conference Compass, Guidebook, VenulQ, Brandlive, Dexper, Goldcast, Hubilo, Kaltura, MEETYOO, Notified, MeetingPulse</w:t>
      </w:r>
    </w:p>
    <w:p w14:paraId="7489BCA2" w14:textId="77777777" w:rsidR="00FD2F49" w:rsidRDefault="00000000">
      <w:pPr>
        <w:pStyle w:val="Heading2"/>
      </w:pPr>
      <w:r>
        <w:t>Non-Available in Platforms:</w:t>
      </w:r>
    </w:p>
    <w:p w14:paraId="631682CB" w14:textId="77777777" w:rsidR="00FD2F49" w:rsidRDefault="00000000">
      <w:r>
        <w:t>Braindate, Eventbase, RendezVerse, Sparkup</w:t>
      </w:r>
    </w:p>
    <w:p w14:paraId="71A48DF8" w14:textId="77777777" w:rsidR="00FD2F49" w:rsidRDefault="00000000">
      <w:pPr>
        <w:pStyle w:val="Heading1"/>
      </w:pPr>
      <w:r>
        <w:t>CE credits</w:t>
      </w:r>
    </w:p>
    <w:p w14:paraId="50E75655" w14:textId="77777777" w:rsidR="00FD2F49" w:rsidRDefault="00000000">
      <w:pPr>
        <w:pStyle w:val="Heading2"/>
      </w:pPr>
      <w:r>
        <w:t>Available in Platforms:</w:t>
      </w:r>
    </w:p>
    <w:p w14:paraId="55E7E2CE" w14:textId="77777777" w:rsidR="00FD2F49" w:rsidRDefault="00000000">
      <w:r>
        <w:t>Cvent, Accelevents, Blackthorn.io, colada, Communique Conferencing, EMPL, EventMobi, EventsAir, evenTwo, idloom, lnEvent, Jublia, JUNO, Let's Get Digital, Sarcon, Savvy, Shocklogic, SpotMe, Stova, Trippus, vFairs, Webex Events (formerly socio), Event Catalyst, MeetMatch, ConBop, Conference Compass, VenulQ, Hubilo, Kaltura, Notified</w:t>
      </w:r>
    </w:p>
    <w:p w14:paraId="3BF4D034" w14:textId="77777777" w:rsidR="00FD2F49" w:rsidRDefault="00000000">
      <w:pPr>
        <w:pStyle w:val="Heading2"/>
      </w:pPr>
      <w:r>
        <w:t>Non-Available in Platforms:</w:t>
      </w:r>
    </w:p>
    <w:p w14:paraId="39E42CCA" w14:textId="77777777" w:rsidR="00FD2F49" w:rsidRDefault="00000000">
      <w:r>
        <w:t>Bizzabo, CrowdComms, Eventbrite, Eventscase, Eventsforce, Eventtia, ExpoPlatform, Fourwaves, Gevme, Hopin, MeetingHand, Meetmaps, Shake It, Splash, Swapcard, Ventla, Zoho Backstage, Zoom Events, Zuddl, Braindate, Brella, Grip, Eventbase, Guidebook, Brandlive, Dexper, Goldcast, MEETYOO, RendezVerse, MeetingPulse, Sparkup</w:t>
      </w:r>
    </w:p>
    <w:p w14:paraId="01970951" w14:textId="77777777" w:rsidR="00FD2F49" w:rsidRDefault="00000000">
      <w:pPr>
        <w:pStyle w:val="Heading1"/>
      </w:pPr>
      <w:r>
        <w:t>Engagement</w:t>
      </w:r>
    </w:p>
    <w:p w14:paraId="1A4D2A4A" w14:textId="77777777" w:rsidR="00FD2F49" w:rsidRDefault="00000000">
      <w:pPr>
        <w:pStyle w:val="Heading2"/>
      </w:pPr>
      <w:r>
        <w:t>Available in Platforms:</w:t>
      </w:r>
    </w:p>
    <w:p w14:paraId="1D5C25C3" w14:textId="77777777" w:rsidR="00FD2F49" w:rsidRDefault="00000000">
      <w:r>
        <w:t>Cvent, Accelevents, Bizzabo, Blackthorn.io, colada, Communique Conferencing, CrowdComms, EMPL, EventMobi, EventsAir, Eventscase, Eventsforce, evenTwo, ExpoPlatform, Fourwaves, Gevme, Hopin, lnEvent, Jublia, JUNO, Let's Get Digital, MeetingHand, Meetmaps, Sarcon, Savvy, Shake It, Shocklogic, Splash, SpotMe, Stova, Swapcard, Trippus, Ventla, vFairs, Webex Events (formerly socio), Zoho Backstage, Zoom Events, Zuddl, Braindate, Brella, Event Catalyst, Grip, MeetMatch, ConBop, Conference Compass, Guidebook, VenulQ, Brandlive, Dexper, Goldcast, Hubilo, Kaltura, MEETYOO, Notified, RendezVerse, MeetingPulse, Sparkup</w:t>
      </w:r>
    </w:p>
    <w:p w14:paraId="732176C0" w14:textId="77777777" w:rsidR="00FD2F49" w:rsidRDefault="00000000">
      <w:pPr>
        <w:pStyle w:val="Heading2"/>
      </w:pPr>
      <w:r>
        <w:lastRenderedPageBreak/>
        <w:t>Non-Available in Platforms:</w:t>
      </w:r>
    </w:p>
    <w:p w14:paraId="65D5A231" w14:textId="77777777" w:rsidR="00FD2F49" w:rsidRDefault="00000000">
      <w:r>
        <w:t>Eventbrite, Eventtia, idloom, Eventbase</w:t>
      </w:r>
    </w:p>
    <w:p w14:paraId="4FBC0C63" w14:textId="77777777" w:rsidR="00FD2F49" w:rsidRDefault="00000000">
      <w:pPr>
        <w:pStyle w:val="Heading1"/>
      </w:pPr>
      <w:r>
        <w:t>Video (views, unique users,</w:t>
      </w:r>
      <w:r>
        <w:br/>
        <w:t>drop-off)</w:t>
      </w:r>
    </w:p>
    <w:p w14:paraId="7C3422F4" w14:textId="77777777" w:rsidR="00FD2F49" w:rsidRDefault="00000000">
      <w:pPr>
        <w:pStyle w:val="Heading2"/>
      </w:pPr>
      <w:r>
        <w:t>Available in Platforms:</w:t>
      </w:r>
    </w:p>
    <w:p w14:paraId="772DE78B" w14:textId="77777777" w:rsidR="00FD2F49" w:rsidRDefault="00000000">
      <w:r>
        <w:t>Cvent, Accelevents, Bizzabo, colada, Communique Conferencing, CrowdComms, EMPL, EventMobi, EventsAir, Eventtia, ExpoPlatform, Fourwaves, Gevme, Hopin, lnEvent, Jublia, JUNO, Let's Get Digital, Meetmaps, Sarcon, Shake It, Shocklogic, Splash, SpotMe, Stova, Swapcard, Ventla, vFairs, Webex Events (formerly socio), Zoom Events, Zuddl, Brella, Event Catalyst, Grip, MeetMatch, ConBop, Guidebook, VenulQ, Brandlive, Dexper, Goldcast, Hubilo, Kaltura, MEETYOO, Notified</w:t>
      </w:r>
    </w:p>
    <w:p w14:paraId="3718B7E8" w14:textId="77777777" w:rsidR="00FD2F49" w:rsidRDefault="00000000">
      <w:pPr>
        <w:pStyle w:val="Heading2"/>
      </w:pPr>
      <w:r>
        <w:t>Non-Available in Platforms:</w:t>
      </w:r>
    </w:p>
    <w:p w14:paraId="4A541539" w14:textId="77777777" w:rsidR="00FD2F49" w:rsidRDefault="00000000">
      <w:r>
        <w:t>Blackthorn.io, Eventbrite, Eventscase, Eventsforce, evenTwo, idloom, MeetingHand, Savvy, Trippus, Zoho Backstage, Braindate, Conference Compass, Eventbase, RendezVerse, MeetingPulse, Sparkup</w:t>
      </w:r>
    </w:p>
    <w:p w14:paraId="16BF12A9" w14:textId="77777777" w:rsidR="00FD2F49" w:rsidRDefault="00000000">
      <w:pPr>
        <w:pStyle w:val="Heading1"/>
      </w:pPr>
      <w:r>
        <w:t>Hotel block</w:t>
      </w:r>
    </w:p>
    <w:p w14:paraId="3B3BA6E6" w14:textId="77777777" w:rsidR="00FD2F49" w:rsidRDefault="00000000">
      <w:pPr>
        <w:pStyle w:val="Heading2"/>
      </w:pPr>
      <w:r>
        <w:t>Available in Platforms:</w:t>
      </w:r>
    </w:p>
    <w:p w14:paraId="7A7EA6A9" w14:textId="77777777" w:rsidR="00FD2F49" w:rsidRDefault="00000000">
      <w:r>
        <w:t>Cvent, colada, EMPL, EventsAir, evenTwo, idloom, Sarcon, Shocklogic, Stova, Trippus, Event Catalyst</w:t>
      </w:r>
    </w:p>
    <w:p w14:paraId="67CC8AD1" w14:textId="77777777" w:rsidR="00FD2F49" w:rsidRDefault="00000000">
      <w:pPr>
        <w:pStyle w:val="Heading2"/>
      </w:pPr>
      <w:r>
        <w:t>Non-Available in Platforms:</w:t>
      </w:r>
    </w:p>
    <w:p w14:paraId="2CF663A5" w14:textId="77777777" w:rsidR="00FD2F49" w:rsidRDefault="00000000">
      <w:r>
        <w:t>Accelevents, Bizzabo, Blackthorn.io, Communique Conferencing, CrowdComms, Eventbrite, EventMobi, Eventscase, Eventsforce, Eventtia, ExpoPlatform, Fourwaves, Gevme, Hopin, lnEvent, Jublia, JUNO, Let's Get Digital, MeetingHand, Meetmaps, Savvy, Shake It, Splash, SpotMe, Swapcard, Ventla, vFairs, Webex Events (formerly socio), Zoho Backstage, Zoom Events, Zuddl, Braindate, Brella, Grip, MeetMatch, ConBop, Conference Compass, Eventbase, Guidebook, VenulQ, Brandlive, Dexper, Goldcast, Hubilo, Kaltura, MEETYOO, Notified, RendezVerse, MeetingPulse, Sparkup</w:t>
      </w:r>
    </w:p>
    <w:p w14:paraId="0359841E" w14:textId="77777777" w:rsidR="00FD2F49" w:rsidRDefault="00000000">
      <w:pPr>
        <w:pStyle w:val="Heading1"/>
      </w:pPr>
      <w:r>
        <w:t>Budget</w:t>
      </w:r>
    </w:p>
    <w:p w14:paraId="1C2E17D7" w14:textId="77777777" w:rsidR="00FD2F49" w:rsidRDefault="00000000">
      <w:pPr>
        <w:pStyle w:val="Heading2"/>
      </w:pPr>
      <w:r>
        <w:t>Available in Platforms:</w:t>
      </w:r>
    </w:p>
    <w:p w14:paraId="2F555BA3" w14:textId="77777777" w:rsidR="00FD2F49" w:rsidRDefault="00000000">
      <w:r>
        <w:t>Cvent, Bizzabo, Blackthorn.io, colada, EventsAir, idloom, lnEvent, MeetingHand, Meetmaps, Stova, Event Catalyst, MeetMatch</w:t>
      </w:r>
    </w:p>
    <w:p w14:paraId="78A94F75" w14:textId="77777777" w:rsidR="00FD2F49" w:rsidRDefault="00000000">
      <w:pPr>
        <w:pStyle w:val="Heading2"/>
      </w:pPr>
      <w:r>
        <w:lastRenderedPageBreak/>
        <w:t>Non-Available in Platforms:</w:t>
      </w:r>
    </w:p>
    <w:p w14:paraId="125A3424" w14:textId="77777777" w:rsidR="00FD2F49" w:rsidRDefault="00000000">
      <w:r>
        <w:t>Accelevents, Communique Conferencing, CrowdComms, EMPL, Eventbrite, EventMobi, Eventscase, Eventsforce, Eventtia, evenTwo, ExpoPlatform, Fourwaves, Gevme, Hopin, Jublia, JUNO, Let's Get Digital, Sarcon, Savvy, Shake It, Shocklogic, Splash, SpotMe, Swapcard, Trippus, Ventla, vFairs, Webex Events (formerly socio), Zoho Backstage, Zoom Events, Zuddl, Braindate, Brella, Grip, ConBop, Conference Compass, Eventbase, Guidebook, VenulQ, Brandlive, Dexper, Goldcast, Hubilo, Kaltura, MEETYOO, Notified, RendezVerse, MeetingPulse, Sparkup</w:t>
      </w:r>
    </w:p>
    <w:p w14:paraId="298F0DA4" w14:textId="77777777" w:rsidR="00FD2F49" w:rsidRDefault="00000000">
      <w:pPr>
        <w:pStyle w:val="Heading1"/>
      </w:pPr>
      <w:r>
        <w:t>Leads</w:t>
      </w:r>
    </w:p>
    <w:p w14:paraId="700B07C5" w14:textId="77777777" w:rsidR="00FD2F49" w:rsidRDefault="00000000">
      <w:pPr>
        <w:pStyle w:val="Heading2"/>
      </w:pPr>
      <w:r>
        <w:t>Available in Platforms:</w:t>
      </w:r>
    </w:p>
    <w:p w14:paraId="7235FD6F" w14:textId="77777777" w:rsidR="00FD2F49" w:rsidRDefault="00000000">
      <w:r>
        <w:t>Cvent, Accelevents, Bizzabo, colada, Communique Conferencing, CrowdComms, EMPL, EventMobi, EventsAir, Eventscase, Eventsforce, Eventtia, evenTwo, ExpoPlatform, Gevme, Hopin, lnEvent, Jublia, JUNO, Let's Get Digital, Sarcon, Shake It, Shocklogic, Splash, SpotMe, Stova, Swapcard, Trippus, vFairs, Webex Events (formerly socio), Zoho Backstage, Zuddl, Braindate, Brella, Event Catalyst, Grip, MeetMatch, ConBop, Guidebook, VenulQ, Dexper, Goldcast, Kaltura, Notified, MeetingPulse</w:t>
      </w:r>
    </w:p>
    <w:p w14:paraId="1C4888AF" w14:textId="77777777" w:rsidR="00FD2F49" w:rsidRDefault="00000000">
      <w:pPr>
        <w:pStyle w:val="Heading2"/>
      </w:pPr>
      <w:r>
        <w:t>Non-Available in Platforms:</w:t>
      </w:r>
    </w:p>
    <w:p w14:paraId="25B050B5" w14:textId="77777777" w:rsidR="00FD2F49" w:rsidRDefault="00000000">
      <w:r>
        <w:t>Blackthorn.io, Eventbrite, Fourwaves, idloom, MeetingHand, Meetmaps, Savvy, Ventla, Zoom Events, Conference Compass, Eventbase, Brandlive, Hubilo, MEETYOO, RendezVerse, Sparkup</w:t>
      </w:r>
    </w:p>
    <w:p w14:paraId="7814ECE4" w14:textId="77777777" w:rsidR="00FD2F49" w:rsidRDefault="00000000">
      <w:pPr>
        <w:pStyle w:val="Heading1"/>
      </w:pPr>
      <w:r>
        <w:t>Lead scoring</w:t>
      </w:r>
    </w:p>
    <w:p w14:paraId="55D0EF6C" w14:textId="77777777" w:rsidR="00FD2F49" w:rsidRDefault="00000000">
      <w:pPr>
        <w:pStyle w:val="Heading2"/>
      </w:pPr>
      <w:r>
        <w:t>Available in Platforms:</w:t>
      </w:r>
    </w:p>
    <w:p w14:paraId="4B7DE12B" w14:textId="77777777" w:rsidR="00FD2F49" w:rsidRDefault="00000000">
      <w:r>
        <w:t>Cvent, Accelevents, Bizzabo, Communique Conferencing, EMPL, EventMobi, Eventscase, ExpoPlatform, Gevme, lnEvent, Jublia, Sarcon, Shocklogic, SpotMe, Stova, Swapcard, Webex Events (formerly socio), Brella, Event Catalyst, Grip, MeetMatch, VenulQ, Brandlive, Dexper, Goldcast, Kaltura, MEETYOO</w:t>
      </w:r>
    </w:p>
    <w:p w14:paraId="37340DC8" w14:textId="77777777" w:rsidR="00FD2F49" w:rsidRDefault="00000000">
      <w:pPr>
        <w:pStyle w:val="Heading2"/>
      </w:pPr>
      <w:r>
        <w:t>Non-Available in Platforms:</w:t>
      </w:r>
    </w:p>
    <w:p w14:paraId="63017F5B" w14:textId="77777777" w:rsidR="00FD2F49" w:rsidRDefault="00000000">
      <w:r>
        <w:t>Blackthorn.io, colada, CrowdComms, Eventbrite, EventsAir, Eventsforce, Eventtia, evenTwo, Fourwaves, Hopin, idloom, JUNO, Let's Get Digital, MeetingHand, Meetmaps, Savvy, Shake It, Splash, Trippus, Ventla, vFairs, Zoho Backstage, Zoom Events, Zuddl, Braindate, ConBop, Conference Compass, Eventbase, Guidebook, Hubilo, Notified, RendezVerse, MeetingPulse, Sparkup</w:t>
      </w:r>
    </w:p>
    <w:p w14:paraId="4B7FADC2" w14:textId="77777777" w:rsidR="00FD2F49" w:rsidRDefault="00000000">
      <w:pPr>
        <w:pStyle w:val="Heading1"/>
      </w:pPr>
      <w:r>
        <w:lastRenderedPageBreak/>
        <w:t>Banner ads (impressions,</w:t>
      </w:r>
      <w:r>
        <w:br/>
        <w:t>clicks)</w:t>
      </w:r>
    </w:p>
    <w:p w14:paraId="7C39D44C" w14:textId="77777777" w:rsidR="00FD2F49" w:rsidRDefault="00000000">
      <w:pPr>
        <w:pStyle w:val="Heading2"/>
      </w:pPr>
      <w:r>
        <w:t>Available in Platforms:</w:t>
      </w:r>
    </w:p>
    <w:p w14:paraId="51926C3B" w14:textId="77777777" w:rsidR="00FD2F49" w:rsidRDefault="00000000">
      <w:r>
        <w:t>Cvent, Bizzabo, Communique Conferencing, Eventbrite, EventMobi, ExpoPlatform, lnEvent, Jublia, Let's Get Digital, Meetmaps, Sarcon, Shake It, Shocklogic, SpotMe, Stova, Swapcard, Trippus, Ventla, vFairs, Webex Events (formerly socio), Brella, Event Catalyst, Grip, MeetMatch, Guidebook, Dexper, Kaltura, MEETYOO</w:t>
      </w:r>
    </w:p>
    <w:p w14:paraId="794F00C0" w14:textId="77777777" w:rsidR="00FD2F49" w:rsidRDefault="00000000">
      <w:pPr>
        <w:pStyle w:val="Heading2"/>
      </w:pPr>
      <w:r>
        <w:t>Non-Available in Platforms:</w:t>
      </w:r>
    </w:p>
    <w:p w14:paraId="66DCC67A" w14:textId="77777777" w:rsidR="00FD2F49" w:rsidRDefault="00000000">
      <w:r>
        <w:t>Accelevents, Blackthorn.io, colada, CrowdComms, EMPL, EventsAir, Eventscase, Eventsforce, Eventtia, evenTwo, Fourwaves, Gevme, Hopin, idloom, JUNO, MeetingHand, Savvy, Splash, Zoho Backstage, Zoom Events, Zuddl, Braindate, ConBop, Conference Compass, Eventbase, VenulQ, Brandlive, Goldcast, Hubilo, Notified, RendezVerse, MeetingPulse, Sparkup</w:t>
      </w:r>
    </w:p>
    <w:p w14:paraId="3EB7128F" w14:textId="77777777" w:rsidR="00FD2F49" w:rsidRDefault="00000000">
      <w:pPr>
        <w:pStyle w:val="Heading1"/>
      </w:pPr>
      <w:r>
        <w:t>Mobile app usage</w:t>
      </w:r>
    </w:p>
    <w:p w14:paraId="104FC26E" w14:textId="77777777" w:rsidR="00FD2F49" w:rsidRDefault="00000000">
      <w:pPr>
        <w:pStyle w:val="Heading2"/>
      </w:pPr>
      <w:r>
        <w:t>Available in Platforms:</w:t>
      </w:r>
    </w:p>
    <w:p w14:paraId="5EE2BE91" w14:textId="77777777" w:rsidR="00FD2F49" w:rsidRDefault="00000000">
      <w:r>
        <w:t>Cvent, Accelevents, Bizzabo, colada, Communique Conferencing, CrowdComms, EMPL, EventMobi, EventsAir, Eventscase, Eventsforce, evenTwo, ExpoPlatform, Fourwaves, Gevme, lnEvent, Jublia, JUNO, Let's Get Digital, Meetmaps, Sarcon, Shake It, Shocklogic, SpotMe, Stova, Swapcard, Ventla, vFairs, Webex Events (formerly socio), Brella, Event Catalyst, Grip, MeetMatch, ConBop, Conference Compass, Eventbase, Guidebook, VenulQ, MeetingPulse</w:t>
      </w:r>
    </w:p>
    <w:p w14:paraId="3BB59AE4" w14:textId="77777777" w:rsidR="00FD2F49" w:rsidRDefault="00000000">
      <w:pPr>
        <w:pStyle w:val="Heading2"/>
      </w:pPr>
      <w:r>
        <w:t>Non-Available in Platforms:</w:t>
      </w:r>
    </w:p>
    <w:p w14:paraId="4103EAFB" w14:textId="77777777" w:rsidR="00FD2F49" w:rsidRDefault="00000000">
      <w:r>
        <w:t>Blackthorn.io, Eventbrite, Eventtia, Hopin, idloom, MeetingHand, Savvy, Splash, Trippus, Zoho Backstage, Zoom Events, Zuddl, Braindate, Brandlive, Dexper, Goldcast, Hubilo, Kaltura, MEETYOO, Notified, RendezVerse, Sparkup</w:t>
      </w:r>
    </w:p>
    <w:p w14:paraId="4E5A63F8" w14:textId="77777777" w:rsidR="00FD2F49" w:rsidRDefault="00000000">
      <w:pPr>
        <w:pStyle w:val="Heading1"/>
      </w:pPr>
      <w:r>
        <w:t>Sponsor/exhibitor reports or</w:t>
      </w:r>
      <w:r>
        <w:br/>
        <w:t>dashboard</w:t>
      </w:r>
    </w:p>
    <w:p w14:paraId="7CB9F130" w14:textId="77777777" w:rsidR="00FD2F49" w:rsidRDefault="00000000">
      <w:pPr>
        <w:pStyle w:val="Heading2"/>
      </w:pPr>
      <w:r>
        <w:t>Available in Platforms:</w:t>
      </w:r>
    </w:p>
    <w:p w14:paraId="0466C550" w14:textId="77777777" w:rsidR="00FD2F49" w:rsidRDefault="00000000">
      <w:r>
        <w:t>Cvent, Accelevents, Bizzabo, colada, Communique Conferencing, EMPL, EventMobi, EventsAir, Eventscase, Eventtia, evenTwo, ExpoPlatform, Gevme, Hopin, idloom, lnEvent, Jublia, JUNO, Let's Get Digital, MeetingHand, Meetmaps, Sarcon, Shocklogic, SpotMe, Stova, Swapcard, Trippus, vFairs, Zoho Backstage, Zoom Events, Braindate, Brella, Event Catalyst, Grip, MeetMatch, ConBop, Conference Compass, Guidebook, Brandlive, Dexper, Goldcast, Hubilo, Kaltura, MEETYOO, Notified</w:t>
      </w:r>
    </w:p>
    <w:p w14:paraId="75AC3FBD" w14:textId="77777777" w:rsidR="00FD2F49" w:rsidRDefault="00000000">
      <w:pPr>
        <w:pStyle w:val="Heading2"/>
      </w:pPr>
      <w:r>
        <w:lastRenderedPageBreak/>
        <w:t>Non-Available in Platforms:</w:t>
      </w:r>
    </w:p>
    <w:p w14:paraId="6C161FE8" w14:textId="77777777" w:rsidR="00FD2F49" w:rsidRDefault="00000000">
      <w:r>
        <w:t>Blackthorn.io, CrowdComms, Eventbrite, Eventsforce, Fourwaves, Savvy, Shake It, Splash, Ventla, Webex Events (formerly socio), Zuddl, Eventbase, VenulQ, RendezVerse, MeetingPulse, Sparkup</w:t>
      </w:r>
    </w:p>
    <w:p w14:paraId="27D2F700" w14:textId="77777777" w:rsidR="00FD2F49" w:rsidRDefault="00000000">
      <w:pPr>
        <w:pStyle w:val="Heading1"/>
      </w:pPr>
      <w:r>
        <w:t>Reports/dashboards can be</w:t>
      </w:r>
      <w:r>
        <w:br/>
        <w:t>shared externally</w:t>
      </w:r>
    </w:p>
    <w:p w14:paraId="635A8E3E" w14:textId="77777777" w:rsidR="00FD2F49" w:rsidRDefault="00000000">
      <w:pPr>
        <w:pStyle w:val="Heading2"/>
      </w:pPr>
      <w:r>
        <w:t>Available in Platforms:</w:t>
      </w:r>
    </w:p>
    <w:p w14:paraId="240FD929" w14:textId="77777777" w:rsidR="00FD2F49" w:rsidRDefault="00000000">
      <w:r>
        <w:t>Accelevents, Bizzabo, Communique Conferencing, EventsAir, ExpoPlatform, Fourwaves, Hopin, idloom, Let's Get Digital, Shake It, Shocklogic, SpotMe, Stova, Swapcard, Trippus, vFairs, Webex Events (formerly socio), Zoom Events, Zuddl, Brella, Event Catalyst, MeetMatch, ConBop, Dexper, Hubilo, Kaltura, Notified</w:t>
      </w:r>
    </w:p>
    <w:p w14:paraId="0F0ABE4F" w14:textId="77777777" w:rsidR="00FD2F49" w:rsidRDefault="00000000">
      <w:pPr>
        <w:pStyle w:val="Heading2"/>
      </w:pPr>
      <w:r>
        <w:t>Non-Available in Platforms:</w:t>
      </w:r>
    </w:p>
    <w:p w14:paraId="2A3389F5" w14:textId="77777777" w:rsidR="00FD2F49" w:rsidRDefault="00000000">
      <w:r>
        <w:t>Cvent, Blackthorn.io, colada, CrowdComms, EMPL, Eventbrite, EventMobi, Eventscase, Eventsforce, Eventtia, evenTwo, Gevme, lnEvent, Jublia, JUNO, MeetingHand, Meetmaps, Sarcon, Savvy, Splash, Ventla, Zoho Backstage, Braindate, Grip, Conference Compass, Eventbase, Guidebook, VenulQ, Brandlive, Goldcast, MEETYOO, RendezVerse, MeetingPulse, Sparkup</w:t>
      </w:r>
    </w:p>
    <w:p w14:paraId="16404AC2" w14:textId="77777777" w:rsidR="00FD2F49" w:rsidRDefault="00000000">
      <w:pPr>
        <w:pStyle w:val="Heading1"/>
      </w:pPr>
      <w:r>
        <w:t>Users across multiple events</w:t>
      </w:r>
    </w:p>
    <w:p w14:paraId="3B80A448" w14:textId="77777777" w:rsidR="00FD2F49" w:rsidRDefault="00000000">
      <w:pPr>
        <w:pStyle w:val="Heading2"/>
      </w:pPr>
      <w:r>
        <w:t>Available in Platforms:</w:t>
      </w:r>
    </w:p>
    <w:p w14:paraId="512B33A6" w14:textId="77777777" w:rsidR="00FD2F49" w:rsidRDefault="00000000">
      <w:r>
        <w:t>Cvent, Accelevents, Bizzabo, Blackthorn.io, colada, Communique Conferencing, Eventbrite, EventMobi, EventsAir, Eventscase, Eventtia, idloom, lnEvent, Jublia, JUNO, Sarcon, Shocklogic, Splash, SpotMe, Stova, Swapcard, Trippus, vFairs, Zoho Backstage, Zoom Events, Zuddl, Brella, Event Catalyst, MeetMatch, ConBop, Conference Compass, Eventbase, Guidebook, Brandlive, Dexper, Goldcast, Kaltura, Notified, MeetingPulse</w:t>
      </w:r>
    </w:p>
    <w:p w14:paraId="01694AD0" w14:textId="77777777" w:rsidR="00FD2F49" w:rsidRDefault="00000000">
      <w:pPr>
        <w:pStyle w:val="Heading2"/>
      </w:pPr>
      <w:r>
        <w:t>Non-Available in Platforms:</w:t>
      </w:r>
    </w:p>
    <w:p w14:paraId="3F67C96E" w14:textId="77777777" w:rsidR="00FD2F49" w:rsidRDefault="00000000">
      <w:r>
        <w:t>CrowdComms, EMPL, Eventsforce, evenTwo, ExpoPlatform, Fourwaves, Gevme, Hopin, Let's Get Digital, MeetingHand, Meetmaps, Savvy, Shake It, Ventla, Webex Events (formerly socio), Braindate, Grip, VenulQ, Hubilo, MEETYOO, RendezVerse, Sparkup</w:t>
      </w:r>
    </w:p>
    <w:p w14:paraId="0BA75FD3" w14:textId="77777777" w:rsidR="00FD2F49" w:rsidRDefault="00000000">
      <w:pPr>
        <w:pStyle w:val="Heading1"/>
      </w:pPr>
      <w:r>
        <w:t>Support response time</w:t>
      </w:r>
      <w:r>
        <w:br/>
        <w:t>pre-event</w:t>
      </w:r>
    </w:p>
    <w:p w14:paraId="2F13DEF2" w14:textId="77777777" w:rsidR="00FD2F49" w:rsidRDefault="00000000">
      <w:pPr>
        <w:pStyle w:val="Heading2"/>
      </w:pPr>
      <w:r>
        <w:t>Available in Platforms:</w:t>
      </w:r>
    </w:p>
    <w:p w14:paraId="285CB3B8" w14:textId="77777777" w:rsidR="00FD2F49" w:rsidRDefault="00000000">
      <w:r>
        <w:t>None</w:t>
      </w:r>
    </w:p>
    <w:p w14:paraId="07677077" w14:textId="77777777" w:rsidR="00FD2F49" w:rsidRDefault="00000000">
      <w:pPr>
        <w:pStyle w:val="Heading2"/>
      </w:pPr>
      <w:r>
        <w:lastRenderedPageBreak/>
        <w:t>Non-Available in Platforms:</w:t>
      </w:r>
    </w:p>
    <w:p w14:paraId="265237CF" w14:textId="77777777" w:rsidR="00FD2F49" w:rsidRDefault="00000000">
      <w:r>
        <w:t>None</w:t>
      </w:r>
    </w:p>
    <w:p w14:paraId="3B33CAFA" w14:textId="77777777" w:rsidR="00FD2F49" w:rsidRDefault="00000000">
      <w:pPr>
        <w:pStyle w:val="Heading1"/>
      </w:pPr>
      <w:r>
        <w:t>Support response time</w:t>
      </w:r>
      <w:r>
        <w:br/>
        <w:t>during event</w:t>
      </w:r>
    </w:p>
    <w:p w14:paraId="4CFEBD4C" w14:textId="77777777" w:rsidR="00FD2F49" w:rsidRDefault="00000000">
      <w:pPr>
        <w:pStyle w:val="Heading2"/>
      </w:pPr>
      <w:r>
        <w:t>Available in Platforms:</w:t>
      </w:r>
    </w:p>
    <w:p w14:paraId="63B0FCB3" w14:textId="77777777" w:rsidR="00FD2F49" w:rsidRDefault="00000000">
      <w:r>
        <w:t>None</w:t>
      </w:r>
    </w:p>
    <w:p w14:paraId="17DB550B" w14:textId="77777777" w:rsidR="00FD2F49" w:rsidRDefault="00000000">
      <w:pPr>
        <w:pStyle w:val="Heading2"/>
      </w:pPr>
      <w:r>
        <w:t>Non-Available in Platforms:</w:t>
      </w:r>
    </w:p>
    <w:p w14:paraId="545A3DB1" w14:textId="77777777" w:rsidR="00FD2F49" w:rsidRDefault="00000000">
      <w:r>
        <w:t>None</w:t>
      </w:r>
    </w:p>
    <w:p w14:paraId="24FDA012" w14:textId="77777777" w:rsidR="00FD2F49" w:rsidRDefault="00000000">
      <w:pPr>
        <w:pStyle w:val="Heading1"/>
      </w:pPr>
      <w:r>
        <w:t>Day-of (remote)</w:t>
      </w:r>
    </w:p>
    <w:p w14:paraId="30F2942D" w14:textId="77777777" w:rsidR="00FD2F49" w:rsidRDefault="00000000">
      <w:pPr>
        <w:pStyle w:val="Heading2"/>
      </w:pPr>
      <w:r>
        <w:t>Available in Platforms:</w:t>
      </w:r>
    </w:p>
    <w:p w14:paraId="652B60AE" w14:textId="77777777" w:rsidR="00FD2F49" w:rsidRDefault="00000000">
      <w:r>
        <w:t>Cvent, Accelevents, Bizzabo, Blackthorn.io, colada, Communique Conferencing, CrowdComms, EMPL, EventMobi, EventsAir, Eventscase, Eventsforce, Eventtia, evenTwo, ExpoPlatform, Fourwaves, Gevme, Hopin, idloom, lnEvent, Jublia, JUNO, Let's Get Digital, MeetingHand, Meetmaps, Sarcon, Savvy, Shake It, Shocklogic, Splash, SpotMe, Stova, Swapcard, Trippus, Ventla, vFairs, Webex Events (formerly socio), Zoho Backstage, Zoom Events, Zuddl, Braindate, Brella, Event Catalyst, Grip, MeetMatch, ConBop, Conference Compass, Eventbase, Guidebook, VenulQ, Brandlive, Dexper, Goldcast, Hubilo, Kaltura, MEETYOO, Notified, RendezVerse, MeetingPulse, Sparkup</w:t>
      </w:r>
    </w:p>
    <w:p w14:paraId="4C28E759" w14:textId="77777777" w:rsidR="00FD2F49" w:rsidRDefault="00000000">
      <w:pPr>
        <w:pStyle w:val="Heading2"/>
      </w:pPr>
      <w:r>
        <w:t>Non-Available in Platforms:</w:t>
      </w:r>
    </w:p>
    <w:p w14:paraId="58403000" w14:textId="77777777" w:rsidR="00FD2F49" w:rsidRDefault="00000000">
      <w:r>
        <w:t>Eventbrite</w:t>
      </w:r>
    </w:p>
    <w:p w14:paraId="317E54B4" w14:textId="77777777" w:rsidR="00FD2F49" w:rsidRDefault="00000000">
      <w:pPr>
        <w:pStyle w:val="Heading1"/>
      </w:pPr>
      <w:r>
        <w:t>Day-of (on-site)</w:t>
      </w:r>
    </w:p>
    <w:p w14:paraId="56845C06" w14:textId="77777777" w:rsidR="00FD2F49" w:rsidRDefault="00000000">
      <w:pPr>
        <w:pStyle w:val="Heading2"/>
      </w:pPr>
      <w:r>
        <w:t>Available in Platforms:</w:t>
      </w:r>
    </w:p>
    <w:p w14:paraId="2ECB3BD4" w14:textId="77777777" w:rsidR="00FD2F49" w:rsidRDefault="00000000">
      <w:r>
        <w:t>Cvent, Accelevents, Bizzabo, colada, Communique Conferencing, CrowdComms, EMPL, EventMobi, EventsAir, Eventscase, Eventsforce, Eventtia, evenTwo, ExpoPlatform, Gevme, Jublia, JUNO, Let's Get Digital, Meetmaps, Sarcon, Savvy, Shake It, Shocklogic, Splash, SpotMe, Stova, Swapcard, Trippus, Ventla, vFairs, Webex Events (formerly socio), Zoho Backstage, Zoom Events, Zuddl, Braindate, Brella, Event Catalyst, Grip, MeetMatch, ConBop, Conference Compass, Eventbase, Guidebook, VenulQ, Brandlive, Dexper, Goldcast, Hubilo, Kaltura, MEETYOO, Notified, MeetingPulse, Sparkup</w:t>
      </w:r>
    </w:p>
    <w:p w14:paraId="45C31233" w14:textId="77777777" w:rsidR="00FD2F49" w:rsidRDefault="00000000">
      <w:pPr>
        <w:pStyle w:val="Heading2"/>
      </w:pPr>
      <w:r>
        <w:t>Non-Available in Platforms:</w:t>
      </w:r>
    </w:p>
    <w:p w14:paraId="679E14BA" w14:textId="77777777" w:rsidR="00FD2F49" w:rsidRDefault="00000000">
      <w:r>
        <w:t>Blackthorn.io, Eventbrite, Fourwaves, Hopin, idloom, lnEvent, MeetingHand, RendezVerse</w:t>
      </w:r>
    </w:p>
    <w:p w14:paraId="368E1A7B" w14:textId="77777777" w:rsidR="00FD2F49" w:rsidRDefault="00000000">
      <w:pPr>
        <w:pStyle w:val="Heading1"/>
      </w:pPr>
      <w:r>
        <w:lastRenderedPageBreak/>
        <w:t>Virtual production</w:t>
      </w:r>
    </w:p>
    <w:p w14:paraId="049AC4A4" w14:textId="77777777" w:rsidR="00FD2F49" w:rsidRDefault="00000000">
      <w:pPr>
        <w:pStyle w:val="Heading2"/>
      </w:pPr>
      <w:r>
        <w:t>Available in Platforms:</w:t>
      </w:r>
    </w:p>
    <w:p w14:paraId="407686E5" w14:textId="77777777" w:rsidR="00FD2F49" w:rsidRDefault="00000000">
      <w:r>
        <w:t>Cvent, Bizzabo, colada, Communique Conferencing, CrowdComms, EMPL, EventMobi, EventsAir, Eventscase, evenTwo, JUNO, Meetmaps, Sarcon, Savvy, Shake It, Shocklogic, SpotMe, Stova, Swapcard, Trippus, vFairs, Webex Events (formerly socio), Zoom Events, Zuddl, Event Catalyst, MeetMatch, ConBop, Brandlive, Dexper, Kaltura, MEETYOO, Notified, RendezVerse, MeetingPulse, Sparkup</w:t>
      </w:r>
    </w:p>
    <w:p w14:paraId="1E21C554" w14:textId="77777777" w:rsidR="00FD2F49" w:rsidRDefault="00000000">
      <w:pPr>
        <w:pStyle w:val="Heading2"/>
      </w:pPr>
      <w:r>
        <w:t>Non-Available in Platforms:</w:t>
      </w:r>
    </w:p>
    <w:p w14:paraId="109BDB98" w14:textId="77777777" w:rsidR="00FD2F49" w:rsidRDefault="00000000">
      <w:r>
        <w:t>Accelevents, Blackthorn.io, Eventbrite, Eventsforce, Eventtia, ExpoPlatform, Fourwaves, Gevme, Hopin, idloom, lnEvent, Jublia, Let's Get Digital, MeetingHand, Splash, Ventla, Zoho Backstage, Braindate, Brella, Grip, Conference Compass, Eventbase, Guidebook, VenulQ, Goldcast, Hubilo</w:t>
      </w:r>
    </w:p>
    <w:p w14:paraId="464412E9" w14:textId="77777777" w:rsidR="00FD2F49" w:rsidRDefault="00000000">
      <w:pPr>
        <w:pStyle w:val="Heading1"/>
      </w:pPr>
      <w:r>
        <w:t>On-site video production</w:t>
      </w:r>
    </w:p>
    <w:p w14:paraId="3C96536E" w14:textId="77777777" w:rsidR="00FD2F49" w:rsidRDefault="00000000">
      <w:pPr>
        <w:pStyle w:val="Heading2"/>
      </w:pPr>
      <w:r>
        <w:t>Available in Platforms:</w:t>
      </w:r>
    </w:p>
    <w:p w14:paraId="6E0B742E" w14:textId="77777777" w:rsidR="00FD2F49" w:rsidRDefault="00000000">
      <w:r>
        <w:t>Bizzabo, Communique Conferencing, CrowdComms, EMPL, EventMobi, EventsAir, Meetmaps, Sarcon, Savvy, Shocklogic, SpotMe, Webex Events (formerly socio), Zoom Events, Event Catalyst, MeetMatch, Brandlive, Dexper, Kaltura, MEETYOO, Notified</w:t>
      </w:r>
    </w:p>
    <w:p w14:paraId="48750504" w14:textId="77777777" w:rsidR="00FD2F49" w:rsidRDefault="00000000">
      <w:pPr>
        <w:pStyle w:val="Heading2"/>
      </w:pPr>
      <w:r>
        <w:t>Non-Available in Platforms:</w:t>
      </w:r>
    </w:p>
    <w:p w14:paraId="4C4E517B" w14:textId="77777777" w:rsidR="00FD2F49" w:rsidRDefault="00000000">
      <w:r>
        <w:t>Cvent, Accelevents, Blackthorn.io, colada, Eventbrite, Eventscase, Eventsforce, Eventtia, evenTwo, ExpoPlatform, Fourwaves, Gevme, Hopin, idloom, lnEvent, Jublia, JUNO, Let's Get Digital, MeetingHand, Shake It, Splash, Stova, Swapcard, Trippus, Ventla, vFairs, Zoho Backstage, Zuddl, Braindate, Brella, Grip, ConBop, Conference Compass, Eventbase, Guidebook, VenulQ, Goldcast, Hubilo, RendezVerse, MeetingPulse, Sparkup</w:t>
      </w:r>
    </w:p>
    <w:p w14:paraId="7398AC27" w14:textId="77777777" w:rsidR="00FD2F49" w:rsidRDefault="00000000">
      <w:pPr>
        <w:pStyle w:val="Heading1"/>
      </w:pPr>
      <w:r>
        <w:t>Self-service option (SaaS)</w:t>
      </w:r>
    </w:p>
    <w:p w14:paraId="43115784" w14:textId="77777777" w:rsidR="00FD2F49" w:rsidRDefault="00000000">
      <w:pPr>
        <w:pStyle w:val="Heading2"/>
      </w:pPr>
      <w:r>
        <w:t>Available in Platforms:</w:t>
      </w:r>
    </w:p>
    <w:p w14:paraId="0B574CD5" w14:textId="77777777" w:rsidR="00FD2F49" w:rsidRDefault="00000000">
      <w:r>
        <w:t>Cvent, Accelevents, Bizzabo, Blackthorn.io, colada, Communique Conferencing, CrowdComms, EMPL, Eventbrite, EventMobi, EventsAir, Eventscase, Eventsforce, Eventtia, evenTwo, ExpoPlatform, Fourwaves, Gevme, Hopin, idloom, lnEvent, Jublia, JUNO, Let's Get Digital, MeetingHand, Meetmaps, Sarcon, Savvy, Shocklogic, Splash, SpotMe, Stova, Swapcard, Trippus, Ventla, vFairs, Webex Events (formerly socio), Zoho Backstage, Zoom Events, Zuddl, Braindate, Brella, Event Catalyst, Grip, MeetMatch, ConBop, Conference Compass, Eventbase, Guidebook, VenulQ, Brandlive, Kaltura, MEETYOO, Notified, MeetingPulse</w:t>
      </w:r>
    </w:p>
    <w:p w14:paraId="2F2B2DBE" w14:textId="77777777" w:rsidR="00FD2F49" w:rsidRDefault="00000000">
      <w:pPr>
        <w:pStyle w:val="Heading2"/>
      </w:pPr>
      <w:r>
        <w:lastRenderedPageBreak/>
        <w:t>Non-Available in Platforms:</w:t>
      </w:r>
    </w:p>
    <w:p w14:paraId="2686ABDD" w14:textId="77777777" w:rsidR="00FD2F49" w:rsidRDefault="00000000">
      <w:r>
        <w:t>Shake It, Dexper, Goldcast, Hubilo, RendezVerse, Sparkup</w:t>
      </w:r>
    </w:p>
    <w:p w14:paraId="177C0EF6" w14:textId="77777777" w:rsidR="00FD2F49" w:rsidRDefault="00000000">
      <w:pPr>
        <w:pStyle w:val="Heading1"/>
      </w:pPr>
      <w:r>
        <w:t>Support contract (SLA)</w:t>
      </w:r>
    </w:p>
    <w:p w14:paraId="0D56A666" w14:textId="77777777" w:rsidR="00FD2F49" w:rsidRDefault="00000000">
      <w:pPr>
        <w:pStyle w:val="Heading2"/>
      </w:pPr>
      <w:r>
        <w:t>Available in Platforms:</w:t>
      </w:r>
    </w:p>
    <w:p w14:paraId="503A3EEA" w14:textId="77777777" w:rsidR="00FD2F49" w:rsidRDefault="00000000">
      <w:r>
        <w:t>Cvent, Accelevents, Bizzabo, Blackthorn.io, colada, Communique Conferencing, CrowdComms, EMPL, EventMobi, EventsAir, Eventsforce, evenTwo, ExpoPlatform, Fourwaves, Gevme, Hopin, idloom, lnEvent, Jublia, JUNO, Let's Get Digital, Meetmaps, Sarcon, Savvy, Shocklogic, Splash, SpotMe, Stova, Swapcard, Trippus, Ventla, vFairs, Zoho Backstage, Zoom Events, Braindate, Brella, Event Catalyst, Grip, MeetMatch, Conference Compass, Eventbase, Guidebook, VenulQ, Brandlive, Dexper, Goldcast, Hubilo, Kaltura, MEETYOO, Notified, MeetingPulse</w:t>
      </w:r>
    </w:p>
    <w:p w14:paraId="658C891F" w14:textId="77777777" w:rsidR="00FD2F49" w:rsidRDefault="00000000">
      <w:pPr>
        <w:pStyle w:val="Heading2"/>
      </w:pPr>
      <w:r>
        <w:t>Non-Available in Platforms:</w:t>
      </w:r>
    </w:p>
    <w:p w14:paraId="5B755C9A" w14:textId="77777777" w:rsidR="00FD2F49" w:rsidRDefault="00000000">
      <w:r>
        <w:t>Eventbrite, Eventscase, Eventtia, MeetingHand, Shake It, Webex Events (formerly socio), Zuddl, ConBop, RendezVerse, Sparkup</w:t>
      </w:r>
    </w:p>
    <w:p w14:paraId="406E60D4" w14:textId="77777777" w:rsidR="00FD2F49" w:rsidRDefault="00000000">
      <w:pPr>
        <w:pStyle w:val="Heading1"/>
      </w:pPr>
      <w:r>
        <w:t>24h support</w:t>
      </w:r>
    </w:p>
    <w:p w14:paraId="65857988" w14:textId="77777777" w:rsidR="00FD2F49" w:rsidRDefault="00000000">
      <w:pPr>
        <w:pStyle w:val="Heading2"/>
      </w:pPr>
      <w:r>
        <w:t>Available in Platforms:</w:t>
      </w:r>
    </w:p>
    <w:p w14:paraId="4C94526A" w14:textId="77777777" w:rsidR="00FD2F49" w:rsidRDefault="00000000">
      <w:r>
        <w:t>Cvent, Accelevents, Bizzabo, Communique Conferencing, CrowdComms, EMPL, Eventbrite, EventMobi, EventsAir, Eventsforce, ExpoPlatform, Fourwaves, Hopin, idloom, lnEvent, Jublia, JUNO, Let's Get Digital, MeetingHand, Sarcon, Shocklogic, Splash, SpotMe, Stova, Swapcard, Ventla, vFairs, Zoom Events, Zuddl, Brella, Event Catalyst, Grip, MeetMatch, ConBop, Eventbase, VenulQ, Brandlive, Hubilo, Kaltura, MEETYOO, Notified, RendezVerse, MeetingPulse</w:t>
      </w:r>
    </w:p>
    <w:p w14:paraId="712A7795" w14:textId="77777777" w:rsidR="00FD2F49" w:rsidRDefault="00000000">
      <w:pPr>
        <w:pStyle w:val="Heading2"/>
      </w:pPr>
      <w:r>
        <w:t>Non-Available in Platforms:</w:t>
      </w:r>
    </w:p>
    <w:p w14:paraId="053A8F7C" w14:textId="77777777" w:rsidR="00FD2F49" w:rsidRDefault="00000000">
      <w:r>
        <w:t>Blackthorn.io, colada, Eventscase, Eventtia, evenTwo, Gevme, Meetmaps, Savvy, Shake It, Trippus, Webex Events (formerly socio), Zoho Backstage, Braindate, Conference Compass, Guidebook, Dexper, Goldcast, Sparkup</w:t>
      </w:r>
    </w:p>
    <w:p w14:paraId="329F415E" w14:textId="77777777" w:rsidR="00FD2F49" w:rsidRDefault="00000000">
      <w:pPr>
        <w:pStyle w:val="Heading1"/>
      </w:pPr>
      <w:r>
        <w:t>Multi-language support</w:t>
      </w:r>
    </w:p>
    <w:p w14:paraId="229B8B44" w14:textId="77777777" w:rsidR="00FD2F49" w:rsidRDefault="00000000">
      <w:pPr>
        <w:pStyle w:val="Heading2"/>
      </w:pPr>
      <w:r>
        <w:t>Available in Platforms:</w:t>
      </w:r>
    </w:p>
    <w:p w14:paraId="443A7A8E" w14:textId="77777777" w:rsidR="00FD2F49" w:rsidRDefault="00000000">
      <w:r>
        <w:t xml:space="preserve">Cvent, Accelevents, Bizzabo, colada, CrowdComms, EMPL, Eventbrite, EventMobi, EventsAir, Eventtia, evenTwo, ExpoPlatform, Fourwaves, Gevme, Hopin, idloom, lnEvent, Jublia, JUNO, Let's Get Digital, MeetingHand, Meetmaps, Sarcon, Savvy, Shake It, Shocklogic, SpotMe, Stova, Swapcard, Trippus, Ventla, vFairs, Zoho Backstage, Zoom Events, Zuddl, Braindate, </w:t>
      </w:r>
      <w:r>
        <w:lastRenderedPageBreak/>
        <w:t>Event Catalyst, Grip, MeetMatch, Conference Compass, Eventbase, Brandlive, Kaltura, MEETYOO, Notified, MeetingPulse, Sparkup</w:t>
      </w:r>
    </w:p>
    <w:p w14:paraId="127C8509" w14:textId="77777777" w:rsidR="00FD2F49" w:rsidRDefault="00000000">
      <w:pPr>
        <w:pStyle w:val="Heading2"/>
      </w:pPr>
      <w:r>
        <w:t>Non-Available in Platforms:</w:t>
      </w:r>
    </w:p>
    <w:p w14:paraId="4E086FE1" w14:textId="77777777" w:rsidR="00FD2F49" w:rsidRDefault="00000000">
      <w:r>
        <w:t>Blackthorn.io, Communique Conferencing, Eventscase, Eventsforce, Splash, Webex Events (formerly socio), Brella, ConBop, Guidebook, VenulQ, Dexper, Goldcast, Hubilo, RendezVerse</w:t>
      </w:r>
    </w:p>
    <w:p w14:paraId="34B8DAC3" w14:textId="77777777" w:rsidR="00FD2F49" w:rsidRDefault="00000000">
      <w:pPr>
        <w:pStyle w:val="Heading1"/>
      </w:pPr>
      <w:r>
        <w:t>Live (text) chat support</w:t>
      </w:r>
    </w:p>
    <w:p w14:paraId="32AD4461" w14:textId="77777777" w:rsidR="00FD2F49" w:rsidRDefault="00000000">
      <w:pPr>
        <w:pStyle w:val="Heading2"/>
      </w:pPr>
      <w:r>
        <w:t>Available in Platforms:</w:t>
      </w:r>
    </w:p>
    <w:p w14:paraId="3C251967" w14:textId="77777777" w:rsidR="00FD2F49" w:rsidRDefault="00000000">
      <w:r>
        <w:t>Cvent, Accelevents, Bizzabo, Blackthorn.io, colada, Communique Conferencing, CrowdComms, EMPL, Eventbrite, EventMobi, EventsAir, Eventsforce, Eventtia, evenTwo, Fourwaves, Gevme, Hopin, idloom, lnEvent, Jublia, JUNO, Let's Get Digital, MeetingHand, Meetmaps, Sarcon, Savvy, Shake It, Shocklogic, SpotMe, Stova, Swapcard, Ventla, vFairs, Webex Events (formerly socio), Zoho Backstage, Zoom Events, Zuddl, Braindate, Brella, Event Catalyst, MeetMatch, ConBop, Conference Compass, Guidebook, VenulQ, Brandlive, Dexper, Goldcast, Hubilo, Kaltura, MEETYOO, Notified, MeetingPulse</w:t>
      </w:r>
    </w:p>
    <w:p w14:paraId="764C47ED" w14:textId="77777777" w:rsidR="00FD2F49" w:rsidRDefault="00000000">
      <w:pPr>
        <w:pStyle w:val="Heading2"/>
      </w:pPr>
      <w:r>
        <w:t>Non-Available in Platforms:</w:t>
      </w:r>
    </w:p>
    <w:p w14:paraId="6770422F" w14:textId="77777777" w:rsidR="00FD2F49" w:rsidRDefault="00000000">
      <w:r>
        <w:t>Eventscase, ExpoPlatform, Splash, Trippus, Grip, Eventbase, RendezVerse, Sparkup</w:t>
      </w:r>
    </w:p>
    <w:p w14:paraId="58A80546" w14:textId="77777777" w:rsidR="00FD2F49" w:rsidRDefault="00000000">
      <w:pPr>
        <w:pStyle w:val="Heading1"/>
      </w:pPr>
      <w:r>
        <w:t>Phone support</w:t>
      </w:r>
    </w:p>
    <w:p w14:paraId="40DF4677" w14:textId="77777777" w:rsidR="00FD2F49" w:rsidRDefault="00000000">
      <w:pPr>
        <w:pStyle w:val="Heading2"/>
      </w:pPr>
      <w:r>
        <w:t>Available in Platforms:</w:t>
      </w:r>
    </w:p>
    <w:p w14:paraId="509F1C9F" w14:textId="77777777" w:rsidR="00FD2F49" w:rsidRDefault="00000000">
      <w:r>
        <w:t>Cvent, Accelevents, Bizzabo, colada, Communique Conferencing, CrowdComms, EMPL, EventMobi, EventsAir, Eventscase, Eventsforce, evenTwo, Fourwaves, Gevme, idloom, lnEvent, Jublia, Let's Get Digital, MeetingHand, Meetmaps, Sarcon, Savvy, Shake It, Shocklogic, Splash, SpotMe, Stova, Trippus, Ventla, vFairs, Zoho Backstage, Zoom Events, Zuddl, Brella, Event Catalyst, Grip, MeetMatch, Eventbase, Guidebook, VenulQ, Brandlive, Dexper, Hubilo, Kaltura, MEETYOO, Notified, MeetingPulse</w:t>
      </w:r>
    </w:p>
    <w:p w14:paraId="0319CDFE" w14:textId="77777777" w:rsidR="00FD2F49" w:rsidRDefault="00000000">
      <w:pPr>
        <w:pStyle w:val="Heading2"/>
      </w:pPr>
      <w:r>
        <w:t>Non-Available in Platforms:</w:t>
      </w:r>
    </w:p>
    <w:p w14:paraId="10002EAA" w14:textId="77777777" w:rsidR="00FD2F49" w:rsidRDefault="00000000">
      <w:r>
        <w:t>Blackthorn.io, Eventbrite, Eventtia, ExpoPlatform, Hopin, JUNO, Swapcard, Webex Events (formerly socio), Braindate, ConBop, Conference Compass, Goldcast, RendezVerse, Sparkup</w:t>
      </w:r>
    </w:p>
    <w:sectPr w:rsidR="00FD2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307251">
    <w:abstractNumId w:val="8"/>
  </w:num>
  <w:num w:numId="2" w16cid:durableId="277837131">
    <w:abstractNumId w:val="6"/>
  </w:num>
  <w:num w:numId="3" w16cid:durableId="2127774853">
    <w:abstractNumId w:val="5"/>
  </w:num>
  <w:num w:numId="4" w16cid:durableId="1719281381">
    <w:abstractNumId w:val="4"/>
  </w:num>
  <w:num w:numId="5" w16cid:durableId="1354650575">
    <w:abstractNumId w:val="7"/>
  </w:num>
  <w:num w:numId="6" w16cid:durableId="1480152029">
    <w:abstractNumId w:val="3"/>
  </w:num>
  <w:num w:numId="7" w16cid:durableId="809708756">
    <w:abstractNumId w:val="2"/>
  </w:num>
  <w:num w:numId="8" w16cid:durableId="6450192">
    <w:abstractNumId w:val="1"/>
  </w:num>
  <w:num w:numId="9" w16cid:durableId="15106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D6008"/>
    <w:rsid w:val="00AA1D8D"/>
    <w:rsid w:val="00B47730"/>
    <w:rsid w:val="00CB0664"/>
    <w:rsid w:val="00FC693F"/>
    <w:rsid w:val="00FD2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8532F"/>
  <w14:defaultImageDpi w14:val="300"/>
  <w15:docId w15:val="{CC511B6C-1B7E-45C2-B286-DAECF44A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215</Pages>
  <Words>63781</Words>
  <Characters>363553</Characters>
  <Application>Microsoft Office Word</Application>
  <DocSecurity>0</DocSecurity>
  <Lines>3029</Lines>
  <Paragraphs>852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Al-zhraa Info</cp:lastModifiedBy>
  <cp:revision>2</cp:revision>
  <dcterms:created xsi:type="dcterms:W3CDTF">2023-08-17T15:57:00Z</dcterms:created>
  <dcterms:modified xsi:type="dcterms:W3CDTF">2023-08-17T15:57:00Z</dcterms:modified>
  <cp:category/>
</cp:coreProperties>
</file>